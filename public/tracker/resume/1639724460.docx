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AD3C3C">
      <w:pPr>
        <w:jc w:val="center"/>
      </w:pPr>
      <w:bookmarkStart w:id="0" w:name="_GoBack"/>
      <w:bookmarkEnd w:id="0"/>
      <w:r>
        <w:rPr>
          <w:rFonts w:ascii="Verdana" w:eastAsia="Verdana" w:hAnsi="Verdana" w:cs="Verdana"/>
          <w:b/>
          <w:bCs/>
          <w:sz w:val="40"/>
          <w:szCs w:val="40"/>
        </w:rPr>
        <w:t>RAJENDRA SRIVASTAVA</w:t>
      </w:r>
    </w:p>
    <w:p w:rsidR="00A77B3E" w:rsidRDefault="00AD3C3C">
      <w:pPr>
        <w:pBdr>
          <w:bottom w:val="single" w:sz="12" w:space="0" w:color="808080"/>
        </w:pBd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Mobile: 0</w:t>
      </w:r>
      <w:r w:rsidR="00D95B96">
        <w:rPr>
          <w:rFonts w:ascii="Verdana" w:eastAsia="Verdana" w:hAnsi="Verdana" w:cs="Verdana"/>
          <w:sz w:val="18"/>
          <w:szCs w:val="18"/>
        </w:rPr>
        <w:t>7985623396</w:t>
      </w:r>
      <w:r>
        <w:rPr>
          <w:rFonts w:ascii="Verdana" w:eastAsia="Verdana" w:hAnsi="Verdana" w:cs="Verdana"/>
          <w:sz w:val="18"/>
          <w:szCs w:val="18"/>
        </w:rPr>
        <w:t xml:space="preserve"> | E-Mail:  rajendra</w:t>
      </w:r>
      <w:r w:rsidR="00CB35AD">
        <w:rPr>
          <w:rFonts w:ascii="Verdana" w:eastAsia="Verdana" w:hAnsi="Verdana" w:cs="Verdana"/>
          <w:sz w:val="18"/>
          <w:szCs w:val="18"/>
        </w:rPr>
        <w:t>twist</w:t>
      </w:r>
      <w:r>
        <w:rPr>
          <w:rFonts w:ascii="Verdana" w:eastAsia="Verdana" w:hAnsi="Verdana" w:cs="Verdana"/>
          <w:sz w:val="18"/>
          <w:szCs w:val="18"/>
        </w:rPr>
        <w:t>@gmail.com</w:t>
      </w:r>
    </w:p>
    <w:p w:rsidR="00A77B3E" w:rsidRDefault="00A77B3E">
      <w:pPr>
        <w:jc w:val="center"/>
        <w:rPr>
          <w:rFonts w:ascii="Verdana" w:eastAsia="Verdana" w:hAnsi="Verdana" w:cs="Verdana"/>
          <w:sz w:val="18"/>
          <w:szCs w:val="18"/>
        </w:rPr>
      </w:pPr>
    </w:p>
    <w:p w:rsidR="00A77B3E" w:rsidRDefault="00AD3C3C">
      <w:pPr>
        <w:pBdr>
          <w:bottom w:val="single" w:sz="12" w:space="0" w:color="808080"/>
        </w:pBd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Seeking assignments in Software Development (Java Platform) with a growth oriented organization of high repute.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757C64" w:rsidRDefault="00757C64">
      <w:pPr>
        <w:pBdr>
          <w:bottom w:val="single" w:sz="12" w:space="0" w:color="808080"/>
        </w:pBdr>
        <w:jc w:val="center"/>
        <w:rPr>
          <w:rFonts w:ascii="Verdana" w:eastAsia="Verdana" w:hAnsi="Verdana" w:cs="Verdana"/>
          <w:b/>
          <w:bCs/>
          <w:sz w:val="18"/>
          <w:szCs w:val="18"/>
        </w:rPr>
      </w:pPr>
    </w:p>
    <w:p w:rsidR="00A77B3E" w:rsidRDefault="00A77B3E">
      <w:pPr>
        <w:jc w:val="both"/>
        <w:rPr>
          <w:rFonts w:ascii="Verdana" w:eastAsia="Verdana" w:hAnsi="Verdana" w:cs="Verdana"/>
          <w:sz w:val="18"/>
          <w:szCs w:val="18"/>
        </w:rPr>
      </w:pPr>
    </w:p>
    <w:p w:rsidR="00A77B3E" w:rsidRDefault="00AD3C3C">
      <w:pPr>
        <w:pBdr>
          <w:bottom w:val="single" w:sz="12" w:space="0" w:color="808080"/>
        </w:pBd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EXECUTIVE SUMMARY</w:t>
      </w:r>
    </w:p>
    <w:p w:rsidR="00A77B3E" w:rsidRDefault="00AD3C3C">
      <w:pPr>
        <w:numPr>
          <w:ilvl w:val="0"/>
          <w:numId w:val="1"/>
        </w:numPr>
        <w:tabs>
          <w:tab w:val="num" w:pos="288"/>
        </w:tabs>
        <w:ind w:hanging="288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Completed </w:t>
      </w:r>
      <w:r>
        <w:rPr>
          <w:rFonts w:ascii="Verdana" w:eastAsia="Verdana" w:hAnsi="Verdana" w:cs="Verdana"/>
          <w:b/>
          <w:bCs/>
          <w:sz w:val="18"/>
          <w:szCs w:val="18"/>
        </w:rPr>
        <w:t>MCA</w:t>
      </w:r>
      <w:r>
        <w:rPr>
          <w:rFonts w:ascii="Verdana" w:eastAsia="Verdana" w:hAnsi="Verdana" w:cs="Verdana"/>
          <w:sz w:val="18"/>
          <w:szCs w:val="18"/>
        </w:rPr>
        <w:t xml:space="preserve"> from IGNOU in 2010; possess sound understanding of various information technology concepts.</w:t>
      </w:r>
    </w:p>
    <w:p w:rsidR="00A77B3E" w:rsidRDefault="00AD3C3C">
      <w:pPr>
        <w:numPr>
          <w:ilvl w:val="0"/>
          <w:numId w:val="1"/>
        </w:numPr>
        <w:tabs>
          <w:tab w:val="num" w:pos="288"/>
        </w:tabs>
        <w:ind w:hanging="288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Keen interest in software programming, database handling and the latest development in the corporate world.</w:t>
      </w:r>
    </w:p>
    <w:p w:rsidR="00A77B3E" w:rsidRDefault="00AD3C3C">
      <w:pPr>
        <w:numPr>
          <w:ilvl w:val="0"/>
          <w:numId w:val="1"/>
        </w:numPr>
        <w:pBdr>
          <w:bottom w:val="single" w:sz="12" w:space="0" w:color="808080"/>
        </w:pBdr>
        <w:tabs>
          <w:tab w:val="num" w:pos="288"/>
        </w:tabs>
        <w:ind w:hanging="288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 team player with strong interpersonal and analytical </w:t>
      </w:r>
      <w:r>
        <w:rPr>
          <w:rFonts w:ascii="Verdana" w:eastAsia="Verdana" w:hAnsi="Verdana" w:cs="Verdana"/>
          <w:sz w:val="18"/>
          <w:szCs w:val="18"/>
        </w:rPr>
        <w:t xml:space="preserve">skills. </w:t>
      </w:r>
    </w:p>
    <w:p w:rsidR="00A77B3E" w:rsidRDefault="00AD3C3C">
      <w:pPr>
        <w:pBdr>
          <w:bottom w:val="single" w:sz="12" w:space="0" w:color="808080"/>
        </w:pBdr>
        <w:spacing w:before="100" w:after="6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ASSETS</w:t>
      </w:r>
    </w:p>
    <w:p w:rsidR="00A77B3E" w:rsidRDefault="00AD3C3C">
      <w:pPr>
        <w:numPr>
          <w:ilvl w:val="0"/>
          <w:numId w:val="2"/>
        </w:numPr>
        <w:pBdr>
          <w:bottom w:val="single" w:sz="12" w:space="0" w:color="808080"/>
        </w:pBdr>
        <w:tabs>
          <w:tab w:val="num" w:pos="360"/>
        </w:tabs>
        <w:ind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Abilities in managing time efficiently and effectively through scheduling and prioritizing.</w:t>
      </w:r>
    </w:p>
    <w:p w:rsidR="00A77B3E" w:rsidRDefault="00AD3C3C">
      <w:pPr>
        <w:numPr>
          <w:ilvl w:val="0"/>
          <w:numId w:val="2"/>
        </w:numPr>
        <w:pBdr>
          <w:bottom w:val="single" w:sz="12" w:space="0" w:color="808080"/>
        </w:pBdr>
        <w:tabs>
          <w:tab w:val="num" w:pos="360"/>
        </w:tabs>
        <w:ind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Enjoy working in a multi-cultural, fast paced and simulating environment.</w:t>
      </w:r>
    </w:p>
    <w:p w:rsidR="00A77B3E" w:rsidRDefault="00AD3C3C">
      <w:pPr>
        <w:numPr>
          <w:ilvl w:val="0"/>
          <w:numId w:val="2"/>
        </w:numPr>
        <w:pBdr>
          <w:bottom w:val="single" w:sz="12" w:space="0" w:color="808080"/>
        </w:pBdr>
        <w:tabs>
          <w:tab w:val="num" w:pos="360"/>
        </w:tabs>
        <w:ind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Good Listener and quick learner with strong interpersonal and analytical s</w:t>
      </w:r>
      <w:r>
        <w:rPr>
          <w:rFonts w:ascii="Verdana" w:eastAsia="Verdana" w:hAnsi="Verdana" w:cs="Verdana"/>
          <w:sz w:val="18"/>
          <w:szCs w:val="18"/>
        </w:rPr>
        <w:t>kills.</w:t>
      </w:r>
    </w:p>
    <w:p w:rsidR="00A77B3E" w:rsidRDefault="00A77B3E">
      <w:pPr>
        <w:jc w:val="both"/>
        <w:rPr>
          <w:rFonts w:ascii="Verdana" w:eastAsia="Verdana" w:hAnsi="Verdana" w:cs="Verdana"/>
          <w:sz w:val="18"/>
          <w:szCs w:val="18"/>
        </w:rPr>
      </w:pPr>
    </w:p>
    <w:p w:rsidR="00A77B3E" w:rsidRDefault="00AD3C3C">
      <w:pPr>
        <w:pBdr>
          <w:bottom w:val="single" w:sz="12" w:space="0" w:color="808080"/>
        </w:pBd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ACADEMIC CREDENTIALS</w:t>
      </w:r>
    </w:p>
    <w:p w:rsidR="00A77B3E" w:rsidRDefault="00AD3C3C">
      <w:pPr>
        <w:numPr>
          <w:ilvl w:val="0"/>
          <w:numId w:val="1"/>
        </w:numPr>
        <w:tabs>
          <w:tab w:val="num" w:pos="289"/>
        </w:tabs>
        <w:spacing w:line="360" w:lineRule="auto"/>
        <w:ind w:left="289" w:hanging="289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MCA</w:t>
      </w:r>
      <w:r>
        <w:rPr>
          <w:rFonts w:ascii="Verdana" w:eastAsia="Verdana" w:hAnsi="Verdana" w:cs="Verdana"/>
          <w:sz w:val="18"/>
          <w:szCs w:val="18"/>
        </w:rPr>
        <w:t xml:space="preserve"> from IGNOU in 2010.</w:t>
      </w:r>
    </w:p>
    <w:p w:rsidR="00A77B3E" w:rsidRDefault="00AD3C3C">
      <w:pPr>
        <w:numPr>
          <w:ilvl w:val="0"/>
          <w:numId w:val="1"/>
        </w:numPr>
        <w:tabs>
          <w:tab w:val="num" w:pos="289"/>
        </w:tabs>
        <w:spacing w:line="360" w:lineRule="auto"/>
        <w:ind w:left="289" w:hanging="289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A.D.C.A.</w:t>
      </w:r>
      <w:r>
        <w:rPr>
          <w:rFonts w:ascii="Verdana" w:eastAsia="Verdana" w:hAnsi="Verdana" w:cs="Verdana"/>
          <w:sz w:val="18"/>
          <w:szCs w:val="18"/>
        </w:rPr>
        <w:t xml:space="preserve"> from IGNOU in 2009. </w:t>
      </w:r>
    </w:p>
    <w:p w:rsidR="00A77B3E" w:rsidRDefault="00AD3C3C">
      <w:pPr>
        <w:numPr>
          <w:ilvl w:val="0"/>
          <w:numId w:val="1"/>
        </w:numPr>
        <w:tabs>
          <w:tab w:val="num" w:pos="289"/>
        </w:tabs>
        <w:spacing w:line="360" w:lineRule="auto"/>
        <w:ind w:left="289" w:hanging="289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P.G.D.C.A.</w:t>
      </w:r>
      <w:r>
        <w:rPr>
          <w:rFonts w:ascii="Verdana" w:eastAsia="Verdana" w:hAnsi="Verdana" w:cs="Verdana"/>
          <w:sz w:val="18"/>
          <w:szCs w:val="18"/>
        </w:rPr>
        <w:t xml:space="preserve"> from IGNOU in 2008. </w:t>
      </w:r>
      <w:r>
        <w:rPr>
          <w:rFonts w:ascii="Verdana" w:eastAsia="Verdana" w:hAnsi="Verdana" w:cs="Verdana"/>
          <w:i/>
          <w:iCs/>
          <w:sz w:val="18"/>
          <w:szCs w:val="18"/>
        </w:rPr>
        <w:t>(Secured 60.33%)</w:t>
      </w:r>
    </w:p>
    <w:p w:rsidR="00A77B3E" w:rsidRDefault="00AD3C3C">
      <w:pPr>
        <w:numPr>
          <w:ilvl w:val="0"/>
          <w:numId w:val="1"/>
        </w:numPr>
        <w:tabs>
          <w:tab w:val="num" w:pos="288"/>
        </w:tabs>
        <w:ind w:hanging="288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B.Sc. (Computer Science)</w:t>
      </w:r>
      <w:r>
        <w:rPr>
          <w:rFonts w:ascii="Verdana" w:eastAsia="Verdana" w:hAnsi="Verdana" w:cs="Verdana"/>
          <w:sz w:val="18"/>
          <w:szCs w:val="18"/>
        </w:rPr>
        <w:t xml:space="preserve"> from Lucknow University in 2002. </w:t>
      </w:r>
    </w:p>
    <w:p w:rsidR="00A77B3E" w:rsidRDefault="00A77B3E">
      <w:pPr>
        <w:jc w:val="both"/>
        <w:rPr>
          <w:rFonts w:ascii="Verdana" w:eastAsia="Verdana" w:hAnsi="Verdana" w:cs="Verdana"/>
          <w:sz w:val="18"/>
          <w:szCs w:val="18"/>
        </w:rPr>
      </w:pPr>
    </w:p>
    <w:p w:rsidR="00A77B3E" w:rsidRDefault="00AD3C3C">
      <w:pPr>
        <w:pBdr>
          <w:bottom w:val="single" w:sz="12" w:space="0" w:color="808080"/>
        </w:pBd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PROFESSIONAL QUALIFICATION</w:t>
      </w:r>
    </w:p>
    <w:p w:rsidR="00A77B3E" w:rsidRDefault="00AD3C3C">
      <w:pPr>
        <w:numPr>
          <w:ilvl w:val="0"/>
          <w:numId w:val="1"/>
        </w:numPr>
        <w:tabs>
          <w:tab w:val="num" w:pos="289"/>
        </w:tabs>
        <w:ind w:left="289" w:hanging="28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Certificate in Developing Enterprise </w:t>
      </w:r>
      <w:r>
        <w:rPr>
          <w:rFonts w:ascii="Verdana" w:eastAsia="Verdana" w:hAnsi="Verdana" w:cs="Verdana"/>
          <w:sz w:val="18"/>
          <w:szCs w:val="18"/>
        </w:rPr>
        <w:t>Applications &amp; Web Services Using J2EE Technologies (CJEV2) from NIIT.</w:t>
      </w:r>
    </w:p>
    <w:p w:rsidR="00A77B3E" w:rsidRDefault="00AD3C3C">
      <w:pPr>
        <w:numPr>
          <w:ilvl w:val="0"/>
          <w:numId w:val="1"/>
        </w:numPr>
        <w:tabs>
          <w:tab w:val="num" w:pos="289"/>
        </w:tabs>
        <w:ind w:left="289" w:hanging="289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Diploma in Web Designing from NICE Computers. </w:t>
      </w:r>
    </w:p>
    <w:p w:rsidR="00A77B3E" w:rsidRDefault="00AD3C3C">
      <w:pPr>
        <w:numPr>
          <w:ilvl w:val="0"/>
          <w:numId w:val="1"/>
        </w:numPr>
        <w:tabs>
          <w:tab w:val="num" w:pos="288"/>
        </w:tabs>
        <w:ind w:hanging="288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Diploma in Hardware from NICE Computers.</w:t>
      </w:r>
    </w:p>
    <w:p w:rsidR="00A77B3E" w:rsidRDefault="00A77B3E">
      <w:pPr>
        <w:jc w:val="both"/>
        <w:rPr>
          <w:rFonts w:ascii="Verdana" w:eastAsia="Verdana" w:hAnsi="Verdana" w:cs="Verdana"/>
          <w:sz w:val="18"/>
          <w:szCs w:val="18"/>
        </w:rPr>
      </w:pPr>
    </w:p>
    <w:p w:rsidR="00A77B3E" w:rsidRDefault="00AD3C3C">
      <w:pPr>
        <w:pBdr>
          <w:bottom w:val="single" w:sz="12" w:space="0" w:color="808080"/>
        </w:pBd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IT SKILLS</w:t>
      </w:r>
    </w:p>
    <w:p w:rsidR="00A77B3E" w:rsidRDefault="00AD3C3C">
      <w:pPr>
        <w:spacing w:line="36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Language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C, C++, C#, Core Java/ J2EE, PHP, VC#</w:t>
      </w:r>
    </w:p>
    <w:p w:rsidR="00A77B3E" w:rsidRDefault="00AD3C3C" w:rsidP="004C3E27">
      <w:pPr>
        <w:spacing w:line="360" w:lineRule="auto"/>
        <w:ind w:left="4320" w:hanging="43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Web Technologies                  </w:t>
      </w:r>
      <w:r>
        <w:rPr>
          <w:rFonts w:ascii="Verdana" w:eastAsia="Verdana" w:hAnsi="Verdana" w:cs="Verdana"/>
          <w:sz w:val="18"/>
          <w:szCs w:val="18"/>
        </w:rPr>
        <w:t xml:space="preserve">             </w:t>
      </w:r>
      <w:r w:rsidR="00EF6A7E">
        <w:rPr>
          <w:rFonts w:ascii="Verdana" w:eastAsia="Verdana" w:hAnsi="Verdana" w:cs="Verdana"/>
          <w:sz w:val="18"/>
          <w:szCs w:val="18"/>
        </w:rPr>
        <w:t>:</w:t>
      </w:r>
      <w:r w:rsidR="00EF6A7E">
        <w:rPr>
          <w:rFonts w:ascii="Verdana" w:eastAsia="Verdana" w:hAnsi="Verdana" w:cs="Verdana"/>
          <w:sz w:val="18"/>
          <w:szCs w:val="18"/>
        </w:rPr>
        <w:tab/>
        <w:t>HTML</w:t>
      </w:r>
      <w:r w:rsidR="004977FB">
        <w:rPr>
          <w:rFonts w:ascii="Verdana" w:eastAsia="Verdana" w:hAnsi="Verdana" w:cs="Verdana"/>
          <w:sz w:val="18"/>
          <w:szCs w:val="18"/>
        </w:rPr>
        <w:t>5</w:t>
      </w:r>
      <w:r w:rsidR="00EF6A7E">
        <w:rPr>
          <w:rFonts w:ascii="Verdana" w:eastAsia="Verdana" w:hAnsi="Verdana" w:cs="Verdana"/>
          <w:sz w:val="18"/>
          <w:szCs w:val="18"/>
        </w:rPr>
        <w:t>, CSS, JavaScript,</w:t>
      </w:r>
      <w:r w:rsidR="00DA2A17">
        <w:rPr>
          <w:rFonts w:ascii="Verdana" w:eastAsia="Verdana" w:hAnsi="Verdana" w:cs="Verdana"/>
          <w:sz w:val="18"/>
          <w:szCs w:val="18"/>
        </w:rPr>
        <w:t xml:space="preserve"> JQ</w:t>
      </w:r>
      <w:r>
        <w:rPr>
          <w:rFonts w:ascii="Verdana" w:eastAsia="Verdana" w:hAnsi="Verdana" w:cs="Verdana"/>
          <w:sz w:val="18"/>
          <w:szCs w:val="18"/>
        </w:rPr>
        <w:t>uery, JSON</w:t>
      </w:r>
      <w:r w:rsidR="00EF6A7E">
        <w:rPr>
          <w:rFonts w:ascii="Verdana" w:eastAsia="Verdana" w:hAnsi="Verdana" w:cs="Verdana"/>
          <w:sz w:val="18"/>
          <w:szCs w:val="18"/>
        </w:rPr>
        <w:t xml:space="preserve"> JSP, Servlets</w:t>
      </w:r>
    </w:p>
    <w:p w:rsidR="00A77B3E" w:rsidRDefault="00AD3C3C">
      <w:pPr>
        <w:spacing w:line="36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Web Servers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Tomcat Server, GlassFish</w:t>
      </w:r>
    </w:p>
    <w:p w:rsidR="00A77B3E" w:rsidRDefault="00AD3C3C">
      <w:pPr>
        <w:spacing w:line="36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Methodologies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 xml:space="preserve">Java/J2EE, </w:t>
      </w:r>
    </w:p>
    <w:p w:rsidR="00D96071" w:rsidRDefault="00AD3C3C" w:rsidP="00D96071">
      <w:pPr>
        <w:tabs>
          <w:tab w:val="left" w:pos="3600"/>
        </w:tabs>
        <w:spacing w:line="360" w:lineRule="auto"/>
        <w:ind w:left="4320" w:hanging="43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Conceptual Knowledge</w:t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RAZOR, Struts-2, Spring-5 (Basics, Annotations, Custom Exception, AOP), Spring-Data Solr (R &amp;</w:t>
      </w:r>
      <w:r>
        <w:rPr>
          <w:rFonts w:ascii="Verdana" w:eastAsia="Verdana" w:hAnsi="Verdana" w:cs="Verdana"/>
          <w:sz w:val="18"/>
          <w:szCs w:val="18"/>
        </w:rPr>
        <w:t xml:space="preserve"> D)</w:t>
      </w:r>
    </w:p>
    <w:p w:rsidR="00DA2A17" w:rsidRDefault="00AD3C3C">
      <w:pPr>
        <w:spacing w:line="36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ORM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Hibernate</w:t>
      </w:r>
      <w:r w:rsidR="00F47B3E">
        <w:rPr>
          <w:rFonts w:ascii="Verdana" w:eastAsia="Verdana" w:hAnsi="Verdana" w:cs="Verdana"/>
          <w:sz w:val="18"/>
          <w:szCs w:val="18"/>
        </w:rPr>
        <w:t>5</w:t>
      </w:r>
    </w:p>
    <w:p w:rsidR="00A77B3E" w:rsidRDefault="00AD3C3C">
      <w:pPr>
        <w:spacing w:line="36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Databases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 w:rsidR="00EF6A7E">
        <w:rPr>
          <w:rFonts w:ascii="Verdana" w:eastAsia="Verdana" w:hAnsi="Verdana" w:cs="Verdana"/>
          <w:sz w:val="18"/>
          <w:szCs w:val="18"/>
        </w:rPr>
        <w:tab/>
        <w:t>:</w:t>
      </w:r>
      <w:r w:rsidR="00EF6A7E">
        <w:rPr>
          <w:rFonts w:ascii="Verdana" w:eastAsia="Verdana" w:hAnsi="Verdana" w:cs="Verdana"/>
          <w:sz w:val="18"/>
          <w:szCs w:val="18"/>
        </w:rPr>
        <w:tab/>
        <w:t xml:space="preserve">MS-SQL Server, MS-Access, MySQL </w:t>
      </w:r>
    </w:p>
    <w:p w:rsidR="00A77B3E" w:rsidRDefault="00AD3C3C">
      <w:pPr>
        <w:spacing w:line="36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Operating Systems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 w:rsidR="00EE7BC7"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  <w:t>Windows 2000, Windows XP, Windows Vista, DOS</w:t>
      </w:r>
    </w:p>
    <w:p w:rsidR="00A77B3E" w:rsidRDefault="00AD3C3C">
      <w:pPr>
        <w:spacing w:line="36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Tools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 w:rsidR="00EF6A7E">
        <w:rPr>
          <w:rFonts w:ascii="Verdana" w:eastAsia="Verdana" w:hAnsi="Verdana" w:cs="Verdana"/>
          <w:sz w:val="18"/>
          <w:szCs w:val="18"/>
        </w:rPr>
        <w:tab/>
      </w:r>
      <w:r w:rsidR="00EF6A7E">
        <w:rPr>
          <w:rFonts w:ascii="Verdana" w:eastAsia="Verdana" w:hAnsi="Verdana" w:cs="Verdana"/>
          <w:sz w:val="18"/>
          <w:szCs w:val="18"/>
        </w:rPr>
        <w:tab/>
        <w:t>:</w:t>
      </w:r>
      <w:r w:rsidR="00EF6A7E">
        <w:rPr>
          <w:rFonts w:ascii="Verdana" w:eastAsia="Verdana" w:hAnsi="Verdana" w:cs="Verdana"/>
          <w:sz w:val="18"/>
          <w:szCs w:val="18"/>
        </w:rPr>
        <w:tab/>
        <w:t xml:space="preserve">Net Beans IDE, </w:t>
      </w:r>
      <w:r>
        <w:rPr>
          <w:rFonts w:ascii="Verdana" w:eastAsia="Verdana" w:hAnsi="Verdana" w:cs="Verdana"/>
          <w:sz w:val="18"/>
          <w:szCs w:val="18"/>
        </w:rPr>
        <w:t xml:space="preserve">Eclipse, </w:t>
      </w:r>
      <w:r w:rsidR="00EF6A7E">
        <w:rPr>
          <w:rFonts w:ascii="Verdana" w:eastAsia="Verdana" w:hAnsi="Verdana" w:cs="Verdana"/>
          <w:sz w:val="18"/>
          <w:szCs w:val="18"/>
        </w:rPr>
        <w:t>Visual Studio 20</w:t>
      </w:r>
      <w:r>
        <w:rPr>
          <w:rFonts w:ascii="Verdana" w:eastAsia="Verdana" w:hAnsi="Verdana" w:cs="Verdana"/>
          <w:sz w:val="18"/>
          <w:szCs w:val="18"/>
        </w:rPr>
        <w:t>13</w:t>
      </w:r>
      <w:r w:rsidR="00EF6A7E">
        <w:rPr>
          <w:rFonts w:ascii="Verdana" w:eastAsia="Verdana" w:hAnsi="Verdana" w:cs="Verdana"/>
          <w:sz w:val="18"/>
          <w:szCs w:val="18"/>
        </w:rPr>
        <w:t>.</w:t>
      </w:r>
    </w:p>
    <w:p w:rsidR="00A77B3E" w:rsidRDefault="00AD3C3C">
      <w:pPr>
        <w:spacing w:line="36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Designer Tool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Macromedia Dreamviewer</w:t>
      </w:r>
    </w:p>
    <w:p w:rsidR="00A77B3E" w:rsidRDefault="00AD3C3C" w:rsidP="009E1329">
      <w:pPr>
        <w:tabs>
          <w:tab w:val="left" w:pos="3600"/>
        </w:tabs>
        <w:spacing w:line="360" w:lineRule="auto"/>
        <w:ind w:left="4320" w:hanging="43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Conceptual </w:t>
      </w:r>
      <w:r>
        <w:rPr>
          <w:rFonts w:ascii="Verdana" w:eastAsia="Verdana" w:hAnsi="Verdana" w:cs="Verdana"/>
          <w:sz w:val="18"/>
          <w:szCs w:val="18"/>
        </w:rPr>
        <w:t>Knowledge</w:t>
      </w:r>
      <w:r>
        <w:rPr>
          <w:rFonts w:ascii="Verdana" w:eastAsia="Verdana" w:hAnsi="Verdana" w:cs="Verdana"/>
          <w:sz w:val="18"/>
          <w:szCs w:val="18"/>
        </w:rPr>
        <w:tab/>
      </w:r>
      <w:r w:rsidR="00EF6A7E">
        <w:rPr>
          <w:rFonts w:ascii="Verdana" w:eastAsia="Verdana" w:hAnsi="Verdana" w:cs="Verdana"/>
          <w:sz w:val="18"/>
          <w:szCs w:val="18"/>
        </w:rPr>
        <w:t>:</w:t>
      </w:r>
      <w:r w:rsidR="00EF6A7E">
        <w:rPr>
          <w:rFonts w:ascii="Verdana" w:eastAsia="Verdana" w:hAnsi="Verdana" w:cs="Verdana"/>
          <w:sz w:val="18"/>
          <w:szCs w:val="18"/>
        </w:rPr>
        <w:tab/>
      </w:r>
      <w:r w:rsidR="004977FB">
        <w:rPr>
          <w:rFonts w:ascii="Verdana" w:eastAsia="Verdana" w:hAnsi="Verdana" w:cs="Verdana"/>
          <w:sz w:val="18"/>
          <w:szCs w:val="18"/>
        </w:rPr>
        <w:t>Data Structure, SAD,</w:t>
      </w:r>
      <w:r w:rsidR="00EF6A7E">
        <w:rPr>
          <w:rFonts w:ascii="Verdana" w:eastAsia="Verdana" w:hAnsi="Verdana" w:cs="Verdana"/>
          <w:sz w:val="18"/>
          <w:szCs w:val="18"/>
        </w:rPr>
        <w:t xml:space="preserve"> </w:t>
      </w:r>
      <w:r w:rsidR="004977FB">
        <w:rPr>
          <w:rFonts w:ascii="Verdana" w:eastAsia="Verdana" w:hAnsi="Verdana" w:cs="Verdana"/>
          <w:sz w:val="18"/>
          <w:szCs w:val="18"/>
        </w:rPr>
        <w:t>R</w:t>
      </w:r>
      <w:r w:rsidR="00EF6A7E">
        <w:rPr>
          <w:rFonts w:ascii="Verdana" w:eastAsia="Verdana" w:hAnsi="Verdana" w:cs="Verdana"/>
          <w:sz w:val="18"/>
          <w:szCs w:val="18"/>
        </w:rPr>
        <w:t>DBMS, Operating System, Analysis &amp; Design of Algorithms, Management Information System, Distributed System, Java Beans, JDBC, RMI, Enterprise Java Bean (EJB)</w:t>
      </w:r>
    </w:p>
    <w:p w:rsidR="00F47B3E" w:rsidRDefault="00AD3C3C" w:rsidP="009E1329">
      <w:pPr>
        <w:spacing w:line="360" w:lineRule="auto"/>
        <w:ind w:left="3600" w:hanging="36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Mobile Technology</w:t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Android</w:t>
      </w:r>
    </w:p>
    <w:p w:rsidR="00F47B3E" w:rsidRDefault="00AD3C3C" w:rsidP="009807AF">
      <w:pPr>
        <w:tabs>
          <w:tab w:val="left" w:pos="3544"/>
        </w:tabs>
        <w:spacing w:line="360" w:lineRule="auto"/>
        <w:ind w:left="4253" w:hanging="4253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REST API</w:t>
      </w:r>
      <w:r>
        <w:rPr>
          <w:rFonts w:ascii="Verdana" w:eastAsia="Verdana" w:hAnsi="Verdana" w:cs="Verdana"/>
          <w:sz w:val="18"/>
          <w:szCs w:val="18"/>
        </w:rPr>
        <w:tab/>
        <w:t xml:space="preserve">:          </w:t>
      </w:r>
      <w:r w:rsidR="00F02E1C">
        <w:rPr>
          <w:rFonts w:ascii="Verdana" w:eastAsia="Verdana" w:hAnsi="Verdana" w:cs="Verdana"/>
          <w:sz w:val="18"/>
          <w:szCs w:val="18"/>
        </w:rPr>
        <w:t>Spring</w:t>
      </w:r>
      <w:r w:rsidR="00DC0A47">
        <w:rPr>
          <w:rFonts w:ascii="Verdana" w:eastAsia="Verdana" w:hAnsi="Verdana" w:cs="Verdana"/>
          <w:sz w:val="18"/>
          <w:szCs w:val="18"/>
        </w:rPr>
        <w:t>5</w:t>
      </w:r>
      <w:r w:rsidR="00F02E1C">
        <w:rPr>
          <w:rFonts w:ascii="Verdana" w:eastAsia="Verdana" w:hAnsi="Verdana" w:cs="Verdana"/>
          <w:sz w:val="18"/>
          <w:szCs w:val="18"/>
        </w:rPr>
        <w:t xml:space="preserve"> MVC and REST Controls</w:t>
      </w:r>
      <w:r>
        <w:rPr>
          <w:rFonts w:ascii="Verdana" w:eastAsia="Verdana" w:hAnsi="Verdana" w:cs="Verdana"/>
          <w:sz w:val="18"/>
          <w:szCs w:val="18"/>
        </w:rPr>
        <w:t>, Spring Boot,    Micro</w:t>
      </w:r>
      <w:r w:rsidR="002B41E3">
        <w:rPr>
          <w:rFonts w:ascii="Verdana" w:eastAsia="Verdana" w:hAnsi="Verdana" w:cs="Verdana"/>
          <w:sz w:val="18"/>
          <w:szCs w:val="18"/>
        </w:rPr>
        <w:t>-</w:t>
      </w:r>
      <w:r>
        <w:rPr>
          <w:rFonts w:ascii="Verdana" w:eastAsia="Verdana" w:hAnsi="Verdana" w:cs="Verdana"/>
          <w:sz w:val="18"/>
          <w:szCs w:val="18"/>
        </w:rPr>
        <w:t>services.</w:t>
      </w:r>
    </w:p>
    <w:p w:rsidR="00F02C0D" w:rsidRDefault="00AD3C3C" w:rsidP="0077409C">
      <w:pPr>
        <w:spacing w:line="360" w:lineRule="auto"/>
        <w:ind w:left="3600" w:hanging="36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Search Library</w:t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Apache Solr-7</w:t>
      </w:r>
      <w:r w:rsidR="006635A8">
        <w:rPr>
          <w:rFonts w:ascii="Verdana" w:eastAsia="Verdana" w:hAnsi="Verdana" w:cs="Verdana"/>
          <w:sz w:val="18"/>
          <w:szCs w:val="18"/>
        </w:rPr>
        <w:t>, Solr Tagger Handler</w:t>
      </w:r>
      <w:r w:rsidR="00283B48">
        <w:rPr>
          <w:rFonts w:ascii="Verdana" w:eastAsia="Verdana" w:hAnsi="Verdana" w:cs="Verdana"/>
          <w:sz w:val="18"/>
          <w:szCs w:val="18"/>
        </w:rPr>
        <w:t xml:space="preserve"> (Text Tagger)</w:t>
      </w:r>
    </w:p>
    <w:p w:rsidR="00F02C0D" w:rsidRDefault="00AD3C3C" w:rsidP="0077409C">
      <w:pPr>
        <w:spacing w:line="360" w:lineRule="auto"/>
        <w:ind w:left="3600" w:hanging="36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Reporting Library</w:t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Jasper Report</w:t>
      </w:r>
    </w:p>
    <w:p w:rsidR="006424B8" w:rsidRDefault="00AD3C3C" w:rsidP="0077409C">
      <w:pPr>
        <w:spacing w:line="360" w:lineRule="auto"/>
        <w:ind w:left="3600" w:hanging="36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Software Development Methodology </w:t>
      </w:r>
      <w:r>
        <w:rPr>
          <w:rFonts w:ascii="Verdana" w:eastAsia="Verdana" w:hAnsi="Verdana" w:cs="Verdana"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sz w:val="18"/>
          <w:szCs w:val="18"/>
        </w:rPr>
        <w:tab/>
        <w:t>Agile and Scrum</w:t>
      </w:r>
    </w:p>
    <w:p w:rsidR="00D87D90" w:rsidRDefault="00AD3C3C" w:rsidP="0077409C">
      <w:pPr>
        <w:spacing w:line="360" w:lineRule="auto"/>
        <w:ind w:left="3600" w:hanging="36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Logging</w:t>
      </w:r>
      <w:r>
        <w:rPr>
          <w:rFonts w:ascii="Verdana" w:eastAsia="Verdana" w:hAnsi="Verdana" w:cs="Verdana"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sz w:val="18"/>
          <w:szCs w:val="18"/>
        </w:rPr>
        <w:tab/>
        <w:t>Log4J</w:t>
      </w:r>
    </w:p>
    <w:p w:rsidR="00E845E8" w:rsidRDefault="00AD3C3C" w:rsidP="0077409C">
      <w:pPr>
        <w:spacing w:line="360" w:lineRule="auto"/>
        <w:ind w:left="3600" w:hanging="36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Project Management Tool</w:t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Maven</w:t>
      </w:r>
    </w:p>
    <w:p w:rsidR="00A77B3E" w:rsidRDefault="00AD3C3C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  <w:u w:val="single"/>
        </w:rPr>
      </w:pPr>
      <w:r>
        <w:rPr>
          <w:rFonts w:ascii="Verdana" w:eastAsia="Verdana" w:hAnsi="Verdana" w:cs="Verdana"/>
          <w:i/>
          <w:iCs/>
          <w:sz w:val="18"/>
          <w:szCs w:val="18"/>
          <w:u w:val="single"/>
        </w:rPr>
        <w:t>Functional</w:t>
      </w:r>
    </w:p>
    <w:p w:rsidR="00A77B3E" w:rsidRDefault="00AD3C3C">
      <w:pPr>
        <w:numPr>
          <w:ilvl w:val="0"/>
          <w:numId w:val="1"/>
        </w:numPr>
        <w:tabs>
          <w:tab w:val="num" w:pos="288"/>
        </w:tabs>
        <w:ind w:hanging="288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Mapping client/business requirements and providing customized software solutions involving finalization of product specifications and selection of appropriate techniques.</w:t>
      </w:r>
    </w:p>
    <w:p w:rsidR="00A77B3E" w:rsidRDefault="00AD3C3C">
      <w:pPr>
        <w:numPr>
          <w:ilvl w:val="0"/>
          <w:numId w:val="1"/>
        </w:numPr>
        <w:tabs>
          <w:tab w:val="num" w:pos="288"/>
        </w:tabs>
        <w:ind w:hanging="288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Conducting system study and coordinating with team members for System </w:t>
      </w:r>
      <w:r>
        <w:rPr>
          <w:rFonts w:ascii="Verdana" w:eastAsia="Verdana" w:hAnsi="Verdana" w:cs="Verdana"/>
          <w:sz w:val="18"/>
          <w:szCs w:val="18"/>
        </w:rPr>
        <w:t>Design &amp; Integration, Application Maintenance, etc.</w:t>
      </w:r>
    </w:p>
    <w:p w:rsidR="00A77B3E" w:rsidRDefault="00AD3C3C">
      <w:pPr>
        <w:numPr>
          <w:ilvl w:val="0"/>
          <w:numId w:val="1"/>
        </w:numPr>
        <w:tabs>
          <w:tab w:val="num" w:pos="288"/>
        </w:tabs>
        <w:ind w:hanging="288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Handling various technical aspects like software design, coding of modules, monitoring critical paths &amp; taking appropriate actions.</w:t>
      </w:r>
    </w:p>
    <w:p w:rsidR="00A908F1" w:rsidRDefault="00A908F1" w:rsidP="00A908F1">
      <w:pPr>
        <w:tabs>
          <w:tab w:val="num" w:pos="288"/>
        </w:tabs>
        <w:jc w:val="both"/>
        <w:rPr>
          <w:rFonts w:ascii="Verdana" w:eastAsia="Verdana" w:hAnsi="Verdana" w:cs="Verdana"/>
          <w:sz w:val="18"/>
          <w:szCs w:val="18"/>
        </w:rPr>
      </w:pPr>
    </w:p>
    <w:p w:rsidR="00A77B3E" w:rsidRDefault="00A77B3E">
      <w:pPr>
        <w:jc w:val="both"/>
        <w:rPr>
          <w:rFonts w:ascii="Verdana" w:eastAsia="Verdana" w:hAnsi="Verdana" w:cs="Verdana"/>
          <w:sz w:val="18"/>
          <w:szCs w:val="18"/>
        </w:rPr>
      </w:pPr>
    </w:p>
    <w:p w:rsidR="00A77B3E" w:rsidRDefault="00AD3C3C">
      <w:pPr>
        <w:pBdr>
          <w:bottom w:val="single" w:sz="12" w:space="0" w:color="808080"/>
        </w:pBd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EMPLOYMENT SCAN</w:t>
      </w:r>
    </w:p>
    <w:p w:rsidR="009273DF" w:rsidRDefault="00AD3C3C" w:rsidP="009273DF">
      <w:pPr>
        <w:jc w:val="both"/>
      </w:pPr>
      <w:r>
        <w:rPr>
          <w:rFonts w:ascii="Verdana" w:eastAsia="Verdana" w:hAnsi="Verdana" w:cs="Verdana"/>
          <w:b/>
          <w:bCs/>
          <w:sz w:val="18"/>
          <w:szCs w:val="18"/>
        </w:rPr>
        <w:t>Since May’19</w:t>
      </w:r>
      <w:r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 with </w:t>
      </w:r>
      <w:r w:rsidR="00B9526A">
        <w:rPr>
          <w:rFonts w:ascii="Verdana" w:eastAsia="Verdana" w:hAnsi="Verdana" w:cs="Verdana"/>
          <w:b/>
          <w:bCs/>
          <w:sz w:val="18"/>
          <w:szCs w:val="18"/>
        </w:rPr>
        <w:t>Tathata Infotech Private Limited</w:t>
      </w:r>
      <w:r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 as </w:t>
      </w:r>
      <w:r>
        <w:rPr>
          <w:rFonts w:ascii="Verdana" w:eastAsia="Verdana" w:hAnsi="Verdana" w:cs="Verdana"/>
          <w:b/>
          <w:bCs/>
          <w:sz w:val="18"/>
          <w:szCs w:val="18"/>
        </w:rPr>
        <w:t>Java</w:t>
      </w:r>
      <w:r w:rsidR="00B9526A">
        <w:rPr>
          <w:rFonts w:ascii="Verdana" w:eastAsia="Verdana" w:hAnsi="Verdana" w:cs="Verdana"/>
          <w:b/>
          <w:bCs/>
          <w:sz w:val="18"/>
          <w:szCs w:val="18"/>
        </w:rPr>
        <w:t xml:space="preserve"> Developer</w:t>
      </w:r>
      <w:r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. </w:t>
      </w:r>
    </w:p>
    <w:p w:rsidR="009273DF" w:rsidRPr="00B93440" w:rsidRDefault="00AD3C3C" w:rsidP="009273DF">
      <w:pPr>
        <w:pStyle w:val="ListParagraph"/>
        <w:numPr>
          <w:ilvl w:val="0"/>
          <w:numId w:val="1"/>
        </w:numPr>
        <w:ind w:left="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 w:rsidRPr="20194C25">
        <w:t>Software implementation and maintenance. Web Application.</w:t>
      </w:r>
      <w:r>
        <w:t xml:space="preserve"> (Java Technology</w:t>
      </w:r>
      <w:r w:rsidR="00174B28">
        <w:t>)</w:t>
      </w:r>
    </w:p>
    <w:p w:rsidR="009273DF" w:rsidRDefault="009273DF" w:rsidP="00F46620">
      <w:pPr>
        <w:jc w:val="both"/>
        <w:rPr>
          <w:rFonts w:ascii="Verdana" w:eastAsia="Verdana" w:hAnsi="Verdana" w:cs="Verdana"/>
          <w:b/>
          <w:bCs/>
          <w:sz w:val="18"/>
          <w:szCs w:val="18"/>
        </w:rPr>
      </w:pPr>
    </w:p>
    <w:p w:rsidR="00F46620" w:rsidRDefault="00AD3C3C" w:rsidP="00F46620">
      <w:pPr>
        <w:jc w:val="both"/>
      </w:pPr>
      <w:r>
        <w:rPr>
          <w:rFonts w:ascii="Verdana" w:eastAsia="Verdana" w:hAnsi="Verdana" w:cs="Verdana"/>
          <w:b/>
          <w:bCs/>
          <w:sz w:val="18"/>
          <w:szCs w:val="18"/>
        </w:rPr>
        <w:t>Apr’18</w:t>
      </w:r>
      <w:r w:rsidR="0050324A">
        <w:rPr>
          <w:rFonts w:ascii="Verdana" w:eastAsia="Verdana" w:hAnsi="Verdana" w:cs="Verdana"/>
          <w:b/>
          <w:bCs/>
          <w:sz w:val="18"/>
          <w:szCs w:val="18"/>
        </w:rPr>
        <w:t>-Apr’19</w:t>
      </w:r>
      <w:r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 with </w:t>
      </w:r>
      <w:r>
        <w:rPr>
          <w:rFonts w:ascii="Verdana" w:eastAsia="Verdana" w:hAnsi="Verdana" w:cs="Verdana"/>
          <w:b/>
          <w:bCs/>
          <w:sz w:val="18"/>
          <w:szCs w:val="18"/>
        </w:rPr>
        <w:t>EBC Technologies</w:t>
      </w:r>
      <w:r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 as </w:t>
      </w:r>
      <w:r>
        <w:rPr>
          <w:rFonts w:ascii="Verdana" w:eastAsia="Verdana" w:hAnsi="Verdana" w:cs="Verdana"/>
          <w:b/>
          <w:bCs/>
          <w:sz w:val="18"/>
          <w:szCs w:val="18"/>
        </w:rPr>
        <w:t>System Analyst</w:t>
      </w:r>
      <w:r w:rsidR="00024B6C">
        <w:rPr>
          <w:rFonts w:ascii="Verdana" w:eastAsia="Verdana" w:hAnsi="Verdana" w:cs="Verdana"/>
          <w:b/>
          <w:bCs/>
          <w:sz w:val="18"/>
          <w:szCs w:val="18"/>
        </w:rPr>
        <w:t>-Java</w:t>
      </w:r>
      <w:r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. </w:t>
      </w:r>
    </w:p>
    <w:p w:rsidR="00F46620" w:rsidRPr="00B93440" w:rsidRDefault="00AD3C3C" w:rsidP="00F46620">
      <w:pPr>
        <w:pStyle w:val="ListParagraph"/>
        <w:numPr>
          <w:ilvl w:val="0"/>
          <w:numId w:val="1"/>
        </w:numPr>
        <w:ind w:left="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 w:rsidRPr="20194C25">
        <w:t xml:space="preserve">Software implementation and maintenance. Desktop Application Software &amp; Web </w:t>
      </w:r>
      <w:r w:rsidR="00092D83" w:rsidRPr="20194C25">
        <w:t>Application.</w:t>
      </w:r>
      <w:r w:rsidR="00092D83">
        <w:t xml:space="preserve"> (</w:t>
      </w:r>
      <w:r>
        <w:t>Java Techno</w:t>
      </w:r>
      <w:r>
        <w:t>logy)</w:t>
      </w:r>
      <w:r w:rsidR="00024B6C">
        <w:t xml:space="preserve">, </w:t>
      </w:r>
      <w:r w:rsidR="00F40EA4">
        <w:t xml:space="preserve">Apache </w:t>
      </w:r>
      <w:r w:rsidR="00024B6C">
        <w:t>Solr Indexing</w:t>
      </w:r>
      <w:r w:rsidR="00925404">
        <w:t>.</w:t>
      </w:r>
    </w:p>
    <w:p w:rsidR="00F46620" w:rsidRDefault="00F46620" w:rsidP="00A908F1">
      <w:pPr>
        <w:jc w:val="both"/>
        <w:rPr>
          <w:rFonts w:ascii="Verdana" w:eastAsia="Verdana" w:hAnsi="Verdana" w:cs="Verdana"/>
          <w:b/>
          <w:bCs/>
          <w:sz w:val="18"/>
          <w:szCs w:val="18"/>
        </w:rPr>
      </w:pPr>
    </w:p>
    <w:p w:rsidR="00A908F1" w:rsidRDefault="00AD3C3C" w:rsidP="00A908F1">
      <w:pPr>
        <w:jc w:val="both"/>
      </w:pPr>
      <w:r>
        <w:rPr>
          <w:rFonts w:ascii="Verdana" w:eastAsia="Verdana" w:hAnsi="Verdana" w:cs="Verdana"/>
          <w:b/>
          <w:bCs/>
          <w:sz w:val="18"/>
          <w:szCs w:val="18"/>
        </w:rPr>
        <w:t>Sep’17</w:t>
      </w:r>
      <w:r w:rsidR="00674899">
        <w:rPr>
          <w:rFonts w:ascii="Verdana" w:eastAsia="Verdana" w:hAnsi="Verdana" w:cs="Verdana"/>
          <w:b/>
          <w:bCs/>
          <w:sz w:val="18"/>
          <w:szCs w:val="18"/>
        </w:rPr>
        <w:t>-Apr</w:t>
      </w:r>
      <w:r w:rsidR="00F46620">
        <w:rPr>
          <w:rFonts w:ascii="Verdana" w:eastAsia="Verdana" w:hAnsi="Verdana" w:cs="Verdana"/>
          <w:b/>
          <w:bCs/>
          <w:sz w:val="18"/>
          <w:szCs w:val="18"/>
        </w:rPr>
        <w:t>’18</w:t>
      </w:r>
      <w:r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 with </w:t>
      </w:r>
      <w:r>
        <w:rPr>
          <w:rFonts w:ascii="Verdana" w:eastAsia="Verdana" w:hAnsi="Verdana" w:cs="Verdana"/>
          <w:b/>
          <w:bCs/>
          <w:sz w:val="18"/>
          <w:szCs w:val="18"/>
        </w:rPr>
        <w:t>Global-Web Infotech</w:t>
      </w:r>
      <w:r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 (P) Ltd as </w:t>
      </w:r>
      <w:r>
        <w:rPr>
          <w:rFonts w:ascii="Verdana" w:eastAsia="Verdana" w:hAnsi="Verdana" w:cs="Verdana"/>
          <w:b/>
          <w:bCs/>
          <w:sz w:val="18"/>
          <w:szCs w:val="18"/>
        </w:rPr>
        <w:t>Team leader</w:t>
      </w:r>
      <w:r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. </w:t>
      </w:r>
    </w:p>
    <w:p w:rsidR="008E2224" w:rsidRPr="00B93440" w:rsidRDefault="00AD3C3C" w:rsidP="00F46620">
      <w:pPr>
        <w:pStyle w:val="ListParagraph"/>
        <w:numPr>
          <w:ilvl w:val="0"/>
          <w:numId w:val="1"/>
        </w:numPr>
        <w:ind w:left="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 w:rsidRPr="20194C25">
        <w:t xml:space="preserve">Software implementation and maintenance. Desktop Application </w:t>
      </w:r>
      <w:r w:rsidR="00092D83" w:rsidRPr="20194C25">
        <w:t>Software, Web</w:t>
      </w:r>
      <w:r w:rsidRPr="20194C25">
        <w:t xml:space="preserve"> Application</w:t>
      </w:r>
      <w:r w:rsidR="00F46620">
        <w:t>. Android Application</w:t>
      </w:r>
      <w:r w:rsidRPr="20194C25">
        <w:t>.</w:t>
      </w:r>
    </w:p>
    <w:p w:rsidR="00B93440" w:rsidRPr="00B93440" w:rsidRDefault="00B93440" w:rsidP="00B93440">
      <w:pPr>
        <w:pStyle w:val="ListParagraph"/>
        <w:ind w:left="360"/>
        <w:jc w:val="both"/>
        <w:rPr>
          <w:rFonts w:ascii="Verdana" w:eastAsia="Verdana" w:hAnsi="Verdana" w:cs="Verdana"/>
          <w:b/>
          <w:bCs/>
          <w:sz w:val="18"/>
          <w:szCs w:val="18"/>
        </w:rPr>
      </w:pPr>
    </w:p>
    <w:p w:rsidR="605B776D" w:rsidRDefault="00AD3C3C" w:rsidP="605B776D">
      <w:pPr>
        <w:jc w:val="both"/>
      </w:pPr>
      <w:r>
        <w:rPr>
          <w:rFonts w:ascii="Verdana" w:eastAsia="Verdana" w:hAnsi="Verdana" w:cs="Verdana"/>
          <w:b/>
          <w:bCs/>
          <w:sz w:val="18"/>
          <w:szCs w:val="18"/>
        </w:rPr>
        <w:t>June</w:t>
      </w:r>
      <w:r w:rsidR="378AC253" w:rsidRPr="0CFC50C6">
        <w:rPr>
          <w:rFonts w:ascii="Verdana" w:eastAsia="Verdana" w:hAnsi="Verdana" w:cs="Verdana"/>
          <w:b/>
          <w:bCs/>
          <w:sz w:val="18"/>
          <w:szCs w:val="18"/>
        </w:rPr>
        <w:t>’12</w:t>
      </w:r>
      <w:r>
        <w:rPr>
          <w:rFonts w:ascii="Verdana" w:eastAsia="Verdana" w:hAnsi="Verdana" w:cs="Verdana"/>
          <w:b/>
          <w:bCs/>
          <w:sz w:val="18"/>
          <w:szCs w:val="18"/>
        </w:rPr>
        <w:t>-Aug</w:t>
      </w:r>
      <w:r w:rsidR="008E2224">
        <w:rPr>
          <w:rFonts w:ascii="Verdana" w:eastAsia="Verdana" w:hAnsi="Verdana" w:cs="Verdana"/>
          <w:b/>
          <w:bCs/>
          <w:sz w:val="18"/>
          <w:szCs w:val="18"/>
        </w:rPr>
        <w:t>’17</w:t>
      </w:r>
      <w:r w:rsidR="378AC253"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 with Wonder Point Creative Solutions (P) Ltd</w:t>
      </w:r>
      <w:r w:rsidR="0CFC50C6"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 as I.T. Developer</w:t>
      </w:r>
      <w:r w:rsidR="378AC253"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. </w:t>
      </w:r>
    </w:p>
    <w:p w:rsidR="542F017D" w:rsidRDefault="00AD3C3C" w:rsidP="00F46620">
      <w:pPr>
        <w:pStyle w:val="ListParagraph"/>
        <w:numPr>
          <w:ilvl w:val="0"/>
          <w:numId w:val="1"/>
        </w:numPr>
        <w:ind w:left="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 w:rsidRPr="20194C25">
        <w:t>Software implementation and maintenance. Desktop Application Software &amp; Web Application.</w:t>
      </w:r>
    </w:p>
    <w:p w:rsidR="605B776D" w:rsidRDefault="605B776D" w:rsidP="605B776D">
      <w:pPr>
        <w:ind w:left="288"/>
        <w:jc w:val="both"/>
        <w:rPr>
          <w:rFonts w:ascii="Verdana" w:eastAsia="Verdana" w:hAnsi="Verdana" w:cs="Verdana"/>
          <w:b/>
          <w:bCs/>
          <w:sz w:val="18"/>
          <w:szCs w:val="18"/>
        </w:rPr>
      </w:pPr>
    </w:p>
    <w:p w:rsidR="00A77B3E" w:rsidRDefault="00AD3C3C" w:rsidP="00F46620">
      <w:pPr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 xml:space="preserve"> Feb</w:t>
      </w:r>
      <w:r w:rsidR="542F017D">
        <w:rPr>
          <w:rFonts w:ascii="Verdana" w:eastAsia="Verdana" w:hAnsi="Verdana" w:cs="Verdana"/>
          <w:b/>
          <w:bCs/>
          <w:sz w:val="18"/>
          <w:szCs w:val="18"/>
        </w:rPr>
        <w:t xml:space="preserve">’11-July'12 with NIIT as Sr. Software Trainer </w:t>
      </w:r>
    </w:p>
    <w:p w:rsidR="00A77B3E" w:rsidRDefault="00AD3C3C" w:rsidP="00F46620">
      <w:pPr>
        <w:numPr>
          <w:ilvl w:val="0"/>
          <w:numId w:val="1"/>
        </w:numPr>
        <w:ind w:left="709" w:hanging="567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Teaching &amp; tutoring students by planning, prepari</w:t>
      </w:r>
      <w:r>
        <w:rPr>
          <w:rFonts w:ascii="Verdana" w:eastAsia="Verdana" w:hAnsi="Verdana" w:cs="Verdana"/>
          <w:sz w:val="18"/>
          <w:szCs w:val="18"/>
        </w:rPr>
        <w:t>ng and presenting lessons on Core and Advance Java, PHP, C++ and Student’s Software Project Implementation</w:t>
      </w:r>
    </w:p>
    <w:p w:rsidR="00A77B3E" w:rsidRDefault="00A77B3E">
      <w:pPr>
        <w:jc w:val="both"/>
        <w:rPr>
          <w:rFonts w:ascii="Verdana" w:eastAsia="Verdana" w:hAnsi="Verdana" w:cs="Verdana"/>
          <w:sz w:val="18"/>
          <w:szCs w:val="18"/>
        </w:rPr>
      </w:pPr>
    </w:p>
    <w:p w:rsidR="00A77B3E" w:rsidRDefault="00AD3C3C" w:rsidP="00F46620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Nov’07-Jun’10 with Era’s Lucknow Medical College &amp; Hospital, Lucknow as Computer Operator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A77B3E" w:rsidRDefault="00AD3C3C">
      <w:pPr>
        <w:numPr>
          <w:ilvl w:val="0"/>
          <w:numId w:val="1"/>
        </w:numPr>
        <w:tabs>
          <w:tab w:val="num" w:pos="288"/>
        </w:tabs>
        <w:ind w:hanging="288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Worked as employee management software handler in hospita</w:t>
      </w:r>
      <w:r>
        <w:rPr>
          <w:rFonts w:ascii="Verdana" w:eastAsia="Verdana" w:hAnsi="Verdana" w:cs="Verdana"/>
          <w:sz w:val="18"/>
          <w:szCs w:val="18"/>
        </w:rPr>
        <w:t>l superintendent office.</w:t>
      </w:r>
    </w:p>
    <w:p w:rsidR="00A77B3E" w:rsidRDefault="00A77B3E">
      <w:pPr>
        <w:spacing w:after="80"/>
        <w:jc w:val="both"/>
        <w:rPr>
          <w:rFonts w:ascii="Verdana" w:eastAsia="Verdana" w:hAnsi="Verdana" w:cs="Verdana"/>
          <w:sz w:val="18"/>
          <w:szCs w:val="18"/>
        </w:rPr>
      </w:pPr>
    </w:p>
    <w:p w:rsidR="00A77B3E" w:rsidRDefault="00AD3C3C">
      <w:pPr>
        <w:pBdr>
          <w:bottom w:val="single" w:sz="12" w:space="0" w:color="808080"/>
        </w:pBd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TECHNICAL KNOWLEDGE</w:t>
      </w:r>
    </w:p>
    <w:p w:rsidR="00A77B3E" w:rsidRDefault="00AD3C3C">
      <w:pPr>
        <w:numPr>
          <w:ilvl w:val="0"/>
          <w:numId w:val="1"/>
        </w:numPr>
        <w:tabs>
          <w:tab w:val="num" w:pos="288"/>
        </w:tabs>
        <w:ind w:hanging="288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Successfully completed 4 months Software Training from </w:t>
      </w:r>
      <w:r w:rsidR="00DB373C">
        <w:rPr>
          <w:rFonts w:ascii="Verdana" w:eastAsia="Verdana" w:hAnsi="Verdana" w:cs="Verdana"/>
          <w:sz w:val="18"/>
          <w:szCs w:val="18"/>
        </w:rPr>
        <w:t>Awadh Texwood &amp; Systems (P) Ltd</w:t>
      </w:r>
      <w:r>
        <w:rPr>
          <w:rFonts w:ascii="Verdana" w:eastAsia="Verdana" w:hAnsi="Verdana" w:cs="Verdana"/>
          <w:sz w:val="18"/>
          <w:szCs w:val="18"/>
        </w:rPr>
        <w:t>.</w:t>
      </w:r>
    </w:p>
    <w:p w:rsidR="00A77B3E" w:rsidRDefault="00A77B3E">
      <w:pPr>
        <w:jc w:val="both"/>
        <w:rPr>
          <w:rFonts w:ascii="Verdana" w:eastAsia="Verdana" w:hAnsi="Verdana" w:cs="Verdana"/>
          <w:sz w:val="18"/>
          <w:szCs w:val="18"/>
        </w:rPr>
      </w:pPr>
    </w:p>
    <w:p w:rsidR="00DC1C13" w:rsidRDefault="00DC1C13" w:rsidP="5FB6AB13">
      <w:pPr>
        <w:pBdr>
          <w:bottom w:val="single" w:sz="12" w:space="0" w:color="808080"/>
        </w:pBd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</w:p>
    <w:p w:rsidR="00A77B3E" w:rsidRDefault="00AD3C3C" w:rsidP="5FB6AB13">
      <w:pPr>
        <w:pBdr>
          <w:bottom w:val="single" w:sz="12" w:space="0" w:color="808080"/>
        </w:pBdr>
        <w:spacing w:after="80"/>
        <w:jc w:val="both"/>
      </w:pPr>
      <w:r>
        <w:rPr>
          <w:rFonts w:ascii="Verdana" w:eastAsia="Verdana" w:hAnsi="Verdana" w:cs="Verdana"/>
          <w:b/>
          <w:bCs/>
          <w:sz w:val="18"/>
          <w:szCs w:val="18"/>
        </w:rPr>
        <w:t>PROJECT</w:t>
      </w:r>
    </w:p>
    <w:p w:rsidR="00B95CEE" w:rsidRDefault="00AD3C3C" w:rsidP="00B95CEE">
      <w:pP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Tathata Infotech Private Limited</w:t>
      </w:r>
      <w:r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</w:p>
    <w:p w:rsidR="00B95CEE" w:rsidRDefault="00AD3C3C" w:rsidP="00B95CEE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 xml:space="preserve">Inventory Based ERP    </w:t>
      </w:r>
    </w:p>
    <w:p w:rsidR="00B95CEE" w:rsidRDefault="00AD3C3C" w:rsidP="00B95CEE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>Technology</w:t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>
        <w:rPr>
          <w:rFonts w:ascii="Verdana" w:eastAsia="Verdana" w:hAnsi="Verdana" w:cs="Verdana"/>
          <w:i/>
          <w:iCs/>
          <w:sz w:val="18"/>
          <w:szCs w:val="18"/>
        </w:rPr>
        <w:tab/>
        <w:t>:</w:t>
      </w:r>
      <w:r>
        <w:rPr>
          <w:rFonts w:ascii="Verdana" w:eastAsia="Verdana" w:hAnsi="Verdana" w:cs="Verdana"/>
          <w:i/>
          <w:iCs/>
          <w:sz w:val="18"/>
          <w:szCs w:val="18"/>
        </w:rPr>
        <w:tab/>
        <w:t>Java ,</w:t>
      </w:r>
      <w:r>
        <w:rPr>
          <w:rFonts w:ascii="Verdana" w:eastAsia="Verdana" w:hAnsi="Verdana" w:cs="Verdana"/>
          <w:i/>
          <w:iCs/>
          <w:sz w:val="18"/>
          <w:szCs w:val="18"/>
        </w:rPr>
        <w:t xml:space="preserve"> Micro-services, Rest Services, Jasper Reports</w:t>
      </w:r>
    </w:p>
    <w:p w:rsidR="00B95CEE" w:rsidRDefault="00AD3C3C" w:rsidP="0022055A">
      <w:pP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---------------------------------------------------------------------------------------------------------------</w:t>
      </w:r>
    </w:p>
    <w:p w:rsidR="0022055A" w:rsidRDefault="00AD3C3C" w:rsidP="0022055A">
      <w:pP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EBC Technologies</w:t>
      </w:r>
      <w:r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 Ltd</w:t>
      </w:r>
    </w:p>
    <w:p w:rsidR="00DC1C13" w:rsidRDefault="00AD3C3C" w:rsidP="0022055A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>(</w:t>
      </w:r>
      <w:r w:rsidR="0047735A">
        <w:rPr>
          <w:rFonts w:ascii="Verdana" w:eastAsia="Verdana" w:hAnsi="Verdana" w:cs="Verdana"/>
          <w:i/>
          <w:iCs/>
          <w:sz w:val="18"/>
          <w:szCs w:val="18"/>
        </w:rPr>
        <w:t>A</w:t>
      </w:r>
      <w:r w:rsidR="0065593D">
        <w:rPr>
          <w:rFonts w:ascii="Verdana" w:eastAsia="Verdana" w:hAnsi="Verdana" w:cs="Verdana"/>
          <w:i/>
          <w:iCs/>
          <w:sz w:val="18"/>
          <w:szCs w:val="18"/>
        </w:rPr>
        <w:t xml:space="preserve"> division of EBC Publishing Pvt Ltd</w:t>
      </w:r>
      <w:r>
        <w:rPr>
          <w:rFonts w:ascii="Verdana" w:eastAsia="Verdana" w:hAnsi="Verdana" w:cs="Verdana"/>
          <w:i/>
          <w:iCs/>
          <w:sz w:val="18"/>
          <w:szCs w:val="18"/>
        </w:rPr>
        <w:t>, Organization deals in composing an</w:t>
      </w:r>
      <w:r w:rsidR="0065593D">
        <w:rPr>
          <w:rFonts w:ascii="Verdana" w:eastAsia="Verdana" w:hAnsi="Verdana" w:cs="Verdana"/>
          <w:i/>
          <w:iCs/>
          <w:sz w:val="18"/>
          <w:szCs w:val="18"/>
        </w:rPr>
        <w:t>d</w:t>
      </w:r>
      <w:r>
        <w:rPr>
          <w:rFonts w:ascii="Verdana" w:eastAsia="Verdana" w:hAnsi="Verdana" w:cs="Verdana"/>
          <w:i/>
          <w:iCs/>
          <w:sz w:val="18"/>
          <w:szCs w:val="18"/>
        </w:rPr>
        <w:t xml:space="preserve"> publishing Court Cases</w:t>
      </w:r>
      <w:r w:rsidR="0065593D">
        <w:rPr>
          <w:rFonts w:ascii="Verdana" w:eastAsia="Verdana" w:hAnsi="Verdana" w:cs="Verdana"/>
          <w:i/>
          <w:iCs/>
          <w:sz w:val="18"/>
          <w:szCs w:val="18"/>
        </w:rPr>
        <w:t>)</w:t>
      </w:r>
    </w:p>
    <w:p w:rsidR="00D458DD" w:rsidRDefault="00AD3C3C" w:rsidP="0022055A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>Solr Application</w:t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>
        <w:rPr>
          <w:rFonts w:ascii="Verdana" w:eastAsia="Verdana" w:hAnsi="Verdana" w:cs="Verdana"/>
          <w:i/>
          <w:iCs/>
          <w:sz w:val="18"/>
          <w:szCs w:val="18"/>
        </w:rPr>
        <w:tab/>
        <w:t>:</w:t>
      </w:r>
      <w:r>
        <w:rPr>
          <w:rFonts w:ascii="Verdana" w:eastAsia="Verdana" w:hAnsi="Verdana" w:cs="Verdana"/>
          <w:i/>
          <w:iCs/>
          <w:sz w:val="18"/>
          <w:szCs w:val="18"/>
        </w:rPr>
        <w:tab/>
        <w:t>Solr Indexing</w:t>
      </w:r>
    </w:p>
    <w:p w:rsidR="00D458DD" w:rsidRDefault="00AD3C3C" w:rsidP="0022055A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>Technology</w:t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>
        <w:rPr>
          <w:rFonts w:ascii="Verdana" w:eastAsia="Verdana" w:hAnsi="Verdana" w:cs="Verdana"/>
          <w:i/>
          <w:iCs/>
          <w:sz w:val="18"/>
          <w:szCs w:val="18"/>
        </w:rPr>
        <w:tab/>
        <w:t>:</w:t>
      </w:r>
      <w:r>
        <w:rPr>
          <w:rFonts w:ascii="Verdana" w:eastAsia="Verdana" w:hAnsi="Verdana" w:cs="Verdana"/>
          <w:i/>
          <w:iCs/>
          <w:sz w:val="18"/>
          <w:szCs w:val="18"/>
        </w:rPr>
        <w:tab/>
        <w:t>Apache Solr, Core Java</w:t>
      </w:r>
      <w:r w:rsidR="00295220">
        <w:rPr>
          <w:rFonts w:ascii="Verdana" w:eastAsia="Verdana" w:hAnsi="Verdana" w:cs="Verdana"/>
          <w:i/>
          <w:iCs/>
          <w:sz w:val="18"/>
          <w:szCs w:val="18"/>
        </w:rPr>
        <w:t>, Spring-Data-Solr</w:t>
      </w:r>
    </w:p>
    <w:p w:rsidR="00D458DD" w:rsidRDefault="00AD3C3C" w:rsidP="00D458DD">
      <w:pPr>
        <w:tabs>
          <w:tab w:val="left" w:pos="2160"/>
        </w:tabs>
        <w:spacing w:after="80"/>
        <w:ind w:left="2880" w:hanging="2880"/>
        <w:jc w:val="both"/>
        <w:rPr>
          <w:rFonts w:ascii="Verdana" w:eastAsia="Verdana" w:hAnsi="Verdana" w:cs="Verdana"/>
          <w:i/>
          <w:iCs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>Description</w:t>
      </w:r>
      <w:r>
        <w:rPr>
          <w:rFonts w:ascii="Verdana" w:eastAsia="Verdana" w:hAnsi="Verdana" w:cs="Verdana"/>
          <w:i/>
          <w:iCs/>
          <w:sz w:val="18"/>
          <w:szCs w:val="18"/>
        </w:rPr>
        <w:tab/>
        <w:t>:</w:t>
      </w:r>
      <w:r>
        <w:rPr>
          <w:rFonts w:ascii="Verdana" w:eastAsia="Verdana" w:hAnsi="Verdana" w:cs="Verdana"/>
          <w:i/>
          <w:iCs/>
          <w:sz w:val="18"/>
          <w:szCs w:val="18"/>
        </w:rPr>
        <w:tab/>
        <w:t>Reading XML from folder and as per requirement Creating Solr Document / Indexing Data</w:t>
      </w:r>
      <w:r w:rsidR="00295220">
        <w:rPr>
          <w:rFonts w:ascii="Verdana" w:eastAsia="Verdana" w:hAnsi="Verdana" w:cs="Verdana"/>
          <w:i/>
          <w:iCs/>
          <w:sz w:val="18"/>
          <w:szCs w:val="18"/>
        </w:rPr>
        <w:t>, Solr Text Tagger (Tagger Handler)</w:t>
      </w:r>
    </w:p>
    <w:p w:rsidR="00EB1E36" w:rsidRDefault="00AD3C3C" w:rsidP="00D458DD">
      <w:pPr>
        <w:tabs>
          <w:tab w:val="left" w:pos="2160"/>
        </w:tabs>
        <w:spacing w:after="80"/>
        <w:ind w:left="2880" w:hanging="2880"/>
        <w:jc w:val="both"/>
        <w:rPr>
          <w:rFonts w:ascii="Verdana" w:eastAsia="Verdana" w:hAnsi="Verdana" w:cs="Verdana"/>
          <w:i/>
          <w:iCs/>
          <w:sz w:val="18"/>
          <w:szCs w:val="18"/>
        </w:rPr>
      </w:pPr>
      <w:r>
        <w:rPr>
          <w:rFonts w:ascii="Verdana" w:eastAsia="Verdana" w:hAnsi="Verdana" w:cs="Verdana"/>
          <w:iCs/>
          <w:sz w:val="18"/>
          <w:szCs w:val="18"/>
        </w:rPr>
        <w:t>-------</w:t>
      </w:r>
      <w:r>
        <w:rPr>
          <w:rFonts w:ascii="Verdana" w:eastAsia="Verdana" w:hAnsi="Verdana" w:cs="Verdana"/>
          <w:iCs/>
          <w:sz w:val="18"/>
          <w:szCs w:val="18"/>
        </w:rPr>
        <w:t>--------------------------------------------------------------------------------------------------------------</w:t>
      </w:r>
    </w:p>
    <w:p w:rsidR="00A0430B" w:rsidRDefault="00A0430B" w:rsidP="0022055A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</w:rPr>
      </w:pPr>
    </w:p>
    <w:p w:rsidR="00DC1C13" w:rsidRPr="0047735A" w:rsidRDefault="00AD3C3C" w:rsidP="0022055A">
      <w:pPr>
        <w:spacing w:after="80"/>
        <w:jc w:val="both"/>
        <w:rPr>
          <w:rFonts w:ascii="Verdana" w:eastAsia="Verdana" w:hAnsi="Verdana" w:cs="Verdana"/>
          <w:iCs/>
          <w:sz w:val="18"/>
          <w:szCs w:val="18"/>
          <w:u w:val="single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>Web Application</w:t>
      </w:r>
      <w:r w:rsidR="0022055A" w:rsidRPr="00EE7BC7">
        <w:rPr>
          <w:rFonts w:ascii="Verdana" w:eastAsia="Verdana" w:hAnsi="Verdana" w:cs="Verdana"/>
          <w:i/>
          <w:iCs/>
          <w:sz w:val="18"/>
          <w:szCs w:val="18"/>
        </w:rPr>
        <w:t xml:space="preserve"> </w:t>
      </w:r>
      <w:r w:rsidR="0022055A" w:rsidRPr="00EE7BC7">
        <w:rPr>
          <w:rFonts w:ascii="Verdana" w:eastAsia="Verdana" w:hAnsi="Verdana" w:cs="Verdana"/>
          <w:i/>
          <w:iCs/>
          <w:sz w:val="18"/>
          <w:szCs w:val="18"/>
        </w:rPr>
        <w:tab/>
      </w:r>
      <w:r w:rsidR="0022055A" w:rsidRPr="008F55AC">
        <w:rPr>
          <w:rFonts w:ascii="Verdana" w:eastAsia="Verdana" w:hAnsi="Verdana" w:cs="Verdana"/>
          <w:iCs/>
          <w:sz w:val="18"/>
          <w:szCs w:val="18"/>
        </w:rPr>
        <w:t>:</w:t>
      </w:r>
      <w:r w:rsidR="0022055A" w:rsidRPr="00EE7BC7">
        <w:rPr>
          <w:rFonts w:ascii="Verdana" w:eastAsia="Verdana" w:hAnsi="Verdana" w:cs="Verdana"/>
          <w:i/>
          <w:iCs/>
          <w:sz w:val="18"/>
          <w:szCs w:val="18"/>
        </w:rPr>
        <w:t xml:space="preserve"> </w:t>
      </w:r>
      <w:r w:rsidR="0022055A">
        <w:rPr>
          <w:rFonts w:ascii="Verdana" w:eastAsia="Verdana" w:hAnsi="Verdana" w:cs="Verdana"/>
          <w:i/>
          <w:iCs/>
          <w:sz w:val="18"/>
          <w:szCs w:val="18"/>
        </w:rPr>
        <w:tab/>
      </w:r>
      <w:r>
        <w:rPr>
          <w:rFonts w:ascii="Verdana" w:eastAsia="Verdana" w:hAnsi="Verdana" w:cs="Verdana"/>
          <w:iCs/>
          <w:sz w:val="18"/>
          <w:szCs w:val="18"/>
        </w:rPr>
        <w:t>Case Status (Court Case Status)</w:t>
      </w:r>
      <w:r w:rsidR="0047735A">
        <w:rPr>
          <w:rFonts w:ascii="Verdana" w:eastAsia="Verdana" w:hAnsi="Verdana" w:cs="Verdana"/>
          <w:iCs/>
          <w:sz w:val="18"/>
          <w:szCs w:val="18"/>
        </w:rPr>
        <w:t xml:space="preserve"> </w:t>
      </w:r>
      <w:r w:rsidR="0047735A" w:rsidRPr="0047735A">
        <w:rPr>
          <w:rFonts w:ascii="Verdana" w:eastAsia="Verdana" w:hAnsi="Verdana" w:cs="Verdana"/>
          <w:iCs/>
          <w:sz w:val="18"/>
          <w:szCs w:val="18"/>
          <w:u w:val="single"/>
        </w:rPr>
        <w:t xml:space="preserve">(Implementation is </w:t>
      </w:r>
      <w:r w:rsidR="00311684">
        <w:rPr>
          <w:rFonts w:ascii="Verdana" w:eastAsia="Verdana" w:hAnsi="Verdana" w:cs="Verdana"/>
          <w:iCs/>
          <w:sz w:val="18"/>
          <w:szCs w:val="18"/>
          <w:u w:val="single"/>
        </w:rPr>
        <w:t>in progress</w:t>
      </w:r>
      <w:r w:rsidR="0047735A" w:rsidRPr="0047735A">
        <w:rPr>
          <w:rFonts w:ascii="Verdana" w:eastAsia="Verdana" w:hAnsi="Verdana" w:cs="Verdana"/>
          <w:iCs/>
          <w:sz w:val="18"/>
          <w:szCs w:val="18"/>
          <w:u w:val="single"/>
        </w:rPr>
        <w:t>)</w:t>
      </w:r>
    </w:p>
    <w:p w:rsidR="0022055A" w:rsidRDefault="00AD3C3C" w:rsidP="0022055A">
      <w:pPr>
        <w:spacing w:after="80"/>
        <w:jc w:val="both"/>
        <w:rPr>
          <w:rFonts w:ascii="Verdana" w:eastAsia="Verdana" w:hAnsi="Verdana" w:cs="Verdana"/>
          <w:iCs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>Technology</w:t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 w:rsidRPr="008F55AC">
        <w:rPr>
          <w:rFonts w:ascii="Verdana" w:eastAsia="Verdana" w:hAnsi="Verdana" w:cs="Verdana"/>
          <w:iCs/>
          <w:sz w:val="18"/>
          <w:szCs w:val="18"/>
        </w:rPr>
        <w:t>:</w:t>
      </w:r>
      <w:r>
        <w:rPr>
          <w:rFonts w:ascii="Verdana" w:eastAsia="Verdana" w:hAnsi="Verdana" w:cs="Verdana"/>
          <w:i/>
          <w:iCs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 w:rsidR="00DC1C13">
        <w:rPr>
          <w:rFonts w:ascii="Verdana" w:eastAsia="Verdana" w:hAnsi="Verdana" w:cs="Verdana"/>
          <w:iCs/>
          <w:sz w:val="18"/>
          <w:szCs w:val="18"/>
        </w:rPr>
        <w:t>Spring MVC, Hibernate (using Criteria Query), Angular 1</w:t>
      </w:r>
    </w:p>
    <w:p w:rsidR="0022055A" w:rsidRDefault="00AD3C3C" w:rsidP="00AF7E13">
      <w:pPr>
        <w:tabs>
          <w:tab w:val="left" w:pos="2160"/>
        </w:tabs>
        <w:spacing w:after="80"/>
        <w:ind w:left="2880" w:hanging="2970"/>
        <w:jc w:val="both"/>
        <w:rPr>
          <w:rFonts w:ascii="Verdana" w:eastAsia="Verdana" w:hAnsi="Verdana" w:cs="Verdana"/>
          <w:iCs/>
          <w:sz w:val="18"/>
          <w:szCs w:val="18"/>
        </w:rPr>
      </w:pPr>
      <w:r>
        <w:rPr>
          <w:rFonts w:ascii="Verdana" w:eastAsia="Verdana" w:hAnsi="Verdana" w:cs="Verdana"/>
          <w:iCs/>
          <w:sz w:val="18"/>
          <w:szCs w:val="18"/>
        </w:rPr>
        <w:lastRenderedPageBreak/>
        <w:t xml:space="preserve"> Description</w:t>
      </w:r>
      <w:r>
        <w:rPr>
          <w:rFonts w:ascii="Verdana" w:eastAsia="Verdana" w:hAnsi="Verdana" w:cs="Verdana"/>
          <w:iCs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iCs/>
          <w:sz w:val="18"/>
          <w:szCs w:val="18"/>
        </w:rPr>
        <w:tab/>
      </w:r>
      <w:r w:rsidR="0047735A">
        <w:rPr>
          <w:rFonts w:ascii="Verdana" w:eastAsia="Verdana" w:hAnsi="Verdana" w:cs="Verdana"/>
          <w:iCs/>
          <w:sz w:val="18"/>
          <w:szCs w:val="18"/>
        </w:rPr>
        <w:t>Application will manage employee’s work and court case status at different level (</w:t>
      </w:r>
      <w:r w:rsidR="00C879CE">
        <w:rPr>
          <w:rFonts w:ascii="Verdana" w:eastAsia="Verdana" w:hAnsi="Verdana" w:cs="Verdana"/>
          <w:iCs/>
          <w:sz w:val="18"/>
          <w:szCs w:val="18"/>
        </w:rPr>
        <w:t>Case entry, Case composing</w:t>
      </w:r>
      <w:r w:rsidR="00335944">
        <w:rPr>
          <w:rFonts w:ascii="Verdana" w:eastAsia="Verdana" w:hAnsi="Verdana" w:cs="Verdana"/>
          <w:iCs/>
          <w:sz w:val="18"/>
          <w:szCs w:val="18"/>
        </w:rPr>
        <w:t>, Case</w:t>
      </w:r>
      <w:r w:rsidR="0047735A">
        <w:rPr>
          <w:rFonts w:ascii="Verdana" w:eastAsia="Verdana" w:hAnsi="Verdana" w:cs="Verdana"/>
          <w:iCs/>
          <w:sz w:val="18"/>
          <w:szCs w:val="18"/>
        </w:rPr>
        <w:t xml:space="preserve"> reading by proof readers and final printing).</w:t>
      </w:r>
    </w:p>
    <w:p w:rsidR="00776831" w:rsidRDefault="00AD3C3C" w:rsidP="00AF7E13">
      <w:pPr>
        <w:tabs>
          <w:tab w:val="left" w:pos="2160"/>
        </w:tabs>
        <w:spacing w:after="80"/>
        <w:ind w:left="2880" w:hanging="2970"/>
        <w:jc w:val="both"/>
        <w:rPr>
          <w:rFonts w:ascii="Verdana" w:eastAsia="Verdana" w:hAnsi="Verdana" w:cs="Verdana"/>
          <w:iCs/>
          <w:sz w:val="18"/>
          <w:szCs w:val="18"/>
        </w:rPr>
      </w:pPr>
      <w:r>
        <w:rPr>
          <w:rFonts w:ascii="Verdana" w:eastAsia="Verdana" w:hAnsi="Verdana" w:cs="Verdana"/>
          <w:iCs/>
          <w:sz w:val="18"/>
          <w:szCs w:val="18"/>
        </w:rPr>
        <w:t>---------------------------------------------------------------------------------------------------------------------</w:t>
      </w:r>
    </w:p>
    <w:p w:rsidR="00A0430B" w:rsidRDefault="00A0430B" w:rsidP="00776831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</w:rPr>
      </w:pPr>
    </w:p>
    <w:p w:rsidR="00776831" w:rsidRDefault="00AD3C3C" w:rsidP="00776831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>REST API</w:t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 w:rsidRPr="00EE7BC7">
        <w:rPr>
          <w:rFonts w:ascii="Verdana" w:eastAsia="Verdana" w:hAnsi="Verdana" w:cs="Verdana"/>
          <w:i/>
          <w:iCs/>
          <w:sz w:val="18"/>
          <w:szCs w:val="18"/>
        </w:rPr>
        <w:t xml:space="preserve"> </w:t>
      </w:r>
      <w:r w:rsidRPr="00EE7BC7">
        <w:rPr>
          <w:rFonts w:ascii="Verdana" w:eastAsia="Verdana" w:hAnsi="Verdana" w:cs="Verdana"/>
          <w:i/>
          <w:iCs/>
          <w:sz w:val="18"/>
          <w:szCs w:val="18"/>
        </w:rPr>
        <w:tab/>
      </w:r>
      <w:r w:rsidRPr="008F55AC">
        <w:rPr>
          <w:rFonts w:ascii="Verdana" w:eastAsia="Verdana" w:hAnsi="Verdana" w:cs="Verdana"/>
          <w:iCs/>
          <w:sz w:val="18"/>
          <w:szCs w:val="18"/>
        </w:rPr>
        <w:t>:</w:t>
      </w:r>
      <w:r w:rsidRPr="00EE7BC7">
        <w:rPr>
          <w:rFonts w:ascii="Verdana" w:eastAsia="Verdana" w:hAnsi="Verdana" w:cs="Verdana"/>
          <w:i/>
          <w:iCs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>
        <w:rPr>
          <w:rFonts w:ascii="Verdana" w:eastAsia="Verdana" w:hAnsi="Verdana" w:cs="Verdana"/>
          <w:iCs/>
          <w:sz w:val="18"/>
          <w:szCs w:val="18"/>
        </w:rPr>
        <w:t>API Consumes Android/IOS Mobile Application (Dictionary of Words)</w:t>
      </w:r>
    </w:p>
    <w:p w:rsidR="00776831" w:rsidRDefault="00AD3C3C" w:rsidP="00776831">
      <w:pPr>
        <w:spacing w:after="80"/>
        <w:jc w:val="both"/>
        <w:rPr>
          <w:rFonts w:ascii="Verdana" w:eastAsia="Verdana" w:hAnsi="Verdana" w:cs="Verdana"/>
          <w:iCs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>Technology</w:t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 w:rsidRPr="008F55AC">
        <w:rPr>
          <w:rFonts w:ascii="Verdana" w:eastAsia="Verdana" w:hAnsi="Verdana" w:cs="Verdana"/>
          <w:iCs/>
          <w:sz w:val="18"/>
          <w:szCs w:val="18"/>
        </w:rPr>
        <w:t>:</w:t>
      </w:r>
      <w:r>
        <w:rPr>
          <w:rFonts w:ascii="Verdana" w:eastAsia="Verdana" w:hAnsi="Verdana" w:cs="Verdana"/>
          <w:i/>
          <w:iCs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>
        <w:rPr>
          <w:rFonts w:ascii="Verdana" w:eastAsia="Verdana" w:hAnsi="Verdana" w:cs="Verdana"/>
          <w:iCs/>
          <w:sz w:val="18"/>
          <w:szCs w:val="18"/>
        </w:rPr>
        <w:t>Spring MVC and REST Controls</w:t>
      </w:r>
    </w:p>
    <w:p w:rsidR="00776831" w:rsidRDefault="00AD3C3C" w:rsidP="00776831">
      <w:pPr>
        <w:tabs>
          <w:tab w:val="left" w:pos="2160"/>
        </w:tabs>
        <w:spacing w:after="80"/>
        <w:ind w:left="2880" w:hanging="2970"/>
        <w:jc w:val="both"/>
        <w:rPr>
          <w:rFonts w:ascii="Verdana" w:eastAsia="Verdana" w:hAnsi="Verdana" w:cs="Verdana"/>
          <w:iCs/>
          <w:sz w:val="18"/>
          <w:szCs w:val="18"/>
        </w:rPr>
      </w:pPr>
      <w:r>
        <w:rPr>
          <w:rFonts w:ascii="Verdana" w:eastAsia="Verdana" w:hAnsi="Verdana" w:cs="Verdana"/>
          <w:iCs/>
          <w:sz w:val="18"/>
          <w:szCs w:val="18"/>
        </w:rPr>
        <w:t xml:space="preserve"> Description</w:t>
      </w:r>
      <w:r>
        <w:rPr>
          <w:rFonts w:ascii="Verdana" w:eastAsia="Verdana" w:hAnsi="Verdana" w:cs="Verdana"/>
          <w:iCs/>
          <w:sz w:val="18"/>
          <w:szCs w:val="18"/>
        </w:rPr>
        <w:tab/>
      </w:r>
      <w:r>
        <w:rPr>
          <w:rFonts w:ascii="Verdana" w:eastAsia="Verdana" w:hAnsi="Verdana" w:cs="Verdana"/>
          <w:iCs/>
          <w:sz w:val="18"/>
          <w:szCs w:val="18"/>
        </w:rPr>
        <w:t xml:space="preserve">: </w:t>
      </w:r>
      <w:r>
        <w:rPr>
          <w:rFonts w:ascii="Verdana" w:eastAsia="Verdana" w:hAnsi="Verdana" w:cs="Verdana"/>
          <w:iCs/>
          <w:sz w:val="18"/>
          <w:szCs w:val="18"/>
        </w:rPr>
        <w:tab/>
        <w:t>(Dictionary of Words) APIs gives facilities for registration, login, reset      password, bookmark (add, update, delete), making history (add, clear) etc.</w:t>
      </w:r>
    </w:p>
    <w:p w:rsidR="001934E8" w:rsidRDefault="00AD3C3C" w:rsidP="001934E8">
      <w:pPr>
        <w:tabs>
          <w:tab w:val="left" w:pos="2160"/>
        </w:tabs>
        <w:spacing w:after="80"/>
        <w:ind w:left="2880" w:hanging="2970"/>
        <w:jc w:val="both"/>
        <w:rPr>
          <w:rFonts w:ascii="Verdana" w:eastAsia="Verdana" w:hAnsi="Verdana" w:cs="Verdana"/>
          <w:iCs/>
          <w:sz w:val="18"/>
          <w:szCs w:val="18"/>
        </w:rPr>
      </w:pPr>
      <w:r>
        <w:rPr>
          <w:rFonts w:ascii="Verdana" w:eastAsia="Verdana" w:hAnsi="Verdana" w:cs="Verdana"/>
          <w:iCs/>
          <w:sz w:val="18"/>
          <w:szCs w:val="18"/>
        </w:rPr>
        <w:t>--------------------------------------------------------------------------------------------------</w:t>
      </w:r>
      <w:r>
        <w:rPr>
          <w:rFonts w:ascii="Verdana" w:eastAsia="Verdana" w:hAnsi="Verdana" w:cs="Verdana"/>
          <w:iCs/>
          <w:sz w:val="18"/>
          <w:szCs w:val="18"/>
        </w:rPr>
        <w:t>-------------------</w:t>
      </w:r>
    </w:p>
    <w:p w:rsidR="00A0430B" w:rsidRDefault="00A0430B" w:rsidP="001934E8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</w:rPr>
      </w:pPr>
    </w:p>
    <w:p w:rsidR="00A0430B" w:rsidRDefault="00A0430B" w:rsidP="001934E8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</w:rPr>
      </w:pPr>
    </w:p>
    <w:p w:rsidR="001934E8" w:rsidRDefault="00AD3C3C" w:rsidP="001934E8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>Web Application</w:t>
      </w:r>
      <w:r w:rsidRPr="00EE7BC7">
        <w:rPr>
          <w:rFonts w:ascii="Verdana" w:eastAsia="Verdana" w:hAnsi="Verdana" w:cs="Verdana"/>
          <w:i/>
          <w:iCs/>
          <w:sz w:val="18"/>
          <w:szCs w:val="18"/>
        </w:rPr>
        <w:t xml:space="preserve"> </w:t>
      </w:r>
      <w:r w:rsidRPr="00EE7BC7">
        <w:rPr>
          <w:rFonts w:ascii="Verdana" w:eastAsia="Verdana" w:hAnsi="Verdana" w:cs="Verdana"/>
          <w:i/>
          <w:iCs/>
          <w:sz w:val="18"/>
          <w:szCs w:val="18"/>
        </w:rPr>
        <w:tab/>
      </w:r>
      <w:r w:rsidRPr="008F55AC">
        <w:rPr>
          <w:rFonts w:ascii="Verdana" w:eastAsia="Verdana" w:hAnsi="Verdana" w:cs="Verdana"/>
          <w:iCs/>
          <w:sz w:val="18"/>
          <w:szCs w:val="18"/>
        </w:rPr>
        <w:t>:</w:t>
      </w:r>
      <w:r w:rsidRPr="00EE7BC7">
        <w:rPr>
          <w:rFonts w:ascii="Verdana" w:eastAsia="Verdana" w:hAnsi="Verdana" w:cs="Verdana"/>
          <w:i/>
          <w:iCs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>
        <w:rPr>
          <w:rFonts w:ascii="Verdana" w:eastAsia="Verdana" w:hAnsi="Verdana" w:cs="Verdana"/>
          <w:iCs/>
          <w:sz w:val="18"/>
          <w:szCs w:val="18"/>
        </w:rPr>
        <w:t>DictionaryApp Admin Application (Dictionary of Words)</w:t>
      </w:r>
    </w:p>
    <w:p w:rsidR="001934E8" w:rsidRDefault="00AD3C3C" w:rsidP="001934E8">
      <w:pPr>
        <w:spacing w:after="80"/>
        <w:jc w:val="both"/>
        <w:rPr>
          <w:rFonts w:ascii="Verdana" w:eastAsia="Verdana" w:hAnsi="Verdana" w:cs="Verdana"/>
          <w:iCs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>Technology</w:t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 w:rsidRPr="008F55AC">
        <w:rPr>
          <w:rFonts w:ascii="Verdana" w:eastAsia="Verdana" w:hAnsi="Verdana" w:cs="Verdana"/>
          <w:iCs/>
          <w:sz w:val="18"/>
          <w:szCs w:val="18"/>
        </w:rPr>
        <w:t>:</w:t>
      </w:r>
      <w:r>
        <w:rPr>
          <w:rFonts w:ascii="Verdana" w:eastAsia="Verdana" w:hAnsi="Verdana" w:cs="Verdana"/>
          <w:i/>
          <w:iCs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>
        <w:rPr>
          <w:rFonts w:ascii="Verdana" w:eastAsia="Verdana" w:hAnsi="Verdana" w:cs="Verdana"/>
          <w:iCs/>
          <w:sz w:val="18"/>
          <w:szCs w:val="18"/>
        </w:rPr>
        <w:t>J2EE and MySql</w:t>
      </w:r>
    </w:p>
    <w:p w:rsidR="001934E8" w:rsidRDefault="00AD3C3C" w:rsidP="001934E8">
      <w:pPr>
        <w:tabs>
          <w:tab w:val="left" w:pos="2160"/>
        </w:tabs>
        <w:spacing w:after="80"/>
        <w:ind w:left="2880" w:hanging="297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iCs/>
          <w:sz w:val="18"/>
          <w:szCs w:val="18"/>
        </w:rPr>
        <w:t xml:space="preserve"> Description</w:t>
      </w:r>
      <w:r>
        <w:rPr>
          <w:rFonts w:ascii="Verdana" w:eastAsia="Verdana" w:hAnsi="Verdana" w:cs="Verdana"/>
          <w:iCs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iCs/>
          <w:sz w:val="18"/>
          <w:szCs w:val="18"/>
        </w:rPr>
        <w:tab/>
      </w:r>
      <w:r w:rsidR="00A0430B">
        <w:rPr>
          <w:rFonts w:ascii="Verdana" w:eastAsia="Verdana" w:hAnsi="Verdana" w:cs="Verdana"/>
          <w:iCs/>
          <w:sz w:val="18"/>
          <w:szCs w:val="18"/>
        </w:rPr>
        <w:t xml:space="preserve">This Web Application is used to handle Android and IOS Dictionary Application, User creation, uploading words for dictionary according to version, Email template setting to send information to users </w:t>
      </w:r>
      <w:r>
        <w:rPr>
          <w:rFonts w:ascii="Verdana" w:eastAsia="Verdana" w:hAnsi="Verdana" w:cs="Verdana"/>
          <w:iCs/>
          <w:sz w:val="18"/>
          <w:szCs w:val="18"/>
        </w:rPr>
        <w:t xml:space="preserve"> etc.</w:t>
      </w:r>
    </w:p>
    <w:p w:rsidR="0022055A" w:rsidRDefault="0022055A" w:rsidP="00EE7BC7">
      <w:pP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</w:p>
    <w:p w:rsidR="43E6BDD4" w:rsidRDefault="00AD3C3C" w:rsidP="00EE7BC7">
      <w:pPr>
        <w:spacing w:after="80"/>
        <w:jc w:val="both"/>
      </w:pPr>
      <w:r>
        <w:rPr>
          <w:rFonts w:ascii="Verdana" w:eastAsia="Verdana" w:hAnsi="Verdana" w:cs="Verdana"/>
          <w:b/>
          <w:bCs/>
          <w:sz w:val="18"/>
          <w:szCs w:val="18"/>
        </w:rPr>
        <w:t>Global-Web Infotech</w:t>
      </w:r>
      <w:r w:rsidRPr="0CFC50C6">
        <w:rPr>
          <w:rFonts w:ascii="Verdana" w:eastAsia="Verdana" w:hAnsi="Verdana" w:cs="Verdana"/>
          <w:b/>
          <w:bCs/>
          <w:sz w:val="18"/>
          <w:szCs w:val="18"/>
        </w:rPr>
        <w:t xml:space="preserve"> (P) Ltd</w:t>
      </w:r>
    </w:p>
    <w:p w:rsidR="00EE7BC7" w:rsidRDefault="00AD3C3C" w:rsidP="43E6BDD4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</w:rPr>
      </w:pPr>
      <w:r w:rsidRPr="00EE7BC7">
        <w:rPr>
          <w:rFonts w:ascii="Verdana" w:eastAsia="Verdana" w:hAnsi="Verdana" w:cs="Verdana"/>
          <w:i/>
          <w:iCs/>
          <w:sz w:val="18"/>
          <w:szCs w:val="18"/>
        </w:rPr>
        <w:t xml:space="preserve">Web Application </w:t>
      </w:r>
      <w:r w:rsidRPr="00EE7BC7">
        <w:rPr>
          <w:rFonts w:ascii="Verdana" w:eastAsia="Verdana" w:hAnsi="Verdana" w:cs="Verdana"/>
          <w:i/>
          <w:iCs/>
          <w:sz w:val="18"/>
          <w:szCs w:val="18"/>
        </w:rPr>
        <w:tab/>
      </w:r>
      <w:r w:rsidRPr="008F55AC">
        <w:rPr>
          <w:rFonts w:ascii="Verdana" w:eastAsia="Verdana" w:hAnsi="Verdana" w:cs="Verdana"/>
          <w:iCs/>
          <w:sz w:val="18"/>
          <w:szCs w:val="18"/>
        </w:rPr>
        <w:t>:</w:t>
      </w:r>
      <w:r w:rsidRPr="00EE7BC7">
        <w:rPr>
          <w:rFonts w:ascii="Verdana" w:eastAsia="Verdana" w:hAnsi="Verdana" w:cs="Verdana"/>
          <w:i/>
          <w:iCs/>
          <w:sz w:val="18"/>
          <w:szCs w:val="18"/>
        </w:rPr>
        <w:t xml:space="preserve"> </w:t>
      </w:r>
      <w:r w:rsidR="00304840">
        <w:rPr>
          <w:rFonts w:ascii="Verdana" w:eastAsia="Verdana" w:hAnsi="Verdana" w:cs="Verdana"/>
          <w:i/>
          <w:iCs/>
          <w:sz w:val="18"/>
          <w:szCs w:val="18"/>
        </w:rPr>
        <w:tab/>
      </w:r>
      <w:r w:rsidRPr="008F55AC">
        <w:rPr>
          <w:rFonts w:ascii="Verdana" w:eastAsia="Verdana" w:hAnsi="Verdana" w:cs="Verdana"/>
          <w:iCs/>
          <w:sz w:val="18"/>
          <w:szCs w:val="18"/>
        </w:rPr>
        <w:t>app.finazer.com</w:t>
      </w:r>
    </w:p>
    <w:p w:rsidR="00EE7BC7" w:rsidRDefault="00AD3C3C" w:rsidP="43E6BDD4">
      <w:pPr>
        <w:spacing w:after="80"/>
        <w:jc w:val="both"/>
        <w:rPr>
          <w:rFonts w:ascii="Verdana" w:eastAsia="Verdana" w:hAnsi="Verdana" w:cs="Verdana"/>
          <w:iCs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>Technology</w:t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>
        <w:rPr>
          <w:rFonts w:ascii="Verdana" w:eastAsia="Verdana" w:hAnsi="Verdana" w:cs="Verdana"/>
          <w:i/>
          <w:iCs/>
          <w:sz w:val="18"/>
          <w:szCs w:val="18"/>
        </w:rPr>
        <w:tab/>
      </w:r>
      <w:r w:rsidRPr="008F55AC">
        <w:rPr>
          <w:rFonts w:ascii="Verdana" w:eastAsia="Verdana" w:hAnsi="Verdana" w:cs="Verdana"/>
          <w:iCs/>
          <w:sz w:val="18"/>
          <w:szCs w:val="18"/>
        </w:rPr>
        <w:t>:</w:t>
      </w:r>
      <w:r>
        <w:rPr>
          <w:rFonts w:ascii="Verdana" w:eastAsia="Verdana" w:hAnsi="Verdana" w:cs="Verdana"/>
          <w:i/>
          <w:iCs/>
          <w:sz w:val="18"/>
          <w:szCs w:val="18"/>
        </w:rPr>
        <w:t xml:space="preserve"> </w:t>
      </w:r>
      <w:r w:rsidR="00304840">
        <w:rPr>
          <w:rFonts w:ascii="Verdana" w:eastAsia="Verdana" w:hAnsi="Verdana" w:cs="Verdana"/>
          <w:i/>
          <w:iCs/>
          <w:sz w:val="18"/>
          <w:szCs w:val="18"/>
        </w:rPr>
        <w:tab/>
      </w:r>
      <w:r w:rsidRPr="008F55AC">
        <w:rPr>
          <w:rFonts w:ascii="Verdana" w:eastAsia="Verdana" w:hAnsi="Verdana" w:cs="Verdana"/>
          <w:iCs/>
          <w:sz w:val="18"/>
          <w:szCs w:val="18"/>
        </w:rPr>
        <w:t>Asp.NET MVC, Kendo UI, Jquery, Javascrip</w:t>
      </w:r>
      <w:r w:rsidR="00021D8E" w:rsidRPr="008F55AC">
        <w:rPr>
          <w:rFonts w:ascii="Verdana" w:eastAsia="Verdana" w:hAnsi="Verdana" w:cs="Verdana"/>
          <w:iCs/>
          <w:sz w:val="18"/>
          <w:szCs w:val="18"/>
        </w:rPr>
        <w:t>t</w:t>
      </w:r>
      <w:r w:rsidRPr="008F55AC">
        <w:rPr>
          <w:rFonts w:ascii="Verdana" w:eastAsia="Verdana" w:hAnsi="Verdana" w:cs="Verdana"/>
          <w:iCs/>
          <w:sz w:val="18"/>
          <w:szCs w:val="18"/>
        </w:rPr>
        <w:t>, JSON</w:t>
      </w:r>
    </w:p>
    <w:p w:rsidR="00452B05" w:rsidRPr="00EE7BC7" w:rsidRDefault="00AD3C3C" w:rsidP="00452B05">
      <w:pPr>
        <w:tabs>
          <w:tab w:val="left" w:pos="2160"/>
        </w:tabs>
        <w:spacing w:after="80"/>
        <w:ind w:left="2880" w:hanging="2880"/>
        <w:jc w:val="both"/>
        <w:rPr>
          <w:rFonts w:ascii="Verdana" w:eastAsia="Verdana" w:hAnsi="Verdana" w:cs="Verdana"/>
          <w:i/>
          <w:iCs/>
          <w:sz w:val="18"/>
          <w:szCs w:val="18"/>
        </w:rPr>
      </w:pPr>
      <w:r>
        <w:rPr>
          <w:rFonts w:ascii="Verdana" w:eastAsia="Verdana" w:hAnsi="Verdana" w:cs="Verdana"/>
          <w:iCs/>
          <w:sz w:val="18"/>
          <w:szCs w:val="18"/>
        </w:rPr>
        <w:t>Description</w:t>
      </w:r>
      <w:r>
        <w:rPr>
          <w:rFonts w:ascii="Verdana" w:eastAsia="Verdana" w:hAnsi="Verdana" w:cs="Verdana"/>
          <w:iCs/>
          <w:sz w:val="18"/>
          <w:szCs w:val="18"/>
        </w:rPr>
        <w:tab/>
        <w:t>:</w:t>
      </w:r>
      <w:r>
        <w:rPr>
          <w:rFonts w:ascii="Verdana" w:eastAsia="Verdana" w:hAnsi="Verdana" w:cs="Verdana"/>
          <w:iCs/>
          <w:sz w:val="18"/>
          <w:szCs w:val="18"/>
        </w:rPr>
        <w:tab/>
        <w:t>This Web Application is used in multiple task (Managing Multi-Level-Marketing, Finance Based Application, School ERP)</w:t>
      </w:r>
    </w:p>
    <w:p w:rsidR="00E10067" w:rsidRPr="00776831" w:rsidRDefault="00AD3C3C" w:rsidP="43E6BDD4">
      <w:pPr>
        <w:spacing w:after="80"/>
        <w:jc w:val="both"/>
        <w:rPr>
          <w:rFonts w:ascii="Verdana" w:eastAsia="Verdana" w:hAnsi="Verdana" w:cs="Verdana"/>
          <w:i/>
          <w:iCs/>
          <w:sz w:val="18"/>
          <w:szCs w:val="18"/>
        </w:rPr>
      </w:pPr>
      <w:r w:rsidRPr="00776831">
        <w:rPr>
          <w:rFonts w:ascii="Verdana" w:eastAsia="Verdana" w:hAnsi="Verdana" w:cs="Verdana"/>
          <w:i/>
          <w:iCs/>
          <w:sz w:val="18"/>
          <w:szCs w:val="18"/>
        </w:rPr>
        <w:t>---------------------------------------------</w:t>
      </w:r>
      <w:r w:rsidRPr="00776831">
        <w:rPr>
          <w:rFonts w:ascii="Verdana" w:eastAsia="Verdana" w:hAnsi="Verdana" w:cs="Verdana"/>
          <w:i/>
          <w:iCs/>
          <w:sz w:val="18"/>
          <w:szCs w:val="18"/>
        </w:rPr>
        <w:t>-----------------------------------------------------------------------</w:t>
      </w:r>
    </w:p>
    <w:p w:rsidR="00851638" w:rsidRDefault="00AD3C3C" w:rsidP="00851638">
      <w:pPr>
        <w:spacing w:after="80"/>
        <w:jc w:val="both"/>
      </w:pPr>
      <w:r>
        <w:rPr>
          <w:rFonts w:ascii="Verdana" w:eastAsia="Verdana" w:hAnsi="Verdana" w:cs="Verdana"/>
          <w:i/>
          <w:iCs/>
          <w:sz w:val="18"/>
          <w:szCs w:val="18"/>
          <w:u w:val="single"/>
        </w:rPr>
        <w:t>Finazer Mobile App</w:t>
      </w:r>
    </w:p>
    <w:p w:rsidR="00851638" w:rsidRDefault="00AD3C3C" w:rsidP="00851638">
      <w:pPr>
        <w:jc w:val="both"/>
      </w:pPr>
      <w:r>
        <w:rPr>
          <w:rFonts w:ascii="Verdana" w:eastAsia="Verdana" w:hAnsi="Verdana" w:cs="Verdana"/>
          <w:sz w:val="18"/>
          <w:szCs w:val="18"/>
        </w:rPr>
        <w:t>Title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Finazer</w:t>
      </w:r>
    </w:p>
    <w:p w:rsidR="00851638" w:rsidRDefault="00AD3C3C" w:rsidP="00851638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Technology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 </w:t>
      </w:r>
      <w:r>
        <w:rPr>
          <w:rFonts w:ascii="Verdana" w:eastAsia="Verdana" w:hAnsi="Verdana" w:cs="Verdana"/>
          <w:sz w:val="18"/>
          <w:szCs w:val="18"/>
        </w:rPr>
        <w:tab/>
        <w:t>Android, C# API, SQLServer</w:t>
      </w:r>
    </w:p>
    <w:p w:rsidR="0030451C" w:rsidRDefault="00AD3C3C" w:rsidP="0030451C">
      <w:pPr>
        <w:tabs>
          <w:tab w:val="left" w:pos="2160"/>
          <w:tab w:val="left" w:pos="2880"/>
        </w:tabs>
        <w:ind w:left="2880" w:hanging="288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Description</w:t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This android based</w:t>
      </w:r>
      <w:r>
        <w:rPr>
          <w:rFonts w:ascii="Verdana" w:eastAsia="Verdana" w:hAnsi="Verdana" w:cs="Verdana"/>
          <w:sz w:val="18"/>
          <w:szCs w:val="18"/>
        </w:rPr>
        <w:t xml:space="preserve"> application is used to handle finance of Web Application (Updating renewal status, User Creation, Uploading Images of user records)</w:t>
      </w:r>
      <w:r w:rsidR="00D768BD">
        <w:rPr>
          <w:rFonts w:ascii="Verdana" w:eastAsia="Verdana" w:hAnsi="Verdana" w:cs="Verdana"/>
          <w:sz w:val="18"/>
          <w:szCs w:val="18"/>
        </w:rPr>
        <w:t>.</w:t>
      </w:r>
    </w:p>
    <w:p w:rsidR="00851638" w:rsidRDefault="00AD3C3C" w:rsidP="00776831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---------------------------------------------------------------------------------------------------------------------</w:t>
      </w:r>
    </w:p>
    <w:p w:rsidR="009C3C90" w:rsidRDefault="009C3C90" w:rsidP="00776831">
      <w:pPr>
        <w:jc w:val="both"/>
        <w:rPr>
          <w:rFonts w:ascii="Verdana" w:eastAsia="Verdana" w:hAnsi="Verdana" w:cs="Verdana"/>
          <w:i/>
          <w:iCs/>
          <w:sz w:val="18"/>
          <w:szCs w:val="18"/>
          <w:u w:val="single"/>
        </w:rPr>
      </w:pPr>
    </w:p>
    <w:p w:rsidR="5C8EA8EF" w:rsidRDefault="00AD3C3C" w:rsidP="43E6BDD4">
      <w:pPr>
        <w:spacing w:after="80"/>
        <w:jc w:val="both"/>
      </w:pPr>
      <w:r w:rsidRPr="5C8EA8EF">
        <w:rPr>
          <w:rFonts w:ascii="Verdana" w:eastAsia="Verdana" w:hAnsi="Verdana" w:cs="Verdana"/>
          <w:i/>
          <w:iCs/>
          <w:sz w:val="18"/>
          <w:szCs w:val="18"/>
          <w:u w:val="single"/>
        </w:rPr>
        <w:t>Fre</w:t>
      </w:r>
      <w:r w:rsidRPr="5C8EA8EF">
        <w:rPr>
          <w:rFonts w:ascii="Verdana" w:eastAsia="Verdana" w:hAnsi="Verdana" w:cs="Verdana"/>
          <w:i/>
          <w:iCs/>
          <w:sz w:val="18"/>
          <w:szCs w:val="18"/>
          <w:u w:val="single"/>
        </w:rPr>
        <w:t>elancer (Live Project)</w:t>
      </w:r>
    </w:p>
    <w:p w:rsidR="00A77B3E" w:rsidRDefault="00AD3C3C" w:rsidP="5C8EA8EF">
      <w:pPr>
        <w:jc w:val="both"/>
      </w:pPr>
      <w:r>
        <w:rPr>
          <w:rFonts w:ascii="Verdana" w:eastAsia="Verdana" w:hAnsi="Verdana" w:cs="Verdana"/>
          <w:sz w:val="18"/>
          <w:szCs w:val="18"/>
        </w:rPr>
        <w:t>Title</w:t>
      </w:r>
      <w:r w:rsidR="008B2D54">
        <w:rPr>
          <w:rFonts w:ascii="Verdana" w:eastAsia="Verdana" w:hAnsi="Verdana" w:cs="Verdana"/>
          <w:sz w:val="18"/>
          <w:szCs w:val="18"/>
        </w:rPr>
        <w:tab/>
      </w:r>
      <w:r w:rsidR="008B2D54">
        <w:rPr>
          <w:rFonts w:ascii="Verdana" w:eastAsia="Verdana" w:hAnsi="Verdana" w:cs="Verdana"/>
          <w:sz w:val="18"/>
          <w:szCs w:val="18"/>
        </w:rPr>
        <w:tab/>
      </w:r>
      <w:r w:rsidR="008B2D54"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:</w:t>
      </w:r>
      <w:r w:rsidR="008B2D54">
        <w:rPr>
          <w:rFonts w:ascii="Verdana" w:eastAsia="Verdana" w:hAnsi="Verdana" w:cs="Verdana"/>
          <w:sz w:val="18"/>
          <w:szCs w:val="18"/>
        </w:rPr>
        <w:tab/>
      </w:r>
      <w:r w:rsidRPr="5C8EA8EF">
        <w:rPr>
          <w:rFonts w:ascii="Verdana" w:eastAsia="Verdana" w:hAnsi="Verdana" w:cs="Verdana"/>
          <w:sz w:val="18"/>
          <w:szCs w:val="18"/>
        </w:rPr>
        <w:t>College/Account Management Software</w:t>
      </w:r>
    </w:p>
    <w:p w:rsidR="00A77B3E" w:rsidRDefault="00AD3C3C" w:rsidP="5C8EA8EF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Technology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 </w:t>
      </w:r>
      <w:r>
        <w:rPr>
          <w:rFonts w:ascii="Verdana" w:eastAsia="Verdana" w:hAnsi="Verdana" w:cs="Verdana"/>
          <w:sz w:val="18"/>
          <w:szCs w:val="18"/>
        </w:rPr>
        <w:tab/>
      </w:r>
      <w:r w:rsidR="5C8EA8EF">
        <w:rPr>
          <w:rFonts w:ascii="Verdana" w:eastAsia="Verdana" w:hAnsi="Verdana" w:cs="Verdana"/>
          <w:sz w:val="18"/>
          <w:szCs w:val="18"/>
        </w:rPr>
        <w:t xml:space="preserve">Core Java, Swing, MySql, </w:t>
      </w:r>
      <w:r w:rsidR="008819F0">
        <w:rPr>
          <w:rFonts w:ascii="Verdana" w:eastAsia="Verdana" w:hAnsi="Verdana" w:cs="Verdana"/>
          <w:sz w:val="18"/>
          <w:szCs w:val="18"/>
        </w:rPr>
        <w:t>Jasper Report</w:t>
      </w:r>
    </w:p>
    <w:p w:rsidR="003971E0" w:rsidRDefault="00AD3C3C" w:rsidP="003971E0">
      <w:pPr>
        <w:tabs>
          <w:tab w:val="left" w:pos="2160"/>
        </w:tabs>
        <w:ind w:left="2880" w:hanging="288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Description</w:t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Application is used</w:t>
      </w:r>
      <w:r>
        <w:rPr>
          <w:rFonts w:ascii="Verdana" w:eastAsia="Verdana" w:hAnsi="Verdana" w:cs="Verdana"/>
          <w:sz w:val="18"/>
          <w:szCs w:val="18"/>
        </w:rPr>
        <w:t xml:space="preserve"> to handle Student record (Registration, Update Record, Delete Record, Fee Collection, Print Fee Report, Internal/ External Expenditure Report, Transportation Reports)</w:t>
      </w:r>
    </w:p>
    <w:p w:rsidR="009C3C90" w:rsidRDefault="009C3C90" w:rsidP="5C8EA8EF">
      <w:pPr>
        <w:jc w:val="both"/>
        <w:rPr>
          <w:rFonts w:ascii="Verdana" w:eastAsia="Verdana" w:hAnsi="Verdana" w:cs="Verdana"/>
          <w:sz w:val="18"/>
          <w:szCs w:val="18"/>
        </w:rPr>
      </w:pPr>
    </w:p>
    <w:p w:rsidR="009C3C90" w:rsidRDefault="009C3C90" w:rsidP="5C8EA8EF">
      <w:pPr>
        <w:jc w:val="both"/>
        <w:rPr>
          <w:rFonts w:ascii="Verdana" w:eastAsia="Verdana" w:hAnsi="Verdana" w:cs="Verdana"/>
          <w:sz w:val="18"/>
          <w:szCs w:val="18"/>
        </w:rPr>
      </w:pPr>
    </w:p>
    <w:p w:rsidR="00A77B3E" w:rsidRDefault="00AD3C3C">
      <w:pPr>
        <w:pBdr>
          <w:bottom w:val="single" w:sz="12" w:space="0" w:color="808080"/>
        </w:pBd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PAPERS CLEARED</w:t>
      </w:r>
    </w:p>
    <w:p w:rsidR="00A77B3E" w:rsidRDefault="00AD3C3C">
      <w:pPr>
        <w:numPr>
          <w:ilvl w:val="0"/>
          <w:numId w:val="1"/>
        </w:numPr>
        <w:tabs>
          <w:tab w:val="num" w:pos="288"/>
        </w:tabs>
        <w:ind w:hanging="288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Passed MySQL and Java / J2EE FACT of NIIT Technologies.</w:t>
      </w:r>
    </w:p>
    <w:p w:rsidR="00A77B3E" w:rsidRDefault="00A77B3E">
      <w:pPr>
        <w:jc w:val="both"/>
        <w:rPr>
          <w:rFonts w:ascii="Verdana" w:eastAsia="Verdana" w:hAnsi="Verdana" w:cs="Verdana"/>
          <w:sz w:val="18"/>
          <w:szCs w:val="18"/>
        </w:rPr>
      </w:pPr>
    </w:p>
    <w:p w:rsidR="009B049B" w:rsidRDefault="00AD3C3C" w:rsidP="009B049B">
      <w:pPr>
        <w:pBdr>
          <w:bottom w:val="single" w:sz="12" w:space="0" w:color="808080"/>
        </w:pBd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Hobbies</w:t>
      </w:r>
    </w:p>
    <w:p w:rsidR="009B049B" w:rsidRDefault="00AD3C3C" w:rsidP="009B049B">
      <w:pPr>
        <w:numPr>
          <w:ilvl w:val="0"/>
          <w:numId w:val="1"/>
        </w:numPr>
        <w:tabs>
          <w:tab w:val="num" w:pos="288"/>
        </w:tabs>
        <w:ind w:hanging="288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Creating Informative videos.</w:t>
      </w:r>
    </w:p>
    <w:p w:rsidR="009B049B" w:rsidRDefault="00AD3C3C" w:rsidP="009B049B">
      <w:pPr>
        <w:numPr>
          <w:ilvl w:val="1"/>
          <w:numId w:val="1"/>
        </w:numPr>
        <w:tabs>
          <w:tab w:val="num" w:pos="288"/>
        </w:tabs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YouTube Channel: </w:t>
      </w:r>
      <w:r w:rsidRPr="009B049B">
        <w:rPr>
          <w:rFonts w:ascii="Verdana" w:eastAsia="Verdana" w:hAnsi="Verdana" w:cs="Verdana"/>
          <w:sz w:val="18"/>
          <w:szCs w:val="18"/>
        </w:rPr>
        <w:t>https://www.youtube.com/user/rajendratwist</w:t>
      </w:r>
    </w:p>
    <w:p w:rsidR="009B049B" w:rsidRPr="00F46620" w:rsidRDefault="00AD3C3C" w:rsidP="00F46620">
      <w:pPr>
        <w:numPr>
          <w:ilvl w:val="0"/>
          <w:numId w:val="1"/>
        </w:numPr>
        <w:pBdr>
          <w:bottom w:val="single" w:sz="12" w:space="0" w:color="808080"/>
        </w:pBdr>
        <w:tabs>
          <w:tab w:val="num" w:pos="288"/>
        </w:tabs>
        <w:spacing w:after="80"/>
        <w:ind w:hanging="288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 w:rsidRPr="00F46620">
        <w:rPr>
          <w:rFonts w:ascii="Verdana" w:eastAsia="Verdana" w:hAnsi="Verdana" w:cs="Verdana"/>
          <w:sz w:val="18"/>
          <w:szCs w:val="18"/>
        </w:rPr>
        <w:t>Watch Sci-fi Movies.</w:t>
      </w:r>
    </w:p>
    <w:p w:rsidR="00A77B3E" w:rsidRDefault="00AD3C3C">
      <w:pPr>
        <w:pBdr>
          <w:bottom w:val="single" w:sz="12" w:space="0" w:color="808080"/>
        </w:pBdr>
        <w:spacing w:after="80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PERSONAL DOSSIER</w:t>
      </w:r>
    </w:p>
    <w:p w:rsidR="00A77B3E" w:rsidRDefault="00AD3C3C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Date of Birth</w:t>
      </w:r>
      <w:r>
        <w:rPr>
          <w:rFonts w:ascii="Verdana" w:eastAsia="Verdana" w:hAnsi="Verdana" w:cs="Verdana"/>
          <w:sz w:val="18"/>
          <w:szCs w:val="18"/>
        </w:rPr>
        <w:tab/>
      </w:r>
      <w:r w:rsidR="00DD7353"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ab/>
        <w:t>13</w:t>
      </w:r>
      <w:r>
        <w:rPr>
          <w:rFonts w:ascii="Verdana" w:eastAsia="Verdana" w:hAnsi="Verdana" w:cs="Verdana"/>
          <w:sz w:val="18"/>
          <w:szCs w:val="18"/>
          <w:vertAlign w:val="superscript"/>
        </w:rPr>
        <w:t>th</w:t>
      </w:r>
      <w:r>
        <w:rPr>
          <w:rFonts w:ascii="Verdana" w:eastAsia="Verdana" w:hAnsi="Verdana" w:cs="Verdana"/>
          <w:sz w:val="18"/>
          <w:szCs w:val="18"/>
        </w:rPr>
        <w:t xml:space="preserve"> March 1983</w:t>
      </w:r>
    </w:p>
    <w:p w:rsidR="00A77B3E" w:rsidRDefault="00AD3C3C">
      <w:pPr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Address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 xml:space="preserve">E-4845, Sector-12, Rajaji Puram, Lucknow-226017.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A77B3E" w:rsidSect="00F46620">
      <w:pgSz w:w="11909" w:h="16834"/>
      <w:pgMar w:top="1152" w:right="1152" w:bottom="115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7DCA1412">
      <w:start w:val="1"/>
      <w:numFmt w:val="bullet"/>
      <w:lvlText w:val="●"/>
      <w:lvlJc w:val="left"/>
      <w:pPr>
        <w:tabs>
          <w:tab w:val="num" w:pos="0"/>
        </w:tabs>
        <w:ind w:left="288" w:firstLine="7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3FF87DE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4200860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AE2488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65A72FA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D7AE3DE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BDE39E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C46FE0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EBC27B4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ABE084C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C3123F42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8621184">
      <w:start w:val="1"/>
      <w:numFmt w:val="bullet"/>
      <w:lvlText w:val="■"/>
      <w:lvlJc w:val="right"/>
      <w:pPr>
        <w:tabs>
          <w:tab w:val="num" w:pos="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A3C1F7A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3CEDA0C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11096AC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BCAF496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F68A640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7A8EDE0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48441F3C"/>
    <w:multiLevelType w:val="hybridMultilevel"/>
    <w:tmpl w:val="F70407F2"/>
    <w:lvl w:ilvl="0" w:tplc="7E90C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C52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DC25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0AE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C9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F6D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21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679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E0A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21D8E"/>
    <w:rsid w:val="00022B6B"/>
    <w:rsid w:val="00024B6C"/>
    <w:rsid w:val="00092D83"/>
    <w:rsid w:val="001473A2"/>
    <w:rsid w:val="00174B28"/>
    <w:rsid w:val="001918B2"/>
    <w:rsid w:val="001934E8"/>
    <w:rsid w:val="001F2AE5"/>
    <w:rsid w:val="0022055A"/>
    <w:rsid w:val="00283B48"/>
    <w:rsid w:val="00295220"/>
    <w:rsid w:val="002B41E3"/>
    <w:rsid w:val="0030451C"/>
    <w:rsid w:val="00304840"/>
    <w:rsid w:val="00311684"/>
    <w:rsid w:val="00335944"/>
    <w:rsid w:val="00361952"/>
    <w:rsid w:val="00395A3E"/>
    <w:rsid w:val="003971E0"/>
    <w:rsid w:val="003B2929"/>
    <w:rsid w:val="003E5D4B"/>
    <w:rsid w:val="00452B05"/>
    <w:rsid w:val="0047735A"/>
    <w:rsid w:val="004977FB"/>
    <w:rsid w:val="004C3E27"/>
    <w:rsid w:val="0050324A"/>
    <w:rsid w:val="00507D96"/>
    <w:rsid w:val="00543794"/>
    <w:rsid w:val="005722B1"/>
    <w:rsid w:val="005E150B"/>
    <w:rsid w:val="006424B8"/>
    <w:rsid w:val="0065593D"/>
    <w:rsid w:val="006635A8"/>
    <w:rsid w:val="00674899"/>
    <w:rsid w:val="007178EE"/>
    <w:rsid w:val="007259A4"/>
    <w:rsid w:val="00757C64"/>
    <w:rsid w:val="00770F09"/>
    <w:rsid w:val="0077409C"/>
    <w:rsid w:val="00776831"/>
    <w:rsid w:val="007C0561"/>
    <w:rsid w:val="007C3352"/>
    <w:rsid w:val="00851638"/>
    <w:rsid w:val="008819F0"/>
    <w:rsid w:val="008B2D54"/>
    <w:rsid w:val="008E2224"/>
    <w:rsid w:val="008F55AC"/>
    <w:rsid w:val="00925404"/>
    <w:rsid w:val="009273DF"/>
    <w:rsid w:val="009807AF"/>
    <w:rsid w:val="009B049B"/>
    <w:rsid w:val="009C3C90"/>
    <w:rsid w:val="009E1329"/>
    <w:rsid w:val="00A0430B"/>
    <w:rsid w:val="00A4531F"/>
    <w:rsid w:val="00A77B3E"/>
    <w:rsid w:val="00A908F1"/>
    <w:rsid w:val="00A9647A"/>
    <w:rsid w:val="00A96600"/>
    <w:rsid w:val="00AD3C3C"/>
    <w:rsid w:val="00AF7E13"/>
    <w:rsid w:val="00B13862"/>
    <w:rsid w:val="00B93440"/>
    <w:rsid w:val="00B9526A"/>
    <w:rsid w:val="00B955BE"/>
    <w:rsid w:val="00B95CEE"/>
    <w:rsid w:val="00BF64CA"/>
    <w:rsid w:val="00C01018"/>
    <w:rsid w:val="00C067CE"/>
    <w:rsid w:val="00C46A00"/>
    <w:rsid w:val="00C879CE"/>
    <w:rsid w:val="00CB35AD"/>
    <w:rsid w:val="00CE158B"/>
    <w:rsid w:val="00D458DD"/>
    <w:rsid w:val="00D768BD"/>
    <w:rsid w:val="00D87D90"/>
    <w:rsid w:val="00D95B96"/>
    <w:rsid w:val="00D96071"/>
    <w:rsid w:val="00DA2A17"/>
    <w:rsid w:val="00DB373C"/>
    <w:rsid w:val="00DC0A47"/>
    <w:rsid w:val="00DC1C13"/>
    <w:rsid w:val="00DD7353"/>
    <w:rsid w:val="00E10067"/>
    <w:rsid w:val="00E845E8"/>
    <w:rsid w:val="00EB1E36"/>
    <w:rsid w:val="00EE7BC7"/>
    <w:rsid w:val="00EF1B19"/>
    <w:rsid w:val="00EF6A7E"/>
    <w:rsid w:val="00F02C0D"/>
    <w:rsid w:val="00F02E1C"/>
    <w:rsid w:val="00F05BAF"/>
    <w:rsid w:val="00F2579F"/>
    <w:rsid w:val="00F40EA4"/>
    <w:rsid w:val="00F45800"/>
    <w:rsid w:val="00F46620"/>
    <w:rsid w:val="00F47B3E"/>
    <w:rsid w:val="00F91E9C"/>
    <w:rsid w:val="0CFC50C6"/>
    <w:rsid w:val="1617CEC1"/>
    <w:rsid w:val="1FE6AEB4"/>
    <w:rsid w:val="20194C25"/>
    <w:rsid w:val="29E3EDEA"/>
    <w:rsid w:val="378AC253"/>
    <w:rsid w:val="43E6BDD4"/>
    <w:rsid w:val="542F017D"/>
    <w:rsid w:val="5C8EA8EF"/>
    <w:rsid w:val="5FB6AB13"/>
    <w:rsid w:val="605B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ind w:right="-1530"/>
      <w:jc w:val="both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jc w:val="both"/>
      <w:outlineLvl w:val="1"/>
    </w:pPr>
    <w:rPr>
      <w:rFonts w:ascii="Verdana" w:eastAsia="Verdana" w:hAnsi="Verdana" w:cs="Verdan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ind w:right="-1530"/>
      <w:jc w:val="both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jc w:val="both"/>
      <w:outlineLvl w:val="1"/>
    </w:pPr>
    <w:rPr>
      <w:rFonts w:ascii="Verdana" w:eastAsia="Verdana" w:hAnsi="Verdana" w:cs="Verdan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ed0688a5d4b4e3b93bc6c834d79ea5a134f530e18705c4458440321091b5b58120d150213455c5a0e4356014b4450530401195c1333471b1b111540585d0d5248011503504e1c180c571833471b1b0719455f5900555601514841481f0f2b561358191b15001043095e08541b140e445745455d5f08054c1b00100317130d5d5d551c120a120011474a411b1213471b1b1112475a5b0e514f1a0112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1900-12-31T18:30:00Z</cp:lastPrinted>
  <dcterms:created xsi:type="dcterms:W3CDTF">2019-10-15T12:51:00Z</dcterms:created>
  <dcterms:modified xsi:type="dcterms:W3CDTF">2019-10-15T12:51:00Z</dcterms:modified>
</cp:coreProperties>
</file>