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F0E" w:rsidRDefault="00306F0E" w:rsidP="006E180A">
      <w:pPr>
        <w:pStyle w:val="Heading3"/>
        <w:jc w:val="left"/>
        <w:rPr>
          <w:rFonts w:ascii="Cambria" w:eastAsia="Cambria" w:hAnsi="Cambria" w:cs="Cambria"/>
          <w:color w:val="008080"/>
          <w:sz w:val="36"/>
          <w:szCs w:val="36"/>
          <w:u w:val="single"/>
        </w:rPr>
      </w:pPr>
    </w:p>
    <w:p w:rsidR="00162992" w:rsidRPr="0094143C" w:rsidRDefault="007A6BDC">
      <w:pPr>
        <w:pStyle w:val="Heading3"/>
        <w:rPr>
          <w:b w:val="0"/>
          <w:color w:val="auto"/>
        </w:rPr>
      </w:pPr>
      <w:r w:rsidRPr="0094143C">
        <w:rPr>
          <w:rFonts w:ascii="Cambria" w:eastAsia="Cambria" w:hAnsi="Cambria" w:cs="Cambria"/>
          <w:noProof/>
          <w:color w:val="auto"/>
          <w:sz w:val="36"/>
          <w:szCs w:val="36"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5705475</wp:posOffset>
            </wp:positionH>
            <wp:positionV relativeFrom="paragraph">
              <wp:posOffset>93980</wp:posOffset>
            </wp:positionV>
            <wp:extent cx="736600" cy="1104900"/>
            <wp:effectExtent l="19050" t="19050" r="25400" b="19050"/>
            <wp:wrapNone/>
            <wp:docPr id="1" name="Picture 1" descr="C:\Users\ss\Desktop\mah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s\Desktop\mahesh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1104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42BD8" w:rsidRPr="0094143C">
        <w:rPr>
          <w:rFonts w:ascii="Cambria" w:eastAsia="Cambria" w:hAnsi="Cambria" w:cs="Cambria"/>
          <w:color w:val="auto"/>
          <w:sz w:val="36"/>
          <w:szCs w:val="36"/>
        </w:rPr>
        <w:t>RESUME</w:t>
      </w:r>
    </w:p>
    <w:p w:rsidR="00162992" w:rsidRPr="00EB0674" w:rsidRDefault="00242BD8" w:rsidP="00101B75">
      <w:pPr>
        <w:jc w:val="center"/>
        <w:rPr>
          <w:rFonts w:ascii="Cambria" w:eastAsia="Cambria" w:hAnsi="Cambria" w:cs="Cambria"/>
          <w:bCs/>
          <w:sz w:val="22"/>
          <w:szCs w:val="22"/>
        </w:rPr>
      </w:pPr>
      <w:r w:rsidRPr="00EB0674">
        <w:rPr>
          <w:rFonts w:ascii="Cambria" w:eastAsia="Cambria" w:hAnsi="Cambria" w:cs="Cambria"/>
          <w:bCs/>
          <w:sz w:val="22"/>
          <w:szCs w:val="22"/>
        </w:rPr>
        <w:t xml:space="preserve">                                                                       </w:t>
      </w:r>
    </w:p>
    <w:p w:rsidR="0094143C" w:rsidRDefault="0094143C" w:rsidP="00242BD8">
      <w:pPr>
        <w:pBdr>
          <w:bottom w:val="single" w:sz="12" w:space="0" w:color="808080"/>
        </w:pBdr>
        <w:rPr>
          <w:rFonts w:ascii="Cambria" w:eastAsia="Cambria" w:hAnsi="Cambria" w:cs="Cambria"/>
          <w:bCs/>
          <w:sz w:val="22"/>
          <w:szCs w:val="22"/>
        </w:rPr>
      </w:pPr>
      <w:r w:rsidRPr="0094143C">
        <w:rPr>
          <w:rFonts w:ascii="Cambria" w:eastAsia="Cambria" w:hAnsi="Cambria" w:cs="Cambria"/>
          <w:b/>
          <w:bCs/>
          <w:sz w:val="22"/>
          <w:szCs w:val="22"/>
        </w:rPr>
        <w:t>Name</w:t>
      </w:r>
      <w:r>
        <w:rPr>
          <w:rFonts w:ascii="Cambria" w:eastAsia="Cambria" w:hAnsi="Cambria" w:cs="Cambria"/>
          <w:bCs/>
          <w:sz w:val="22"/>
          <w:szCs w:val="22"/>
        </w:rPr>
        <w:t xml:space="preserve">:    Mahesh </w:t>
      </w:r>
      <w:proofErr w:type="spellStart"/>
      <w:r>
        <w:rPr>
          <w:rFonts w:ascii="Cambria" w:eastAsia="Cambria" w:hAnsi="Cambria" w:cs="Cambria"/>
          <w:bCs/>
          <w:sz w:val="22"/>
          <w:szCs w:val="22"/>
        </w:rPr>
        <w:t>Malviya</w:t>
      </w:r>
      <w:proofErr w:type="spellEnd"/>
    </w:p>
    <w:p w:rsidR="00242BD8" w:rsidRDefault="00162992" w:rsidP="00242BD8">
      <w:pPr>
        <w:pBdr>
          <w:bottom w:val="single" w:sz="12" w:space="0" w:color="808080"/>
        </w:pBdr>
        <w:rPr>
          <w:rFonts w:ascii="Cambria" w:eastAsia="Cambria" w:hAnsi="Cambria" w:cs="Cambria"/>
          <w:bCs/>
          <w:sz w:val="22"/>
          <w:szCs w:val="22"/>
        </w:rPr>
      </w:pPr>
      <w:r w:rsidRPr="0094143C">
        <w:rPr>
          <w:rFonts w:ascii="Cambria" w:eastAsia="Cambria" w:hAnsi="Cambria" w:cs="Cambria"/>
          <w:b/>
          <w:bCs/>
          <w:sz w:val="22"/>
          <w:szCs w:val="22"/>
        </w:rPr>
        <w:t>Email:</w:t>
      </w:r>
      <w:r w:rsidR="0094143C">
        <w:rPr>
          <w:rFonts w:ascii="Cambria" w:eastAsia="Cambria" w:hAnsi="Cambria" w:cs="Cambria"/>
          <w:b/>
          <w:bCs/>
          <w:sz w:val="22"/>
          <w:szCs w:val="22"/>
        </w:rPr>
        <w:t xml:space="preserve">  </w:t>
      </w:r>
      <w:r w:rsidRPr="0094143C">
        <w:rPr>
          <w:rFonts w:ascii="Cambria" w:eastAsia="Cambria" w:hAnsi="Cambria" w:cs="Cambria"/>
          <w:b/>
          <w:sz w:val="22"/>
          <w:szCs w:val="22"/>
        </w:rPr>
        <w:t xml:space="preserve"> </w:t>
      </w:r>
      <w:r w:rsidR="00242BD8" w:rsidRPr="00EB0674">
        <w:rPr>
          <w:rFonts w:ascii="Cambria" w:eastAsia="Cambria" w:hAnsi="Cambria" w:cs="Cambria"/>
          <w:sz w:val="22"/>
          <w:szCs w:val="22"/>
        </w:rPr>
        <w:t>maheshmalviya710@gmail.com</w:t>
      </w:r>
      <w:r w:rsidRPr="00EB0674">
        <w:rPr>
          <w:rFonts w:ascii="Cambria" w:eastAsia="Cambria" w:hAnsi="Cambria" w:cs="Cambria"/>
          <w:bCs/>
          <w:sz w:val="22"/>
          <w:szCs w:val="22"/>
        </w:rPr>
        <w:t xml:space="preserve">; </w:t>
      </w:r>
    </w:p>
    <w:p w:rsidR="00162992" w:rsidRDefault="00162992" w:rsidP="00242BD8">
      <w:pPr>
        <w:pBdr>
          <w:bottom w:val="single" w:sz="12" w:space="0" w:color="808080"/>
        </w:pBd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bCs/>
          <w:sz w:val="22"/>
          <w:szCs w:val="22"/>
        </w:rPr>
        <w:t>Contact:</w:t>
      </w:r>
      <w:r w:rsidR="0094143C">
        <w:rPr>
          <w:rFonts w:ascii="Cambria" w:eastAsia="Cambria" w:hAnsi="Cambria" w:cs="Cambria"/>
          <w:b/>
          <w:bCs/>
          <w:sz w:val="22"/>
          <w:szCs w:val="22"/>
        </w:rPr>
        <w:t xml:space="preserve">  </w:t>
      </w:r>
      <w:r w:rsidR="00FE1253">
        <w:rPr>
          <w:rFonts w:ascii="Cambria" w:eastAsia="Cambria" w:hAnsi="Cambria" w:cs="Cambria"/>
          <w:sz w:val="22"/>
          <w:szCs w:val="22"/>
        </w:rPr>
        <w:t xml:space="preserve"> +91-</w:t>
      </w:r>
      <w:r w:rsidR="00242BD8">
        <w:rPr>
          <w:rFonts w:ascii="Cambria" w:eastAsia="Cambria" w:hAnsi="Cambria" w:cs="Cambria"/>
          <w:sz w:val="22"/>
          <w:szCs w:val="22"/>
        </w:rPr>
        <w:t>7745938589</w:t>
      </w:r>
      <w:r>
        <w:rPr>
          <w:rFonts w:ascii="Cambria" w:eastAsia="Cambria" w:hAnsi="Cambria" w:cs="Cambria"/>
          <w:sz w:val="22"/>
          <w:szCs w:val="22"/>
        </w:rPr>
        <w:t>.</w:t>
      </w:r>
    </w:p>
    <w:p w:rsidR="00242BD8" w:rsidRDefault="00242BD8" w:rsidP="00242BD8">
      <w:pPr>
        <w:pBdr>
          <w:bottom w:val="single" w:sz="12" w:space="0" w:color="808080"/>
        </w:pBdr>
        <w:rPr>
          <w:rFonts w:ascii="Cambria" w:eastAsia="Cambria" w:hAnsi="Cambria" w:cs="Cambria"/>
          <w:sz w:val="22"/>
          <w:szCs w:val="22"/>
        </w:rPr>
      </w:pPr>
      <w:r w:rsidRPr="00242BD8">
        <w:rPr>
          <w:rFonts w:ascii="Cambria" w:eastAsia="Cambria" w:hAnsi="Cambria" w:cs="Cambria"/>
          <w:b/>
          <w:sz w:val="22"/>
          <w:szCs w:val="22"/>
        </w:rPr>
        <w:t>Village</w:t>
      </w:r>
      <w:r>
        <w:rPr>
          <w:rFonts w:ascii="Cambria" w:eastAsia="Cambria" w:hAnsi="Cambria" w:cs="Cambria"/>
          <w:sz w:val="22"/>
          <w:szCs w:val="22"/>
        </w:rPr>
        <w:t xml:space="preserve">: </w:t>
      </w:r>
      <w:r w:rsidR="0094143C">
        <w:rPr>
          <w:rFonts w:ascii="Cambria" w:eastAsia="Cambria" w:hAnsi="Cambria" w:cs="Cambria"/>
          <w:sz w:val="22"/>
          <w:szCs w:val="22"/>
        </w:rPr>
        <w:t xml:space="preserve">   </w:t>
      </w:r>
      <w:proofErr w:type="spellStart"/>
      <w:r>
        <w:rPr>
          <w:rFonts w:ascii="Cambria" w:eastAsia="Cambria" w:hAnsi="Cambria" w:cs="Cambria"/>
          <w:sz w:val="22"/>
          <w:szCs w:val="22"/>
        </w:rPr>
        <w:t>Badodiya</w:t>
      </w:r>
      <w:proofErr w:type="spellEnd"/>
      <w:r>
        <w:rPr>
          <w:rFonts w:ascii="Cambria" w:eastAsia="Cambria" w:hAnsi="Cambria" w:cs="Cambria"/>
          <w:sz w:val="22"/>
          <w:szCs w:val="22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sz w:val="22"/>
          <w:szCs w:val="22"/>
        </w:rPr>
        <w:t>Talab</w:t>
      </w:r>
      <w:proofErr w:type="spellEnd"/>
      <w:r>
        <w:rPr>
          <w:rFonts w:ascii="Cambria" w:eastAsia="Cambria" w:hAnsi="Cambria" w:cs="Cambria"/>
          <w:sz w:val="22"/>
          <w:szCs w:val="22"/>
        </w:rPr>
        <w:t xml:space="preserve"> ,Dist</w:t>
      </w:r>
      <w:proofErr w:type="gramEnd"/>
      <w:r>
        <w:rPr>
          <w:rFonts w:ascii="Cambria" w:eastAsia="Cambria" w:hAnsi="Cambria" w:cs="Cambria"/>
          <w:sz w:val="22"/>
          <w:szCs w:val="22"/>
        </w:rPr>
        <w:t xml:space="preserve">:- </w:t>
      </w:r>
      <w:proofErr w:type="spellStart"/>
      <w:r>
        <w:rPr>
          <w:rFonts w:ascii="Cambria" w:eastAsia="Cambria" w:hAnsi="Cambria" w:cs="Cambria"/>
          <w:sz w:val="22"/>
          <w:szCs w:val="22"/>
        </w:rPr>
        <w:t>Rajgarh</w:t>
      </w:r>
      <w:proofErr w:type="spellEnd"/>
      <w:r w:rsidR="0094143C">
        <w:rPr>
          <w:rFonts w:ascii="Cambria" w:eastAsia="Cambria" w:hAnsi="Cambria" w:cs="Cambria"/>
          <w:sz w:val="22"/>
          <w:szCs w:val="22"/>
        </w:rPr>
        <w:t>(M.P)</w:t>
      </w:r>
    </w:p>
    <w:p w:rsidR="007A6BDC" w:rsidRDefault="007A6BDC" w:rsidP="00242BD8">
      <w:pPr>
        <w:pBdr>
          <w:bottom w:val="single" w:sz="12" w:space="0" w:color="808080"/>
        </w:pBdr>
        <w:rPr>
          <w:rFonts w:ascii="Cambria" w:eastAsia="Cambria" w:hAnsi="Cambria" w:cs="Cambria"/>
          <w:sz w:val="22"/>
          <w:szCs w:val="22"/>
        </w:rPr>
      </w:pPr>
    </w:p>
    <w:p w:rsidR="00242BD8" w:rsidRDefault="00242BD8" w:rsidP="00242BD8">
      <w:pPr>
        <w:pBdr>
          <w:bottom w:val="single" w:sz="12" w:space="0" w:color="808080"/>
        </w:pBdr>
        <w:rPr>
          <w:rFonts w:ascii="Cambria" w:eastAsia="Cambria" w:hAnsi="Cambria" w:cs="Cambria"/>
          <w:b/>
          <w:bCs/>
          <w:sz w:val="22"/>
          <w:szCs w:val="22"/>
        </w:rPr>
      </w:pPr>
    </w:p>
    <w:p w:rsidR="006C4145" w:rsidRDefault="0094143C" w:rsidP="00557CC2">
      <w:pPr>
        <w:pStyle w:val="Heading2"/>
        <w:shd w:val="pct25" w:color="auto" w:fill="auto"/>
        <w:jc w:val="center"/>
        <w:rPr>
          <w:sz w:val="24"/>
          <w:szCs w:val="24"/>
        </w:rPr>
      </w:pPr>
      <w:r>
        <w:rPr>
          <w:rFonts w:ascii="Cambria" w:hAnsi="Cambria"/>
          <w:i w:val="0"/>
          <w:sz w:val="22"/>
          <w:szCs w:val="22"/>
        </w:rPr>
        <w:t>OBJECTIVE</w:t>
      </w:r>
      <w:r w:rsidR="006C4145" w:rsidRPr="00441A74">
        <w:rPr>
          <w:sz w:val="24"/>
          <w:szCs w:val="24"/>
        </w:rPr>
        <w:t>:</w:t>
      </w:r>
    </w:p>
    <w:p w:rsidR="0094143C" w:rsidRDefault="0094143C" w:rsidP="0094143C">
      <w:r>
        <w:t>To work in a progressive organization where I can enhance my skills and learn to</w:t>
      </w:r>
    </w:p>
    <w:p w:rsidR="0094143C" w:rsidRDefault="0094143C" w:rsidP="0094143C"/>
    <w:p w:rsidR="0094143C" w:rsidRPr="0094143C" w:rsidRDefault="0094143C" w:rsidP="0094143C">
      <w:proofErr w:type="gramStart"/>
      <w:r>
        <w:t>contribute</w:t>
      </w:r>
      <w:proofErr w:type="gramEnd"/>
      <w:r>
        <w:t xml:space="preserve"> to the success of the organization</w:t>
      </w:r>
    </w:p>
    <w:p w:rsidR="0094143C" w:rsidRDefault="0094143C" w:rsidP="0094143C"/>
    <w:p w:rsidR="0094143C" w:rsidRPr="00441A74" w:rsidRDefault="0094143C" w:rsidP="0094143C">
      <w:pPr>
        <w:pStyle w:val="Heading2"/>
        <w:shd w:val="pct25" w:color="auto" w:fill="auto"/>
        <w:jc w:val="center"/>
        <w:rPr>
          <w:sz w:val="24"/>
          <w:szCs w:val="24"/>
        </w:rPr>
      </w:pPr>
      <w:r w:rsidRPr="00820539">
        <w:rPr>
          <w:rFonts w:ascii="Cambria" w:hAnsi="Cambria"/>
          <w:i w:val="0"/>
          <w:sz w:val="22"/>
          <w:szCs w:val="22"/>
        </w:rPr>
        <w:t>EDUCATIONAL QUALIFICATION</w:t>
      </w:r>
      <w:r w:rsidRPr="00441A74">
        <w:rPr>
          <w:sz w:val="24"/>
          <w:szCs w:val="24"/>
        </w:rPr>
        <w:t>:</w:t>
      </w:r>
    </w:p>
    <w:p w:rsidR="0094143C" w:rsidRPr="0094143C" w:rsidRDefault="0094143C" w:rsidP="0094143C"/>
    <w:p w:rsidR="006C4145" w:rsidRDefault="006C4145" w:rsidP="006C4145">
      <w:pPr>
        <w:rPr>
          <w:b/>
        </w:rPr>
      </w:pPr>
    </w:p>
    <w:p w:rsidR="007A6BDC" w:rsidRDefault="007A6BDC" w:rsidP="006C4145">
      <w:pPr>
        <w:rPr>
          <w:b/>
        </w:rPr>
      </w:pPr>
    </w:p>
    <w:tbl>
      <w:tblPr>
        <w:tblW w:w="1021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050"/>
        <w:gridCol w:w="2520"/>
        <w:gridCol w:w="1921"/>
        <w:gridCol w:w="1728"/>
      </w:tblGrid>
      <w:tr w:rsidR="00AB7F51" w:rsidRPr="0008569C" w:rsidTr="00AB7F51">
        <w:trPr>
          <w:trHeight w:val="343"/>
        </w:trPr>
        <w:tc>
          <w:tcPr>
            <w:tcW w:w="4050" w:type="dxa"/>
            <w:vAlign w:val="center"/>
          </w:tcPr>
          <w:p w:rsidR="00AB7F51" w:rsidRPr="00AB7F51" w:rsidRDefault="00AB7F51" w:rsidP="000A4650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AB7F51">
              <w:rPr>
                <w:rFonts w:ascii="Cambria" w:hAnsi="Cambria"/>
                <w:b/>
                <w:sz w:val="28"/>
                <w:szCs w:val="28"/>
              </w:rPr>
              <w:t>College/School/Centre</w:t>
            </w:r>
          </w:p>
        </w:tc>
        <w:tc>
          <w:tcPr>
            <w:tcW w:w="2520" w:type="dxa"/>
            <w:vAlign w:val="center"/>
          </w:tcPr>
          <w:p w:rsidR="00AB7F51" w:rsidRPr="0016213D" w:rsidRDefault="00AB7F51" w:rsidP="000A4650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AB7F51">
              <w:rPr>
                <w:rFonts w:ascii="Cambria" w:hAnsi="Cambria"/>
                <w:b/>
                <w:sz w:val="28"/>
                <w:szCs w:val="28"/>
              </w:rPr>
              <w:t>University/Board</w:t>
            </w:r>
          </w:p>
        </w:tc>
        <w:tc>
          <w:tcPr>
            <w:tcW w:w="1921" w:type="dxa"/>
            <w:vAlign w:val="center"/>
          </w:tcPr>
          <w:p w:rsidR="00AB7F51" w:rsidRPr="0016213D" w:rsidRDefault="00AB7F51" w:rsidP="00AB7F51">
            <w:pPr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Class</w:t>
            </w:r>
          </w:p>
        </w:tc>
        <w:tc>
          <w:tcPr>
            <w:tcW w:w="1728" w:type="dxa"/>
            <w:vAlign w:val="center"/>
          </w:tcPr>
          <w:p w:rsidR="00AB7F51" w:rsidRPr="0016213D" w:rsidRDefault="00AB7F51" w:rsidP="00790D2C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Year</w:t>
            </w:r>
          </w:p>
        </w:tc>
      </w:tr>
      <w:tr w:rsidR="00AB7F51" w:rsidRPr="007A6BDC" w:rsidTr="00AB7F51">
        <w:trPr>
          <w:trHeight w:val="573"/>
        </w:trPr>
        <w:tc>
          <w:tcPr>
            <w:tcW w:w="4050" w:type="dxa"/>
            <w:vAlign w:val="center"/>
          </w:tcPr>
          <w:p w:rsidR="00AB7F51" w:rsidRPr="00AB7F51" w:rsidRDefault="00AB7F51" w:rsidP="000A4650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AB7F51">
              <w:rPr>
                <w:rFonts w:ascii="Cambria" w:hAnsi="Cambria"/>
                <w:sz w:val="28"/>
                <w:szCs w:val="28"/>
              </w:rPr>
              <w:t xml:space="preserve">Govt. HS School, </w:t>
            </w:r>
            <w:proofErr w:type="spellStart"/>
            <w:r w:rsidRPr="00AB7F51">
              <w:rPr>
                <w:rFonts w:ascii="Cambria" w:hAnsi="Cambria"/>
                <w:sz w:val="28"/>
                <w:szCs w:val="28"/>
              </w:rPr>
              <w:t>Badodiya</w:t>
            </w:r>
            <w:proofErr w:type="spellEnd"/>
            <w:r w:rsidRPr="00AB7F51">
              <w:rPr>
                <w:rFonts w:ascii="Cambria" w:hAnsi="Cambria"/>
                <w:sz w:val="28"/>
                <w:szCs w:val="28"/>
              </w:rPr>
              <w:t xml:space="preserve"> M.P. Board</w:t>
            </w:r>
          </w:p>
        </w:tc>
        <w:tc>
          <w:tcPr>
            <w:tcW w:w="2520" w:type="dxa"/>
            <w:vAlign w:val="center"/>
          </w:tcPr>
          <w:p w:rsidR="00AB7F51" w:rsidRPr="00AB7F51" w:rsidRDefault="00AB7F51" w:rsidP="000A4650">
            <w:pPr>
              <w:jc w:val="center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AB7F51">
              <w:rPr>
                <w:rFonts w:ascii="Cambria" w:hAnsi="Cambria"/>
                <w:sz w:val="28"/>
                <w:szCs w:val="28"/>
              </w:rPr>
              <w:t>MP.Board</w:t>
            </w:r>
            <w:proofErr w:type="spellEnd"/>
          </w:p>
        </w:tc>
        <w:tc>
          <w:tcPr>
            <w:tcW w:w="1921" w:type="dxa"/>
            <w:vAlign w:val="center"/>
          </w:tcPr>
          <w:p w:rsidR="00AB7F51" w:rsidRPr="00AB7F51" w:rsidRDefault="00AB7F51" w:rsidP="00EB0674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728" w:type="dxa"/>
            <w:vAlign w:val="center"/>
          </w:tcPr>
          <w:p w:rsidR="00AB7F51" w:rsidRPr="00AB7F51" w:rsidRDefault="00AB7F51" w:rsidP="00790D2C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B7F51">
              <w:rPr>
                <w:rFonts w:ascii="Cambria" w:hAnsi="Cambria"/>
                <w:sz w:val="28"/>
                <w:szCs w:val="28"/>
              </w:rPr>
              <w:t>2015</w:t>
            </w:r>
          </w:p>
        </w:tc>
      </w:tr>
      <w:tr w:rsidR="00AB7F51" w:rsidRPr="007A6BDC" w:rsidTr="00AB7F51">
        <w:trPr>
          <w:trHeight w:val="573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7F51" w:rsidRPr="00AB7F51" w:rsidRDefault="00AB7F51" w:rsidP="00790D2C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AB7F51">
              <w:rPr>
                <w:rFonts w:ascii="Cambria" w:hAnsi="Cambria"/>
                <w:sz w:val="28"/>
                <w:szCs w:val="28"/>
              </w:rPr>
              <w:t xml:space="preserve">Govt Boys HS School </w:t>
            </w:r>
            <w:proofErr w:type="spellStart"/>
            <w:r w:rsidRPr="00AB7F51">
              <w:rPr>
                <w:rFonts w:ascii="Cambria" w:hAnsi="Cambria"/>
                <w:sz w:val="28"/>
                <w:szCs w:val="28"/>
              </w:rPr>
              <w:t>Narsinghgarh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7F51" w:rsidRPr="00AB7F51" w:rsidRDefault="00AB7F51" w:rsidP="00790D2C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B7F51">
              <w:rPr>
                <w:rFonts w:ascii="Cambria" w:hAnsi="Cambria"/>
                <w:sz w:val="28"/>
                <w:szCs w:val="28"/>
              </w:rPr>
              <w:t>MP Board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7F51" w:rsidRPr="00AB7F51" w:rsidRDefault="00AB7F51" w:rsidP="00790D2C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7F51" w:rsidRPr="00AB7F51" w:rsidRDefault="00AB7F51" w:rsidP="00790D2C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B7F51">
              <w:rPr>
                <w:rFonts w:ascii="Cambria" w:hAnsi="Cambria"/>
                <w:sz w:val="28"/>
                <w:szCs w:val="28"/>
              </w:rPr>
              <w:t>2017</w:t>
            </w:r>
          </w:p>
        </w:tc>
      </w:tr>
      <w:tr w:rsidR="00AB7F51" w:rsidRPr="007A6BDC" w:rsidTr="00AB7F51">
        <w:trPr>
          <w:trHeight w:val="692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7F51" w:rsidRPr="00AB7F51" w:rsidRDefault="00AB7F51" w:rsidP="00790D2C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AB7F51">
              <w:rPr>
                <w:rFonts w:ascii="Cambria" w:hAnsi="Cambria"/>
                <w:sz w:val="28"/>
                <w:szCs w:val="28"/>
              </w:rPr>
              <w:t xml:space="preserve">PG College </w:t>
            </w:r>
            <w:proofErr w:type="spellStart"/>
            <w:r w:rsidRPr="00AB7F51">
              <w:rPr>
                <w:rFonts w:ascii="Cambria" w:hAnsi="Cambria"/>
                <w:sz w:val="28"/>
                <w:szCs w:val="28"/>
              </w:rPr>
              <w:t>Narsinghgarh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7F51" w:rsidRPr="00AB7F51" w:rsidRDefault="00AB7F51" w:rsidP="00790D2C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B7F51">
              <w:rPr>
                <w:rFonts w:ascii="Cambria" w:hAnsi="Cambria"/>
                <w:sz w:val="28"/>
                <w:szCs w:val="28"/>
              </w:rPr>
              <w:t>B.U Bhopal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7F51" w:rsidRPr="00AB7F51" w:rsidRDefault="00AB7F51" w:rsidP="00790D2C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B7F51">
              <w:rPr>
                <w:rFonts w:ascii="Cambria" w:hAnsi="Cambria"/>
                <w:sz w:val="28"/>
                <w:szCs w:val="28"/>
              </w:rPr>
              <w:t>BA(Complete),</w:t>
            </w:r>
          </w:p>
          <w:p w:rsidR="00AB7F51" w:rsidRPr="00AB7F51" w:rsidRDefault="00AB7F51" w:rsidP="00790D2C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B7F51">
              <w:rPr>
                <w:rFonts w:ascii="Cambria" w:hAnsi="Cambria"/>
                <w:sz w:val="28"/>
                <w:szCs w:val="28"/>
              </w:rPr>
              <w:t>MA First Year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7F51" w:rsidRPr="00AB7F51" w:rsidRDefault="00AB7F51" w:rsidP="00790D2C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B7F51">
              <w:rPr>
                <w:rFonts w:ascii="Cambria" w:hAnsi="Cambria"/>
                <w:sz w:val="28"/>
                <w:szCs w:val="28"/>
              </w:rPr>
              <w:t>Running</w:t>
            </w:r>
          </w:p>
        </w:tc>
      </w:tr>
      <w:tr w:rsidR="00AB7F51" w:rsidRPr="007A6BDC" w:rsidTr="00557CC2">
        <w:trPr>
          <w:trHeight w:val="872"/>
        </w:trPr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7F51" w:rsidRPr="00AB7F51" w:rsidRDefault="00AB7F51" w:rsidP="00790D2C">
            <w:pPr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AB7F51">
              <w:rPr>
                <w:rFonts w:ascii="Cambria" w:hAnsi="Cambria"/>
                <w:sz w:val="28"/>
                <w:szCs w:val="28"/>
              </w:rPr>
              <w:t>Trylogic</w:t>
            </w:r>
            <w:proofErr w:type="spellEnd"/>
            <w:r w:rsidRPr="00AB7F51">
              <w:rPr>
                <w:rFonts w:ascii="Cambria" w:hAnsi="Cambria"/>
                <w:sz w:val="28"/>
                <w:szCs w:val="28"/>
              </w:rPr>
              <w:t xml:space="preserve"> Soft Solutions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7F51" w:rsidRPr="00AB7F51" w:rsidRDefault="00AB7F51" w:rsidP="00790D2C">
            <w:pPr>
              <w:jc w:val="center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AB7F51">
              <w:rPr>
                <w:rFonts w:ascii="Cambria" w:hAnsi="Cambria"/>
                <w:sz w:val="28"/>
                <w:szCs w:val="28"/>
              </w:rPr>
              <w:t>Trylogic</w:t>
            </w:r>
            <w:proofErr w:type="spellEnd"/>
            <w:r w:rsidRPr="00AB7F51">
              <w:rPr>
                <w:rFonts w:ascii="Cambria" w:hAnsi="Cambria"/>
                <w:sz w:val="28"/>
                <w:szCs w:val="28"/>
              </w:rPr>
              <w:t xml:space="preserve"> Soft Solutions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7F51" w:rsidRPr="00AB7F51" w:rsidRDefault="00AB7F51" w:rsidP="00790D2C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B7F51">
              <w:rPr>
                <w:rFonts w:ascii="Cambria" w:hAnsi="Cambria"/>
                <w:sz w:val="28"/>
                <w:szCs w:val="28"/>
              </w:rPr>
              <w:t xml:space="preserve">Application </w:t>
            </w:r>
            <w:proofErr w:type="spellStart"/>
            <w:r w:rsidRPr="00AB7F51">
              <w:rPr>
                <w:rFonts w:ascii="Cambria" w:hAnsi="Cambria"/>
                <w:sz w:val="28"/>
                <w:szCs w:val="28"/>
              </w:rPr>
              <w:t>Devloper</w:t>
            </w:r>
            <w:proofErr w:type="spellEnd"/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B7F51" w:rsidRPr="00AB7F51" w:rsidRDefault="00AB7F51" w:rsidP="00790D2C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B7F51">
              <w:rPr>
                <w:rFonts w:ascii="Cambria" w:hAnsi="Cambria"/>
                <w:sz w:val="28"/>
                <w:szCs w:val="28"/>
              </w:rPr>
              <w:t>Complete</w:t>
            </w:r>
          </w:p>
        </w:tc>
      </w:tr>
    </w:tbl>
    <w:p w:rsidR="00820539" w:rsidRDefault="00820539"/>
    <w:p w:rsidR="00820539" w:rsidRDefault="00557CC2" w:rsidP="00557CC2">
      <w:pPr>
        <w:pStyle w:val="Heading2"/>
        <w:shd w:val="pct25" w:color="auto" w:fill="auto"/>
        <w:jc w:val="center"/>
        <w:rPr>
          <w:sz w:val="24"/>
          <w:szCs w:val="24"/>
        </w:rPr>
      </w:pPr>
      <w:r>
        <w:rPr>
          <w:rFonts w:ascii="Cambria" w:hAnsi="Cambria"/>
          <w:i w:val="0"/>
          <w:sz w:val="22"/>
          <w:szCs w:val="22"/>
        </w:rPr>
        <w:t xml:space="preserve">IOT </w:t>
      </w:r>
      <w:r w:rsidR="00AB7F51">
        <w:rPr>
          <w:rFonts w:ascii="Cambria" w:hAnsi="Cambria"/>
          <w:i w:val="0"/>
          <w:sz w:val="22"/>
          <w:szCs w:val="22"/>
        </w:rPr>
        <w:t>TEC</w:t>
      </w:r>
      <w:r>
        <w:rPr>
          <w:rFonts w:ascii="Cambria" w:hAnsi="Cambria"/>
          <w:i w:val="0"/>
          <w:sz w:val="22"/>
          <w:szCs w:val="22"/>
        </w:rPr>
        <w:t xml:space="preserve">HNICAL </w:t>
      </w:r>
      <w:proofErr w:type="gramStart"/>
      <w:r>
        <w:rPr>
          <w:rFonts w:ascii="Cambria" w:hAnsi="Cambria"/>
          <w:i w:val="0"/>
          <w:sz w:val="22"/>
          <w:szCs w:val="22"/>
        </w:rPr>
        <w:t>SKILLS</w:t>
      </w:r>
      <w:r w:rsidR="00AB7F51">
        <w:rPr>
          <w:rFonts w:ascii="Cambria" w:hAnsi="Cambria"/>
          <w:i w:val="0"/>
          <w:sz w:val="22"/>
          <w:szCs w:val="22"/>
        </w:rPr>
        <w:t xml:space="preserve"> </w:t>
      </w:r>
      <w:r w:rsidR="00820539" w:rsidRPr="00441A74">
        <w:rPr>
          <w:sz w:val="24"/>
          <w:szCs w:val="24"/>
        </w:rPr>
        <w:t>:</w:t>
      </w:r>
      <w:proofErr w:type="gramEnd"/>
    </w:p>
    <w:p w:rsidR="00820539" w:rsidRDefault="00820539" w:rsidP="00820539">
      <w:pPr>
        <w:rPr>
          <w:b/>
        </w:rPr>
      </w:pPr>
    </w:p>
    <w:tbl>
      <w:tblPr>
        <w:tblW w:w="108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00"/>
        <w:gridCol w:w="3960"/>
        <w:gridCol w:w="2520"/>
        <w:gridCol w:w="2520"/>
      </w:tblGrid>
      <w:tr w:rsidR="00557CC2" w:rsidRPr="0008569C" w:rsidTr="004A6A2C">
        <w:trPr>
          <w:trHeight w:val="347"/>
        </w:trPr>
        <w:tc>
          <w:tcPr>
            <w:tcW w:w="1800" w:type="dxa"/>
            <w:vAlign w:val="center"/>
          </w:tcPr>
          <w:p w:rsidR="00557CC2" w:rsidRPr="00AB7F51" w:rsidRDefault="00557CC2" w:rsidP="00790D2C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AB7F51">
              <w:rPr>
                <w:rFonts w:ascii="Cambria" w:hAnsi="Cambria"/>
                <w:b/>
                <w:sz w:val="28"/>
                <w:szCs w:val="28"/>
              </w:rPr>
              <w:t>IDE’s</w:t>
            </w:r>
          </w:p>
        </w:tc>
        <w:tc>
          <w:tcPr>
            <w:tcW w:w="3960" w:type="dxa"/>
            <w:vAlign w:val="center"/>
          </w:tcPr>
          <w:p w:rsidR="00557CC2" w:rsidRPr="00AB7F51" w:rsidRDefault="00557CC2" w:rsidP="00790D2C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AB7F51">
              <w:rPr>
                <w:rFonts w:ascii="Cambria" w:hAnsi="Cambria"/>
                <w:b/>
                <w:sz w:val="28"/>
                <w:szCs w:val="28"/>
              </w:rPr>
              <w:t>Programming Languages</w:t>
            </w:r>
          </w:p>
        </w:tc>
        <w:tc>
          <w:tcPr>
            <w:tcW w:w="2520" w:type="dxa"/>
            <w:vAlign w:val="center"/>
          </w:tcPr>
          <w:p w:rsidR="00557CC2" w:rsidRPr="00AB7F51" w:rsidRDefault="00557CC2" w:rsidP="00790D2C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Module</w:t>
            </w:r>
          </w:p>
        </w:tc>
        <w:tc>
          <w:tcPr>
            <w:tcW w:w="2520" w:type="dxa"/>
            <w:vAlign w:val="center"/>
          </w:tcPr>
          <w:p w:rsidR="00557CC2" w:rsidRPr="00AB7F51" w:rsidRDefault="00557CC2" w:rsidP="00790D2C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Projects</w:t>
            </w:r>
          </w:p>
        </w:tc>
      </w:tr>
      <w:tr w:rsidR="00557CC2" w:rsidRPr="007A6BDC" w:rsidTr="004A6A2C">
        <w:trPr>
          <w:trHeight w:val="683"/>
        </w:trPr>
        <w:tc>
          <w:tcPr>
            <w:tcW w:w="1800" w:type="dxa"/>
            <w:vAlign w:val="center"/>
          </w:tcPr>
          <w:p w:rsidR="00557CC2" w:rsidRPr="00AB7F51" w:rsidRDefault="00557CC2" w:rsidP="00790D2C">
            <w:pPr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AB7F51">
              <w:rPr>
                <w:rFonts w:ascii="Cambria" w:hAnsi="Cambria"/>
                <w:sz w:val="28"/>
                <w:szCs w:val="28"/>
              </w:rPr>
              <w:t>Ardano</w:t>
            </w:r>
            <w:proofErr w:type="spellEnd"/>
            <w:r w:rsidRPr="00AB7F51">
              <w:rPr>
                <w:rFonts w:ascii="Cambria" w:hAnsi="Cambria"/>
                <w:sz w:val="28"/>
                <w:szCs w:val="28"/>
              </w:rPr>
              <w:t xml:space="preserve"> IDE ,</w:t>
            </w:r>
          </w:p>
          <w:p w:rsidR="00557CC2" w:rsidRPr="00557CC2" w:rsidRDefault="00557CC2" w:rsidP="00790D2C">
            <w:pPr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3960" w:type="dxa"/>
            <w:vAlign w:val="center"/>
          </w:tcPr>
          <w:p w:rsidR="00557CC2" w:rsidRDefault="00557CC2" w:rsidP="00790D2C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B7F51">
              <w:rPr>
                <w:rFonts w:ascii="Cambria" w:hAnsi="Cambria"/>
                <w:sz w:val="28"/>
                <w:szCs w:val="28"/>
              </w:rPr>
              <w:t xml:space="preserve">C. </w:t>
            </w:r>
          </w:p>
          <w:p w:rsidR="00557CC2" w:rsidRPr="00AB7F51" w:rsidRDefault="00557CC2" w:rsidP="00790D2C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B7F51">
              <w:rPr>
                <w:rFonts w:ascii="Cambria" w:hAnsi="Cambria"/>
                <w:sz w:val="28"/>
                <w:szCs w:val="28"/>
              </w:rPr>
              <w:t>Embedded C,</w:t>
            </w:r>
          </w:p>
          <w:p w:rsidR="00557CC2" w:rsidRPr="00AB7F51" w:rsidRDefault="00557CC2" w:rsidP="00557CC2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AB7F51">
              <w:rPr>
                <w:rFonts w:ascii="Cambria" w:hAnsi="Cambria"/>
                <w:sz w:val="28"/>
                <w:szCs w:val="28"/>
              </w:rPr>
              <w:t xml:space="preserve"> </w:t>
            </w:r>
          </w:p>
          <w:p w:rsidR="00557CC2" w:rsidRPr="00AB7F51" w:rsidRDefault="00557CC2" w:rsidP="00790D2C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</w:p>
        </w:tc>
        <w:tc>
          <w:tcPr>
            <w:tcW w:w="2520" w:type="dxa"/>
            <w:vAlign w:val="center"/>
          </w:tcPr>
          <w:p w:rsidR="00557CC2" w:rsidRPr="00557CC2" w:rsidRDefault="00557CC2" w:rsidP="00557CC2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557CC2">
              <w:rPr>
                <w:rFonts w:ascii="Cambria" w:hAnsi="Cambria"/>
                <w:sz w:val="28"/>
                <w:szCs w:val="28"/>
              </w:rPr>
              <w:t>Nod MCU</w:t>
            </w:r>
          </w:p>
          <w:p w:rsidR="00557CC2" w:rsidRPr="00557CC2" w:rsidRDefault="00557CC2" w:rsidP="00557CC2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  <w:p w:rsidR="00557CC2" w:rsidRPr="00557CC2" w:rsidRDefault="00557CC2" w:rsidP="00557CC2">
            <w:pPr>
              <w:jc w:val="center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557CC2">
              <w:rPr>
                <w:rFonts w:ascii="Cambria" w:hAnsi="Cambria"/>
                <w:sz w:val="28"/>
                <w:szCs w:val="28"/>
              </w:rPr>
              <w:t>Arduino</w:t>
            </w:r>
            <w:proofErr w:type="spellEnd"/>
            <w:r w:rsidRPr="00557CC2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557CC2">
              <w:rPr>
                <w:rFonts w:ascii="Cambria" w:hAnsi="Cambria"/>
                <w:sz w:val="28"/>
                <w:szCs w:val="28"/>
              </w:rPr>
              <w:t>uno</w:t>
            </w:r>
            <w:proofErr w:type="spellEnd"/>
          </w:p>
          <w:p w:rsidR="00557CC2" w:rsidRPr="00557CC2" w:rsidRDefault="00557CC2" w:rsidP="00557CC2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  <w:p w:rsidR="00557CC2" w:rsidRPr="00AB7F51" w:rsidRDefault="00557CC2" w:rsidP="00557CC2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557CC2">
              <w:rPr>
                <w:rFonts w:ascii="Cambria" w:hAnsi="Cambria"/>
                <w:sz w:val="28"/>
                <w:szCs w:val="28"/>
              </w:rPr>
              <w:t>ESPR244(12)</w:t>
            </w:r>
          </w:p>
        </w:tc>
        <w:tc>
          <w:tcPr>
            <w:tcW w:w="2520" w:type="dxa"/>
            <w:vAlign w:val="center"/>
          </w:tcPr>
          <w:p w:rsidR="00557CC2" w:rsidRPr="00557CC2" w:rsidRDefault="00557CC2" w:rsidP="00557CC2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557CC2">
              <w:rPr>
                <w:rFonts w:ascii="Cambria" w:hAnsi="Cambria"/>
                <w:sz w:val="28"/>
                <w:szCs w:val="28"/>
              </w:rPr>
              <w:t>Home Automation (LED Control)</w:t>
            </w:r>
          </w:p>
          <w:p w:rsidR="00557CC2" w:rsidRPr="00557CC2" w:rsidRDefault="00557CC2" w:rsidP="00557CC2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  <w:p w:rsidR="00557CC2" w:rsidRPr="00AB7F51" w:rsidRDefault="00557CC2" w:rsidP="00557CC2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WIFI,</w:t>
            </w:r>
            <w:r w:rsidRPr="00557CC2">
              <w:rPr>
                <w:rFonts w:ascii="Cambria" w:hAnsi="Cambria"/>
                <w:sz w:val="28"/>
                <w:szCs w:val="28"/>
              </w:rPr>
              <w:t xml:space="preserve"> Bluetooth, Local Area Network and Wide Area Network</w:t>
            </w:r>
          </w:p>
        </w:tc>
      </w:tr>
    </w:tbl>
    <w:p w:rsidR="00820539" w:rsidRPr="00820539" w:rsidRDefault="00820539" w:rsidP="00820539"/>
    <w:p w:rsidR="00557CC2" w:rsidRDefault="00557CC2" w:rsidP="00557CC2">
      <w:pPr>
        <w:pStyle w:val="Heading2"/>
        <w:shd w:val="pct25" w:color="auto" w:fill="auto"/>
        <w:jc w:val="center"/>
        <w:rPr>
          <w:sz w:val="24"/>
          <w:szCs w:val="24"/>
        </w:rPr>
      </w:pPr>
      <w:r>
        <w:rPr>
          <w:rFonts w:ascii="Cambria" w:hAnsi="Cambria"/>
          <w:i w:val="0"/>
          <w:sz w:val="22"/>
          <w:szCs w:val="22"/>
        </w:rPr>
        <w:t xml:space="preserve">TECHNICAL </w:t>
      </w:r>
      <w:proofErr w:type="gramStart"/>
      <w:r>
        <w:rPr>
          <w:rFonts w:ascii="Cambria" w:hAnsi="Cambria"/>
          <w:i w:val="0"/>
          <w:sz w:val="22"/>
          <w:szCs w:val="22"/>
        </w:rPr>
        <w:t xml:space="preserve">SKILLS </w:t>
      </w:r>
      <w:r w:rsidRPr="00441A74">
        <w:rPr>
          <w:sz w:val="24"/>
          <w:szCs w:val="24"/>
        </w:rPr>
        <w:t>:</w:t>
      </w:r>
      <w:proofErr w:type="gramEnd"/>
    </w:p>
    <w:p w:rsidR="00557CC2" w:rsidRDefault="00557CC2" w:rsidP="00557CC2">
      <w:pPr>
        <w:rPr>
          <w:b/>
        </w:rPr>
      </w:pPr>
    </w:p>
    <w:tbl>
      <w:tblPr>
        <w:tblW w:w="102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40"/>
        <w:gridCol w:w="4590"/>
        <w:gridCol w:w="3330"/>
      </w:tblGrid>
      <w:tr w:rsidR="00557CC2" w:rsidRPr="0008569C" w:rsidTr="00790D2C">
        <w:trPr>
          <w:trHeight w:val="347"/>
        </w:trPr>
        <w:tc>
          <w:tcPr>
            <w:tcW w:w="2340" w:type="dxa"/>
            <w:vAlign w:val="center"/>
          </w:tcPr>
          <w:p w:rsidR="00557CC2" w:rsidRPr="00AB7F51" w:rsidRDefault="00557CC2" w:rsidP="00790D2C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AB7F51">
              <w:rPr>
                <w:rFonts w:ascii="Cambria" w:hAnsi="Cambria"/>
                <w:b/>
                <w:sz w:val="28"/>
                <w:szCs w:val="28"/>
              </w:rPr>
              <w:t>IDE’s</w:t>
            </w:r>
          </w:p>
        </w:tc>
        <w:tc>
          <w:tcPr>
            <w:tcW w:w="4590" w:type="dxa"/>
            <w:vAlign w:val="center"/>
          </w:tcPr>
          <w:p w:rsidR="00557CC2" w:rsidRPr="00AB7F51" w:rsidRDefault="00557CC2" w:rsidP="00790D2C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AB7F51">
              <w:rPr>
                <w:rFonts w:ascii="Cambria" w:hAnsi="Cambria"/>
                <w:b/>
                <w:sz w:val="28"/>
                <w:szCs w:val="28"/>
              </w:rPr>
              <w:t>Programming Languages</w:t>
            </w:r>
          </w:p>
        </w:tc>
        <w:tc>
          <w:tcPr>
            <w:tcW w:w="3330" w:type="dxa"/>
            <w:vAlign w:val="center"/>
          </w:tcPr>
          <w:p w:rsidR="00557CC2" w:rsidRPr="00AB7F51" w:rsidRDefault="00557CC2" w:rsidP="00790D2C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AB7F51">
              <w:rPr>
                <w:rFonts w:ascii="Cambria" w:hAnsi="Cambria"/>
                <w:b/>
                <w:sz w:val="28"/>
                <w:szCs w:val="28"/>
              </w:rPr>
              <w:t>Operating System</w:t>
            </w:r>
          </w:p>
        </w:tc>
      </w:tr>
      <w:tr w:rsidR="00557CC2" w:rsidRPr="007A6BDC" w:rsidTr="00790D2C">
        <w:trPr>
          <w:trHeight w:val="2663"/>
        </w:trPr>
        <w:tc>
          <w:tcPr>
            <w:tcW w:w="2340" w:type="dxa"/>
            <w:vAlign w:val="center"/>
          </w:tcPr>
          <w:p w:rsidR="00557CC2" w:rsidRPr="00AB7F51" w:rsidRDefault="00557CC2" w:rsidP="00790D2C">
            <w:pPr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AB7F51">
              <w:rPr>
                <w:rFonts w:ascii="Cambria" w:hAnsi="Cambria"/>
                <w:sz w:val="28"/>
                <w:szCs w:val="28"/>
              </w:rPr>
              <w:t>Ardano</w:t>
            </w:r>
            <w:proofErr w:type="spellEnd"/>
            <w:r w:rsidRPr="00AB7F51">
              <w:rPr>
                <w:rFonts w:ascii="Cambria" w:hAnsi="Cambria"/>
                <w:sz w:val="28"/>
                <w:szCs w:val="28"/>
              </w:rPr>
              <w:t xml:space="preserve"> IDE ,</w:t>
            </w:r>
          </w:p>
          <w:p w:rsidR="00557CC2" w:rsidRPr="00AB7F51" w:rsidRDefault="00557CC2" w:rsidP="00790D2C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AB7F51">
              <w:rPr>
                <w:rFonts w:ascii="Cambria" w:hAnsi="Cambria"/>
                <w:sz w:val="28"/>
                <w:szCs w:val="28"/>
              </w:rPr>
              <w:t>Turbo C,</w:t>
            </w:r>
          </w:p>
          <w:p w:rsidR="00557CC2" w:rsidRPr="00AB7F51" w:rsidRDefault="00557CC2" w:rsidP="00790D2C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AB7F51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AB7F51">
              <w:rPr>
                <w:rFonts w:ascii="Cambria" w:hAnsi="Cambria"/>
                <w:sz w:val="28"/>
                <w:szCs w:val="28"/>
              </w:rPr>
              <w:t>Edipse</w:t>
            </w:r>
            <w:proofErr w:type="spellEnd"/>
            <w:r w:rsidRPr="00AB7F51">
              <w:rPr>
                <w:rFonts w:ascii="Cambria" w:hAnsi="Cambria"/>
                <w:sz w:val="28"/>
                <w:szCs w:val="28"/>
              </w:rPr>
              <w:t xml:space="preserve"> E ,</w:t>
            </w:r>
          </w:p>
          <w:p w:rsidR="00557CC2" w:rsidRPr="00AB7F51" w:rsidRDefault="00557CC2" w:rsidP="00790D2C">
            <w:pPr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AB7F51">
              <w:rPr>
                <w:rFonts w:ascii="Cambria" w:hAnsi="Cambria"/>
                <w:sz w:val="28"/>
                <w:szCs w:val="28"/>
              </w:rPr>
              <w:t>Android Studio</w:t>
            </w:r>
          </w:p>
        </w:tc>
        <w:tc>
          <w:tcPr>
            <w:tcW w:w="4590" w:type="dxa"/>
            <w:vAlign w:val="center"/>
          </w:tcPr>
          <w:p w:rsidR="00557CC2" w:rsidRPr="00AB7F51" w:rsidRDefault="00557CC2" w:rsidP="00790D2C">
            <w:pPr>
              <w:jc w:val="center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AB7F51">
              <w:rPr>
                <w:rFonts w:ascii="Cambria" w:hAnsi="Cambria"/>
                <w:sz w:val="28"/>
                <w:szCs w:val="28"/>
              </w:rPr>
              <w:t>Flutter,Dart</w:t>
            </w:r>
            <w:proofErr w:type="spellEnd"/>
          </w:p>
          <w:p w:rsidR="00557CC2" w:rsidRPr="00AB7F51" w:rsidRDefault="00557CC2" w:rsidP="00790D2C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B7F51">
              <w:rPr>
                <w:sz w:val="28"/>
                <w:szCs w:val="28"/>
              </w:rPr>
              <w:t xml:space="preserve"> </w:t>
            </w:r>
            <w:r w:rsidRPr="00AB7F51">
              <w:rPr>
                <w:rFonts w:ascii="Cambria" w:hAnsi="Cambria"/>
                <w:sz w:val="28"/>
                <w:szCs w:val="28"/>
              </w:rPr>
              <w:t>C. Embedded C,</w:t>
            </w:r>
          </w:p>
          <w:p w:rsidR="00557CC2" w:rsidRPr="00AB7F51" w:rsidRDefault="00557CC2" w:rsidP="00790D2C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B7F51">
              <w:rPr>
                <w:rFonts w:ascii="Cambria" w:hAnsi="Cambria"/>
                <w:sz w:val="28"/>
                <w:szCs w:val="28"/>
              </w:rPr>
              <w:t xml:space="preserve"> Java,</w:t>
            </w:r>
          </w:p>
          <w:p w:rsidR="00557CC2" w:rsidRPr="00AB7F51" w:rsidRDefault="00557CC2" w:rsidP="00790D2C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B7F51">
              <w:rPr>
                <w:rFonts w:ascii="Cambria" w:hAnsi="Cambria"/>
                <w:sz w:val="28"/>
                <w:szCs w:val="28"/>
              </w:rPr>
              <w:t>xml,</w:t>
            </w:r>
          </w:p>
          <w:p w:rsidR="00557CC2" w:rsidRPr="00AB7F51" w:rsidRDefault="00557CC2" w:rsidP="00790D2C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AB7F51">
              <w:rPr>
                <w:rFonts w:ascii="Cambria" w:hAnsi="Cambria"/>
                <w:sz w:val="28"/>
                <w:szCs w:val="28"/>
              </w:rPr>
              <w:t>Html</w:t>
            </w:r>
          </w:p>
        </w:tc>
        <w:tc>
          <w:tcPr>
            <w:tcW w:w="3330" w:type="dxa"/>
            <w:vAlign w:val="center"/>
          </w:tcPr>
          <w:p w:rsidR="00557CC2" w:rsidRPr="00AB7F51" w:rsidRDefault="00557CC2" w:rsidP="00790D2C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AB7F51">
              <w:rPr>
                <w:rFonts w:ascii="Cambria" w:hAnsi="Cambria"/>
                <w:sz w:val="28"/>
                <w:szCs w:val="28"/>
              </w:rPr>
              <w:t>Windows  10,</w:t>
            </w:r>
          </w:p>
          <w:p w:rsidR="00557CC2" w:rsidRPr="00AB7F51" w:rsidRDefault="00557CC2" w:rsidP="00790D2C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AB7F51">
              <w:rPr>
                <w:rFonts w:ascii="Cambria" w:hAnsi="Cambria"/>
                <w:sz w:val="28"/>
                <w:szCs w:val="28"/>
              </w:rPr>
              <w:t>Linux</w:t>
            </w:r>
          </w:p>
        </w:tc>
      </w:tr>
    </w:tbl>
    <w:p w:rsidR="00820539" w:rsidRPr="00820539" w:rsidRDefault="00820539"/>
    <w:p w:rsidR="002B76FE" w:rsidRDefault="00AD170E" w:rsidP="00557CC2">
      <w:pPr>
        <w:pStyle w:val="Heading2"/>
        <w:shd w:val="pct25" w:color="auto" w:fill="auto"/>
        <w:jc w:val="center"/>
        <w:rPr>
          <w:sz w:val="24"/>
          <w:szCs w:val="24"/>
        </w:rPr>
      </w:pPr>
      <w:r>
        <w:rPr>
          <w:rFonts w:ascii="Cambria" w:hAnsi="Cambria"/>
          <w:i w:val="0"/>
          <w:sz w:val="22"/>
          <w:szCs w:val="22"/>
        </w:rPr>
        <w:t>MY</w:t>
      </w:r>
      <w:r w:rsidR="00557CC2">
        <w:rPr>
          <w:rFonts w:ascii="Cambria" w:hAnsi="Cambria"/>
          <w:i w:val="0"/>
          <w:sz w:val="22"/>
          <w:szCs w:val="22"/>
        </w:rPr>
        <w:t xml:space="preserve"> </w:t>
      </w:r>
      <w:proofErr w:type="gramStart"/>
      <w:r w:rsidR="00557CC2">
        <w:rPr>
          <w:rFonts w:ascii="Cambria" w:hAnsi="Cambria"/>
          <w:i w:val="0"/>
          <w:sz w:val="22"/>
          <w:szCs w:val="22"/>
        </w:rPr>
        <w:t xml:space="preserve">APPLICATION </w:t>
      </w:r>
      <w:r>
        <w:rPr>
          <w:rFonts w:ascii="Cambria" w:hAnsi="Cambria"/>
          <w:i w:val="0"/>
          <w:sz w:val="22"/>
          <w:szCs w:val="22"/>
        </w:rPr>
        <w:t xml:space="preserve"> PROJECTS</w:t>
      </w:r>
      <w:proofErr w:type="gramEnd"/>
      <w:r w:rsidR="002B76FE" w:rsidRPr="00441A74">
        <w:rPr>
          <w:sz w:val="24"/>
          <w:szCs w:val="24"/>
        </w:rPr>
        <w:t>:</w:t>
      </w:r>
    </w:p>
    <w:p w:rsidR="00CE159C" w:rsidRPr="00CE159C" w:rsidRDefault="00CE159C" w:rsidP="000201E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E159C">
        <w:rPr>
          <w:sz w:val="28"/>
          <w:szCs w:val="28"/>
        </w:rPr>
        <w:t>Chatting Application</w:t>
      </w:r>
    </w:p>
    <w:p w:rsidR="00CE159C" w:rsidRPr="00CE159C" w:rsidRDefault="00CE159C" w:rsidP="000201E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E159C">
        <w:rPr>
          <w:sz w:val="28"/>
          <w:szCs w:val="28"/>
        </w:rPr>
        <w:t xml:space="preserve">Firebase </w:t>
      </w:r>
      <w:proofErr w:type="spellStart"/>
      <w:r w:rsidRPr="00CE159C">
        <w:rPr>
          <w:sz w:val="28"/>
          <w:szCs w:val="28"/>
        </w:rPr>
        <w:t>Autontication</w:t>
      </w:r>
      <w:proofErr w:type="spellEnd"/>
    </w:p>
    <w:p w:rsidR="00CE159C" w:rsidRPr="00CE159C" w:rsidRDefault="00CE159C" w:rsidP="000201E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E159C">
        <w:rPr>
          <w:sz w:val="28"/>
          <w:szCs w:val="28"/>
        </w:rPr>
        <w:t xml:space="preserve">Inventory </w:t>
      </w:r>
      <w:proofErr w:type="spellStart"/>
      <w:r w:rsidRPr="00CE159C">
        <w:rPr>
          <w:sz w:val="28"/>
          <w:szCs w:val="28"/>
        </w:rPr>
        <w:t>Applicarion</w:t>
      </w:r>
      <w:proofErr w:type="spellEnd"/>
    </w:p>
    <w:p w:rsidR="00CE159C" w:rsidRPr="00CE159C" w:rsidRDefault="00CE159C" w:rsidP="000201EE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 w:rsidRPr="00CE159C">
        <w:rPr>
          <w:sz w:val="28"/>
          <w:szCs w:val="28"/>
        </w:rPr>
        <w:t>Soceity</w:t>
      </w:r>
      <w:proofErr w:type="spellEnd"/>
      <w:r w:rsidRPr="00CE159C">
        <w:rPr>
          <w:sz w:val="28"/>
          <w:szCs w:val="28"/>
        </w:rPr>
        <w:t xml:space="preserve"> Maintenance UI</w:t>
      </w:r>
    </w:p>
    <w:p w:rsidR="00CE159C" w:rsidRPr="00CE159C" w:rsidRDefault="00CE159C" w:rsidP="000201EE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 w:rsidRPr="00CE159C">
        <w:rPr>
          <w:sz w:val="28"/>
          <w:szCs w:val="28"/>
        </w:rPr>
        <w:t>Splese</w:t>
      </w:r>
      <w:proofErr w:type="spellEnd"/>
      <w:r w:rsidRPr="00CE159C">
        <w:rPr>
          <w:sz w:val="28"/>
          <w:szCs w:val="28"/>
        </w:rPr>
        <w:t xml:space="preserve"> Screen UI</w:t>
      </w:r>
    </w:p>
    <w:p w:rsidR="00CE159C" w:rsidRPr="00CE159C" w:rsidRDefault="00CE159C" w:rsidP="000201E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E159C">
        <w:rPr>
          <w:sz w:val="28"/>
          <w:szCs w:val="28"/>
        </w:rPr>
        <w:t>Firebase Data Store Use</w:t>
      </w:r>
    </w:p>
    <w:p w:rsidR="000201EE" w:rsidRPr="00CE159C" w:rsidRDefault="000201EE" w:rsidP="000201E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E159C">
        <w:rPr>
          <w:sz w:val="28"/>
          <w:szCs w:val="28"/>
        </w:rPr>
        <w:t>Weather Application</w:t>
      </w:r>
    </w:p>
    <w:p w:rsidR="000201EE" w:rsidRPr="00CE159C" w:rsidRDefault="000201EE" w:rsidP="000201E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E159C">
        <w:rPr>
          <w:sz w:val="28"/>
          <w:szCs w:val="28"/>
        </w:rPr>
        <w:t>Doctor Application</w:t>
      </w:r>
    </w:p>
    <w:p w:rsidR="000201EE" w:rsidRPr="00CE159C" w:rsidRDefault="000201EE" w:rsidP="000201EE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 w:rsidRPr="00CE159C">
        <w:rPr>
          <w:sz w:val="28"/>
          <w:szCs w:val="28"/>
        </w:rPr>
        <w:t>Fecbook</w:t>
      </w:r>
      <w:proofErr w:type="spellEnd"/>
      <w:r w:rsidRPr="00CE159C">
        <w:rPr>
          <w:sz w:val="28"/>
          <w:szCs w:val="28"/>
        </w:rPr>
        <w:t xml:space="preserve"> Demo</w:t>
      </w:r>
    </w:p>
    <w:p w:rsidR="000201EE" w:rsidRPr="00CE159C" w:rsidRDefault="00CE159C" w:rsidP="000201E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Data </w:t>
      </w:r>
      <w:proofErr w:type="spellStart"/>
      <w:r>
        <w:rPr>
          <w:sz w:val="28"/>
          <w:szCs w:val="28"/>
        </w:rPr>
        <w:t>Fa</w:t>
      </w:r>
      <w:r w:rsidR="000201EE" w:rsidRPr="00CE159C">
        <w:rPr>
          <w:sz w:val="28"/>
          <w:szCs w:val="28"/>
        </w:rPr>
        <w:t>tch</w:t>
      </w:r>
      <w:proofErr w:type="spellEnd"/>
      <w:r w:rsidR="000201EE" w:rsidRPr="00CE159C">
        <w:rPr>
          <w:sz w:val="28"/>
          <w:szCs w:val="28"/>
        </w:rPr>
        <w:t xml:space="preserve"> Firebase</w:t>
      </w:r>
    </w:p>
    <w:p w:rsidR="000201EE" w:rsidRPr="00CE159C" w:rsidRDefault="000201EE" w:rsidP="000201E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E159C">
        <w:rPr>
          <w:sz w:val="28"/>
          <w:szCs w:val="28"/>
        </w:rPr>
        <w:t>Data Save Firebase</w:t>
      </w:r>
    </w:p>
    <w:p w:rsidR="000201EE" w:rsidRPr="00CE159C" w:rsidRDefault="00CE159C" w:rsidP="000201E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Image data Save </w:t>
      </w:r>
      <w:proofErr w:type="spellStart"/>
      <w:r>
        <w:rPr>
          <w:sz w:val="28"/>
          <w:szCs w:val="28"/>
        </w:rPr>
        <w:t>Fa</w:t>
      </w:r>
      <w:r w:rsidR="000201EE" w:rsidRPr="00CE159C">
        <w:rPr>
          <w:sz w:val="28"/>
          <w:szCs w:val="28"/>
        </w:rPr>
        <w:t>tch</w:t>
      </w:r>
      <w:proofErr w:type="spellEnd"/>
      <w:r w:rsidR="000201EE" w:rsidRPr="00CE159C">
        <w:rPr>
          <w:sz w:val="28"/>
          <w:szCs w:val="28"/>
        </w:rPr>
        <w:t xml:space="preserve"> Firebase</w:t>
      </w:r>
    </w:p>
    <w:p w:rsidR="000201EE" w:rsidRPr="00CE159C" w:rsidRDefault="000201EE" w:rsidP="000201E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E159C">
        <w:rPr>
          <w:sz w:val="28"/>
          <w:szCs w:val="28"/>
        </w:rPr>
        <w:t>Flutter Map</w:t>
      </w:r>
    </w:p>
    <w:p w:rsidR="000201EE" w:rsidRPr="00CE159C" w:rsidRDefault="000201EE" w:rsidP="000201E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E159C">
        <w:rPr>
          <w:sz w:val="28"/>
          <w:szCs w:val="28"/>
        </w:rPr>
        <w:t xml:space="preserve">Sign </w:t>
      </w:r>
      <w:proofErr w:type="spellStart"/>
      <w:r w:rsidRPr="00CE159C">
        <w:rPr>
          <w:sz w:val="28"/>
          <w:szCs w:val="28"/>
        </w:rPr>
        <w:t>Up,SignIn,Email</w:t>
      </w:r>
      <w:proofErr w:type="spellEnd"/>
      <w:r w:rsidRPr="00CE159C">
        <w:rPr>
          <w:sz w:val="28"/>
          <w:szCs w:val="28"/>
        </w:rPr>
        <w:t xml:space="preserve">  and Password</w:t>
      </w:r>
    </w:p>
    <w:p w:rsidR="000201EE" w:rsidRPr="00CE159C" w:rsidRDefault="000201EE" w:rsidP="000201E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E159C">
        <w:rPr>
          <w:sz w:val="28"/>
          <w:szCs w:val="28"/>
        </w:rPr>
        <w:t xml:space="preserve"> Mobile Number </w:t>
      </w:r>
      <w:proofErr w:type="spellStart"/>
      <w:r w:rsidRPr="00CE159C">
        <w:rPr>
          <w:sz w:val="28"/>
          <w:szCs w:val="28"/>
        </w:rPr>
        <w:t>Varification</w:t>
      </w:r>
      <w:proofErr w:type="spellEnd"/>
      <w:r w:rsidRPr="00CE159C">
        <w:rPr>
          <w:sz w:val="28"/>
          <w:szCs w:val="28"/>
        </w:rPr>
        <w:t>(OTP)</w:t>
      </w:r>
    </w:p>
    <w:p w:rsidR="00CE159C" w:rsidRDefault="000201EE" w:rsidP="000201E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E159C">
        <w:rPr>
          <w:sz w:val="28"/>
          <w:szCs w:val="28"/>
        </w:rPr>
        <w:t>Walk In Offers</w:t>
      </w:r>
      <w:r w:rsidR="00CE159C">
        <w:rPr>
          <w:sz w:val="28"/>
          <w:szCs w:val="28"/>
        </w:rPr>
        <w:t xml:space="preserve"> (Admin)</w:t>
      </w:r>
    </w:p>
    <w:p w:rsidR="00CE159C" w:rsidRDefault="00CE159C" w:rsidP="00CE159C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E159C">
        <w:rPr>
          <w:sz w:val="28"/>
          <w:szCs w:val="28"/>
        </w:rPr>
        <w:t>Walk In Offers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Coustmar</w:t>
      </w:r>
      <w:proofErr w:type="spellEnd"/>
      <w:r>
        <w:rPr>
          <w:sz w:val="28"/>
          <w:szCs w:val="28"/>
        </w:rPr>
        <w:t>)</w:t>
      </w:r>
    </w:p>
    <w:p w:rsidR="0016213D" w:rsidRDefault="0016213D" w:rsidP="00CE159C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6213D">
        <w:rPr>
          <w:sz w:val="28"/>
          <w:szCs w:val="28"/>
        </w:rPr>
        <w:t>Application Frontend Design And Backend</w:t>
      </w:r>
    </w:p>
    <w:p w:rsidR="000201EE" w:rsidRPr="00CE159C" w:rsidRDefault="00CE159C" w:rsidP="000201E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And Etc(UI design)</w:t>
      </w:r>
    </w:p>
    <w:p w:rsidR="00CE159C" w:rsidRPr="00CE159C" w:rsidRDefault="00CE159C" w:rsidP="00CE159C">
      <w:pPr>
        <w:pStyle w:val="ListParagraph"/>
        <w:rPr>
          <w:sz w:val="28"/>
          <w:szCs w:val="28"/>
        </w:rPr>
      </w:pPr>
    </w:p>
    <w:p w:rsidR="000201EE" w:rsidRPr="000201EE" w:rsidRDefault="000201EE" w:rsidP="000201EE"/>
    <w:p w:rsidR="00550C84" w:rsidRDefault="00175CE3" w:rsidP="00557CC2">
      <w:pPr>
        <w:pStyle w:val="Heading2"/>
        <w:shd w:val="pct25" w:color="auto" w:fill="auto"/>
        <w:jc w:val="center"/>
        <w:rPr>
          <w:rFonts w:ascii="Cambria" w:hAnsi="Cambria"/>
          <w:i w:val="0"/>
          <w:sz w:val="22"/>
          <w:szCs w:val="22"/>
        </w:rPr>
      </w:pPr>
      <w:r w:rsidRPr="00AD170E">
        <w:rPr>
          <w:rFonts w:ascii="Cambria" w:hAnsi="Cambria"/>
          <w:i w:val="0"/>
          <w:sz w:val="22"/>
          <w:szCs w:val="22"/>
        </w:rPr>
        <w:t>PROJECT DETAIL</w:t>
      </w:r>
      <w:r w:rsidR="00AD170E" w:rsidRPr="00441A74">
        <w:rPr>
          <w:sz w:val="24"/>
          <w:szCs w:val="24"/>
        </w:rPr>
        <w:t>:</w:t>
      </w:r>
    </w:p>
    <w:p w:rsidR="00AD170E" w:rsidRPr="00AD170E" w:rsidRDefault="00AD170E" w:rsidP="00AD170E"/>
    <w:p w:rsidR="0066124C" w:rsidRDefault="0066124C">
      <w:pPr>
        <w:pStyle w:val="Heading3"/>
        <w:rPr>
          <w:rFonts w:ascii="Cambria" w:eastAsia="Cambria" w:hAnsi="Cambria" w:cs="Cambria"/>
          <w:color w:val="008080"/>
          <w:sz w:val="24"/>
          <w:szCs w:val="24"/>
          <w:u w:val="single"/>
        </w:rPr>
      </w:pPr>
    </w:p>
    <w:p w:rsidR="002B76FE" w:rsidRPr="00441A74" w:rsidRDefault="00D24B2B" w:rsidP="00557CC2">
      <w:pPr>
        <w:pStyle w:val="Heading2"/>
        <w:shd w:val="pct25" w:color="auto" w:fill="auto"/>
        <w:jc w:val="center"/>
        <w:rPr>
          <w:sz w:val="24"/>
          <w:szCs w:val="24"/>
        </w:rPr>
      </w:pPr>
      <w:r>
        <w:rPr>
          <w:rFonts w:ascii="Cambria" w:hAnsi="Cambria"/>
          <w:i w:val="0"/>
          <w:sz w:val="22"/>
          <w:szCs w:val="22"/>
        </w:rPr>
        <w:t>STRENGTH</w:t>
      </w:r>
      <w:r w:rsidR="002B76FE" w:rsidRPr="00441A74">
        <w:rPr>
          <w:sz w:val="24"/>
          <w:szCs w:val="24"/>
        </w:rPr>
        <w:t>:</w:t>
      </w:r>
    </w:p>
    <w:p w:rsidR="00162992" w:rsidRPr="00635AA0" w:rsidRDefault="002B76FE" w:rsidP="002B76FE">
      <w:pPr>
        <w:pStyle w:val="ListParagraph"/>
        <w:numPr>
          <w:ilvl w:val="0"/>
          <w:numId w:val="6"/>
        </w:numPr>
        <w:rPr>
          <w:rFonts w:ascii="Cambria" w:eastAsia="Cambria" w:hAnsi="Cambria" w:cs="Cambria"/>
          <w:color w:val="auto"/>
          <w:sz w:val="28"/>
          <w:szCs w:val="28"/>
        </w:rPr>
      </w:pPr>
      <w:r w:rsidRPr="00635AA0">
        <w:rPr>
          <w:rFonts w:ascii="Cambria" w:eastAsia="Cambria" w:hAnsi="Cambria" w:cs="Cambria"/>
          <w:color w:val="auto"/>
          <w:sz w:val="28"/>
          <w:szCs w:val="28"/>
        </w:rPr>
        <w:lastRenderedPageBreak/>
        <w:t>Team Work</w:t>
      </w:r>
    </w:p>
    <w:p w:rsidR="002B76FE" w:rsidRPr="00635AA0" w:rsidRDefault="002B76FE" w:rsidP="002B76FE">
      <w:pPr>
        <w:pStyle w:val="ListParagraph"/>
        <w:numPr>
          <w:ilvl w:val="0"/>
          <w:numId w:val="6"/>
        </w:numPr>
        <w:rPr>
          <w:rFonts w:ascii="Cambria" w:eastAsia="Cambria" w:hAnsi="Cambria" w:cs="Cambria"/>
          <w:color w:val="auto"/>
          <w:sz w:val="28"/>
          <w:szCs w:val="28"/>
        </w:rPr>
      </w:pPr>
      <w:r w:rsidRPr="00635AA0">
        <w:rPr>
          <w:rFonts w:ascii="Cambria" w:eastAsia="Cambria" w:hAnsi="Cambria" w:cs="Cambria"/>
          <w:color w:val="auto"/>
          <w:sz w:val="28"/>
          <w:szCs w:val="28"/>
        </w:rPr>
        <w:t>Confident</w:t>
      </w:r>
    </w:p>
    <w:p w:rsidR="00D24B2B" w:rsidRPr="00441A74" w:rsidRDefault="00D24B2B" w:rsidP="00557CC2">
      <w:pPr>
        <w:pStyle w:val="Heading2"/>
        <w:shd w:val="pct25" w:color="auto" w:fill="auto"/>
        <w:jc w:val="center"/>
        <w:rPr>
          <w:sz w:val="24"/>
          <w:szCs w:val="24"/>
        </w:rPr>
      </w:pPr>
      <w:r>
        <w:rPr>
          <w:rFonts w:ascii="Cambria" w:hAnsi="Cambria"/>
          <w:i w:val="0"/>
          <w:sz w:val="22"/>
          <w:szCs w:val="22"/>
        </w:rPr>
        <w:t>OTHERS SKILLS</w:t>
      </w:r>
      <w:r>
        <w:rPr>
          <w:sz w:val="24"/>
          <w:szCs w:val="24"/>
        </w:rPr>
        <w:t>:</w:t>
      </w:r>
    </w:p>
    <w:p w:rsidR="0066124C" w:rsidRDefault="0066124C">
      <w:pPr>
        <w:rPr>
          <w:rFonts w:ascii="Cambria" w:eastAsia="Cambria" w:hAnsi="Cambria" w:cs="Cambria"/>
          <w:b/>
          <w:bCs/>
          <w:sz w:val="22"/>
          <w:szCs w:val="22"/>
        </w:rPr>
      </w:pPr>
    </w:p>
    <w:p w:rsidR="00D24B2B" w:rsidRPr="00635AA0" w:rsidRDefault="00D24B2B" w:rsidP="00D24B2B">
      <w:pPr>
        <w:pStyle w:val="ListParagraph"/>
        <w:numPr>
          <w:ilvl w:val="0"/>
          <w:numId w:val="7"/>
        </w:numPr>
        <w:rPr>
          <w:rFonts w:ascii="Cambria" w:eastAsia="Cambria" w:hAnsi="Cambria" w:cs="Cambria"/>
          <w:sz w:val="28"/>
          <w:szCs w:val="28"/>
        </w:rPr>
      </w:pPr>
      <w:r w:rsidRPr="00635AA0">
        <w:rPr>
          <w:rFonts w:ascii="Cambria" w:eastAsia="Cambria" w:hAnsi="Cambria" w:cs="Cambria"/>
          <w:sz w:val="28"/>
          <w:szCs w:val="28"/>
        </w:rPr>
        <w:t>MS Excel (Basic</w:t>
      </w:r>
    </w:p>
    <w:p w:rsidR="00D24B2B" w:rsidRPr="00635AA0" w:rsidRDefault="00D24B2B" w:rsidP="00D24B2B">
      <w:pPr>
        <w:pStyle w:val="ListParagraph"/>
        <w:numPr>
          <w:ilvl w:val="0"/>
          <w:numId w:val="7"/>
        </w:numPr>
        <w:rPr>
          <w:rFonts w:ascii="Cambria" w:eastAsia="Cambria" w:hAnsi="Cambria" w:cs="Cambria"/>
          <w:sz w:val="28"/>
          <w:szCs w:val="28"/>
        </w:rPr>
      </w:pPr>
      <w:r w:rsidRPr="00635AA0">
        <w:rPr>
          <w:rFonts w:ascii="Cambria" w:eastAsia="Cambria" w:hAnsi="Cambria" w:cs="Cambria"/>
          <w:sz w:val="28"/>
          <w:szCs w:val="28"/>
        </w:rPr>
        <w:t xml:space="preserve">Power Point (Basic) </w:t>
      </w:r>
    </w:p>
    <w:p w:rsidR="00162992" w:rsidRPr="00635AA0" w:rsidRDefault="00D24B2B" w:rsidP="00D24B2B">
      <w:pPr>
        <w:pStyle w:val="ListParagraph"/>
        <w:numPr>
          <w:ilvl w:val="0"/>
          <w:numId w:val="7"/>
        </w:numPr>
        <w:rPr>
          <w:rFonts w:ascii="Cambria" w:eastAsia="Cambria" w:hAnsi="Cambria" w:cs="Cambria"/>
          <w:sz w:val="28"/>
          <w:szCs w:val="28"/>
        </w:rPr>
      </w:pPr>
      <w:r w:rsidRPr="00635AA0">
        <w:rPr>
          <w:rFonts w:ascii="Cambria" w:eastAsia="Cambria" w:hAnsi="Cambria" w:cs="Cambria"/>
          <w:sz w:val="28"/>
          <w:szCs w:val="28"/>
        </w:rPr>
        <w:t>MS Word (Basic)</w:t>
      </w:r>
    </w:p>
    <w:p w:rsidR="00162992" w:rsidRDefault="00162992" w:rsidP="00D24B2B">
      <w:pPr>
        <w:pStyle w:val="Heading3"/>
        <w:rPr>
          <w:rFonts w:ascii="Cambria" w:eastAsia="Cambria" w:hAnsi="Cambria" w:cs="Cambria"/>
          <w:sz w:val="22"/>
          <w:szCs w:val="22"/>
        </w:rPr>
      </w:pPr>
    </w:p>
    <w:p w:rsidR="00D24B2B" w:rsidRDefault="00D24B2B" w:rsidP="00557CC2">
      <w:pPr>
        <w:pStyle w:val="Heading2"/>
        <w:shd w:val="pct25" w:color="auto" w:fill="auto"/>
        <w:jc w:val="center"/>
        <w:rPr>
          <w:sz w:val="24"/>
          <w:szCs w:val="24"/>
        </w:rPr>
      </w:pPr>
      <w:bookmarkStart w:id="0" w:name="_GoBack"/>
      <w:bookmarkEnd w:id="0"/>
      <w:r>
        <w:rPr>
          <w:rFonts w:ascii="Cambria" w:hAnsi="Cambria"/>
          <w:i w:val="0"/>
          <w:sz w:val="22"/>
          <w:szCs w:val="22"/>
        </w:rPr>
        <w:t>SUBJECT OF INTEREST</w:t>
      </w:r>
      <w:r>
        <w:rPr>
          <w:sz w:val="24"/>
          <w:szCs w:val="24"/>
        </w:rPr>
        <w:t>:</w:t>
      </w:r>
    </w:p>
    <w:p w:rsidR="00D24B2B" w:rsidRPr="00635AA0" w:rsidRDefault="00D24B2B" w:rsidP="00D24B2B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35AA0">
        <w:rPr>
          <w:sz w:val="28"/>
          <w:szCs w:val="28"/>
        </w:rPr>
        <w:t>Application</w:t>
      </w:r>
    </w:p>
    <w:p w:rsidR="00D24B2B" w:rsidRPr="00635AA0" w:rsidRDefault="00D24B2B" w:rsidP="00D24B2B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35AA0">
        <w:rPr>
          <w:sz w:val="28"/>
          <w:szCs w:val="28"/>
        </w:rPr>
        <w:t>Computer</w:t>
      </w:r>
    </w:p>
    <w:p w:rsidR="00D24B2B" w:rsidRPr="00635AA0" w:rsidRDefault="00D24B2B" w:rsidP="00D24B2B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35AA0">
        <w:rPr>
          <w:sz w:val="28"/>
          <w:szCs w:val="28"/>
        </w:rPr>
        <w:t>Hardware</w:t>
      </w:r>
    </w:p>
    <w:p w:rsidR="00D24B2B" w:rsidRDefault="00D24B2B" w:rsidP="00D24B2B"/>
    <w:p w:rsidR="00D24B2B" w:rsidRDefault="00D24B2B" w:rsidP="00D24B2B"/>
    <w:p w:rsidR="00D24B2B" w:rsidRDefault="00D24B2B" w:rsidP="00557CC2">
      <w:pPr>
        <w:pStyle w:val="Heading2"/>
        <w:shd w:val="pct25" w:color="auto" w:fill="auto"/>
        <w:jc w:val="center"/>
        <w:rPr>
          <w:sz w:val="24"/>
          <w:szCs w:val="24"/>
        </w:rPr>
      </w:pPr>
      <w:r>
        <w:rPr>
          <w:rFonts w:ascii="Cambria" w:hAnsi="Cambria"/>
          <w:i w:val="0"/>
          <w:sz w:val="22"/>
          <w:szCs w:val="22"/>
        </w:rPr>
        <w:t>PERSONAL INFORMATION</w:t>
      </w:r>
      <w:r>
        <w:rPr>
          <w:sz w:val="24"/>
          <w:szCs w:val="24"/>
        </w:rPr>
        <w:t>:</w:t>
      </w:r>
    </w:p>
    <w:p w:rsidR="00D24B2B" w:rsidRPr="00635AA0" w:rsidRDefault="00D24B2B" w:rsidP="00D24B2B">
      <w:pPr>
        <w:rPr>
          <w:b/>
          <w:sz w:val="28"/>
          <w:szCs w:val="28"/>
        </w:rPr>
      </w:pPr>
      <w:r w:rsidRPr="00635AA0">
        <w:rPr>
          <w:b/>
          <w:sz w:val="28"/>
          <w:szCs w:val="28"/>
        </w:rPr>
        <w:t xml:space="preserve">Date of </w:t>
      </w:r>
      <w:proofErr w:type="gramStart"/>
      <w:r w:rsidRPr="00635AA0">
        <w:rPr>
          <w:b/>
          <w:sz w:val="28"/>
          <w:szCs w:val="28"/>
        </w:rPr>
        <w:t xml:space="preserve">Birth </w:t>
      </w:r>
      <w:r w:rsidR="00C33888" w:rsidRPr="00635AA0">
        <w:rPr>
          <w:b/>
          <w:sz w:val="28"/>
          <w:szCs w:val="28"/>
        </w:rPr>
        <w:t>:</w:t>
      </w:r>
      <w:proofErr w:type="gramEnd"/>
      <w:r w:rsidRPr="00635AA0">
        <w:rPr>
          <w:b/>
          <w:sz w:val="28"/>
          <w:szCs w:val="28"/>
        </w:rPr>
        <w:t xml:space="preserve">          </w:t>
      </w:r>
      <w:r w:rsidR="00C33888" w:rsidRPr="00635AA0">
        <w:rPr>
          <w:b/>
          <w:sz w:val="28"/>
          <w:szCs w:val="28"/>
        </w:rPr>
        <w:t xml:space="preserve"> </w:t>
      </w:r>
      <w:r w:rsidRPr="00635AA0">
        <w:rPr>
          <w:sz w:val="28"/>
          <w:szCs w:val="28"/>
        </w:rPr>
        <w:t>09/11/1999</w:t>
      </w:r>
    </w:p>
    <w:p w:rsidR="00D24B2B" w:rsidRPr="00635AA0" w:rsidRDefault="00D24B2B" w:rsidP="00D24B2B">
      <w:pPr>
        <w:rPr>
          <w:b/>
          <w:sz w:val="28"/>
          <w:szCs w:val="28"/>
        </w:rPr>
      </w:pPr>
      <w:r w:rsidRPr="00635AA0">
        <w:rPr>
          <w:b/>
          <w:sz w:val="28"/>
          <w:szCs w:val="28"/>
        </w:rPr>
        <w:t>Father's Name</w:t>
      </w:r>
      <w:r w:rsidR="00C33888" w:rsidRPr="00635AA0">
        <w:rPr>
          <w:b/>
          <w:sz w:val="28"/>
          <w:szCs w:val="28"/>
        </w:rPr>
        <w:t>:</w:t>
      </w:r>
      <w:r w:rsidRPr="00635AA0">
        <w:rPr>
          <w:b/>
          <w:sz w:val="28"/>
          <w:szCs w:val="28"/>
        </w:rPr>
        <w:t xml:space="preserve">         </w:t>
      </w:r>
      <w:r w:rsidRPr="00635AA0">
        <w:rPr>
          <w:sz w:val="28"/>
          <w:szCs w:val="28"/>
        </w:rPr>
        <w:t xml:space="preserve">Mr. </w:t>
      </w:r>
      <w:proofErr w:type="spellStart"/>
      <w:r w:rsidRPr="00635AA0">
        <w:rPr>
          <w:sz w:val="28"/>
          <w:szCs w:val="28"/>
        </w:rPr>
        <w:t>Kelash</w:t>
      </w:r>
      <w:proofErr w:type="spellEnd"/>
      <w:r w:rsidRPr="00635AA0">
        <w:rPr>
          <w:sz w:val="28"/>
          <w:szCs w:val="28"/>
        </w:rPr>
        <w:t xml:space="preserve"> </w:t>
      </w:r>
      <w:proofErr w:type="spellStart"/>
      <w:r w:rsidRPr="00635AA0">
        <w:rPr>
          <w:sz w:val="28"/>
          <w:szCs w:val="28"/>
        </w:rPr>
        <w:t>Malviya</w:t>
      </w:r>
      <w:proofErr w:type="spellEnd"/>
    </w:p>
    <w:p w:rsidR="00D24B2B" w:rsidRPr="00635AA0" w:rsidRDefault="00D24B2B" w:rsidP="00D24B2B">
      <w:pPr>
        <w:rPr>
          <w:b/>
          <w:sz w:val="28"/>
          <w:szCs w:val="28"/>
        </w:rPr>
      </w:pPr>
      <w:r w:rsidRPr="00635AA0">
        <w:rPr>
          <w:b/>
          <w:sz w:val="28"/>
          <w:szCs w:val="28"/>
        </w:rPr>
        <w:t>Languages Know</w:t>
      </w:r>
      <w:r w:rsidR="00C33888" w:rsidRPr="00635AA0">
        <w:rPr>
          <w:b/>
          <w:sz w:val="28"/>
          <w:szCs w:val="28"/>
        </w:rPr>
        <w:t>:</w:t>
      </w:r>
      <w:r w:rsidRPr="00635AA0">
        <w:rPr>
          <w:b/>
          <w:sz w:val="28"/>
          <w:szCs w:val="28"/>
        </w:rPr>
        <w:t xml:space="preserve">    </w:t>
      </w:r>
      <w:r w:rsidRPr="00635AA0">
        <w:rPr>
          <w:sz w:val="28"/>
          <w:szCs w:val="28"/>
        </w:rPr>
        <w:t>English &amp; Hindi.</w:t>
      </w:r>
    </w:p>
    <w:p w:rsidR="00C33888" w:rsidRPr="00635AA0" w:rsidRDefault="00D24B2B" w:rsidP="00D24B2B">
      <w:pPr>
        <w:rPr>
          <w:sz w:val="28"/>
          <w:szCs w:val="28"/>
        </w:rPr>
      </w:pPr>
      <w:r w:rsidRPr="00635AA0">
        <w:rPr>
          <w:b/>
          <w:sz w:val="28"/>
          <w:szCs w:val="28"/>
        </w:rPr>
        <w:t>Nationality</w:t>
      </w:r>
      <w:r w:rsidR="00C33888" w:rsidRPr="00635AA0">
        <w:rPr>
          <w:b/>
          <w:sz w:val="28"/>
          <w:szCs w:val="28"/>
        </w:rPr>
        <w:t>:</w:t>
      </w:r>
      <w:r w:rsidRPr="00635AA0">
        <w:rPr>
          <w:sz w:val="28"/>
          <w:szCs w:val="28"/>
        </w:rPr>
        <w:t xml:space="preserve">               </w:t>
      </w:r>
      <w:r w:rsidR="00C33888" w:rsidRPr="00635AA0">
        <w:rPr>
          <w:sz w:val="28"/>
          <w:szCs w:val="28"/>
        </w:rPr>
        <w:t xml:space="preserve"> </w:t>
      </w:r>
      <w:r w:rsidRPr="00635AA0">
        <w:rPr>
          <w:sz w:val="28"/>
          <w:szCs w:val="28"/>
        </w:rPr>
        <w:t>Indian</w:t>
      </w:r>
      <w:r w:rsidRPr="00635AA0">
        <w:rPr>
          <w:b/>
          <w:sz w:val="28"/>
          <w:szCs w:val="28"/>
        </w:rPr>
        <w:t xml:space="preserve">    </w:t>
      </w:r>
      <w:r w:rsidRPr="00635AA0">
        <w:rPr>
          <w:sz w:val="28"/>
          <w:szCs w:val="28"/>
        </w:rPr>
        <w:t xml:space="preserve"> </w:t>
      </w:r>
    </w:p>
    <w:p w:rsidR="00D24B2B" w:rsidRPr="00D24B2B" w:rsidRDefault="00D24B2B" w:rsidP="00D24B2B">
      <w:r>
        <w:t xml:space="preserve">         </w:t>
      </w:r>
    </w:p>
    <w:p w:rsidR="00D24B2B" w:rsidRDefault="00C33888" w:rsidP="00557CC2">
      <w:pPr>
        <w:pStyle w:val="Heading2"/>
        <w:shd w:val="pct25" w:color="auto" w:fill="auto"/>
        <w:jc w:val="center"/>
        <w:rPr>
          <w:sz w:val="24"/>
          <w:szCs w:val="24"/>
        </w:rPr>
      </w:pPr>
      <w:proofErr w:type="gramStart"/>
      <w:r>
        <w:rPr>
          <w:rFonts w:ascii="Cambria" w:hAnsi="Cambria"/>
          <w:i w:val="0"/>
          <w:sz w:val="22"/>
          <w:szCs w:val="22"/>
        </w:rPr>
        <w:t xml:space="preserve">DECLARATION </w:t>
      </w:r>
      <w:r>
        <w:rPr>
          <w:sz w:val="24"/>
          <w:szCs w:val="24"/>
        </w:rPr>
        <w:t>:</w:t>
      </w:r>
      <w:proofErr w:type="gramEnd"/>
    </w:p>
    <w:p w:rsidR="00635AA0" w:rsidRPr="00635AA0" w:rsidRDefault="00635AA0" w:rsidP="00635AA0">
      <w:pPr>
        <w:rPr>
          <w:sz w:val="28"/>
          <w:szCs w:val="28"/>
        </w:rPr>
      </w:pPr>
      <w:r w:rsidRPr="00635AA0">
        <w:rPr>
          <w:sz w:val="28"/>
          <w:szCs w:val="28"/>
        </w:rPr>
        <w:t>I hereby declare that above mentioned information is correct to best of my knowledge.</w:t>
      </w:r>
    </w:p>
    <w:p w:rsidR="00C33888" w:rsidRDefault="00C33888" w:rsidP="00C33888"/>
    <w:p w:rsidR="00C33888" w:rsidRDefault="00C33888" w:rsidP="00C33888"/>
    <w:p w:rsidR="00C33888" w:rsidRPr="00C33888" w:rsidRDefault="00C33888" w:rsidP="00C33888"/>
    <w:p w:rsidR="00162992" w:rsidRDefault="00635AA0" w:rsidP="00635AA0">
      <w:pPr>
        <w:ind w:left="360" w:right="-144"/>
        <w:rPr>
          <w:rFonts w:ascii="Cambria" w:eastAsia="Cambria" w:hAnsi="Cambria" w:cs="Cambria"/>
          <w:b/>
          <w:sz w:val="22"/>
          <w:szCs w:val="22"/>
        </w:rPr>
      </w:pPr>
      <w:r w:rsidRPr="00635AA0">
        <w:rPr>
          <w:rFonts w:ascii="Cambria" w:eastAsia="Cambria" w:hAnsi="Cambria" w:cs="Cambria"/>
          <w:b/>
          <w:sz w:val="22"/>
          <w:szCs w:val="22"/>
        </w:rPr>
        <w:t>Date</w:t>
      </w:r>
      <w:r>
        <w:rPr>
          <w:rFonts w:ascii="Cambria" w:eastAsia="Cambria" w:hAnsi="Cambria" w:cs="Cambria"/>
          <w:b/>
          <w:sz w:val="22"/>
          <w:szCs w:val="22"/>
        </w:rPr>
        <w:t>:  ________________                                                                                                                  _____________________</w:t>
      </w:r>
    </w:p>
    <w:p w:rsidR="00635AA0" w:rsidRDefault="00635AA0" w:rsidP="00635AA0">
      <w:pPr>
        <w:ind w:left="360" w:right="-144"/>
        <w:rPr>
          <w:rFonts w:ascii="Cambria" w:eastAsia="Cambria" w:hAnsi="Cambria" w:cs="Cambria"/>
          <w:b/>
          <w:sz w:val="22"/>
          <w:szCs w:val="22"/>
        </w:rPr>
      </w:pPr>
    </w:p>
    <w:p w:rsidR="00635AA0" w:rsidRPr="00635AA0" w:rsidRDefault="00635AA0" w:rsidP="00635AA0">
      <w:pPr>
        <w:ind w:left="360" w:right="-144"/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 xml:space="preserve">Place: _______________                                                                                         </w:t>
      </w:r>
      <w:r>
        <w:rPr>
          <w:rFonts w:ascii="Cambria" w:eastAsia="Cambria" w:hAnsi="Cambria" w:cs="Cambria"/>
          <w:b/>
          <w:sz w:val="22"/>
          <w:szCs w:val="22"/>
        </w:rPr>
        <w:tab/>
      </w:r>
      <w:r>
        <w:rPr>
          <w:rFonts w:ascii="Cambria" w:eastAsia="Cambria" w:hAnsi="Cambria" w:cs="Cambria"/>
          <w:b/>
          <w:sz w:val="22"/>
          <w:szCs w:val="22"/>
        </w:rPr>
        <w:tab/>
        <w:t>Signature</w:t>
      </w:r>
    </w:p>
    <w:p w:rsidR="00162992" w:rsidRDefault="00162992" w:rsidP="000244AF">
      <w:pPr>
        <w:pBdr>
          <w:bottom w:val="single" w:sz="12" w:space="0" w:color="808080"/>
        </w:pBdr>
        <w:ind w:right="-144"/>
        <w:rPr>
          <w:rFonts w:ascii="Cambria" w:eastAsia="Cambria" w:hAnsi="Cambria" w:cs="Cambria"/>
          <w:sz w:val="22"/>
          <w:szCs w:val="22"/>
        </w:rPr>
      </w:pPr>
    </w:p>
    <w:p w:rsidR="00162992" w:rsidRDefault="00162992">
      <w:pPr>
        <w:rPr>
          <w:rFonts w:ascii="Cambria" w:eastAsia="Cambria" w:hAnsi="Cambria" w:cs="Cambria"/>
          <w:sz w:val="22"/>
          <w:szCs w:val="22"/>
        </w:rPr>
      </w:pPr>
    </w:p>
    <w:p w:rsidR="00C33888" w:rsidRDefault="000244AF" w:rsidP="00C33888">
      <w:pPr>
        <w:pStyle w:val="Heading3"/>
        <w:jc w:val="left"/>
        <w:rPr>
          <w:rFonts w:ascii="Cambria" w:eastAsia="Cambria" w:hAnsi="Cambria" w:cs="Cambria"/>
          <w:b w:val="0"/>
          <w:bCs w:val="0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                                                                                   </w:t>
      </w:r>
    </w:p>
    <w:p w:rsidR="00162992" w:rsidRDefault="00162992">
      <w:pPr>
        <w:rPr>
          <w:rFonts w:ascii="Cambria" w:eastAsia="Cambria" w:hAnsi="Cambria" w:cs="Cambria"/>
          <w:b/>
          <w:bCs/>
          <w:sz w:val="22"/>
          <w:szCs w:val="22"/>
        </w:rPr>
      </w:pPr>
    </w:p>
    <w:sectPr w:rsidR="00162992" w:rsidSect="00194094">
      <w:pgSz w:w="12240" w:h="15840"/>
      <w:pgMar w:top="990" w:right="990" w:bottom="1620" w:left="99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0EFF" w:rsidRDefault="001A0EFF" w:rsidP="002B76FE">
      <w:r>
        <w:separator/>
      </w:r>
    </w:p>
  </w:endnote>
  <w:endnote w:type="continuationSeparator" w:id="0">
    <w:p w:rsidR="001A0EFF" w:rsidRDefault="001A0EFF" w:rsidP="002B76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0EFF" w:rsidRDefault="001A0EFF" w:rsidP="002B76FE">
      <w:r>
        <w:separator/>
      </w:r>
    </w:p>
  </w:footnote>
  <w:footnote w:type="continuationSeparator" w:id="0">
    <w:p w:rsidR="001A0EFF" w:rsidRDefault="001A0EFF" w:rsidP="002B76F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6A86F8B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B6767ACC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5AAAC92C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1C264652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2EC2160A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EEDE801A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D1961910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BA8E7A64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D79AD606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000002"/>
    <w:multiLevelType w:val="hybridMultilevel"/>
    <w:tmpl w:val="00000002"/>
    <w:lvl w:ilvl="0" w:tplc="1AA4461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E976D5A0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E9E6A57C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1870DFCE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653AC058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A78AF948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E142258C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E06643C6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6E563188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2EA23C01"/>
    <w:multiLevelType w:val="hybridMultilevel"/>
    <w:tmpl w:val="10364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622A5D"/>
    <w:multiLevelType w:val="hybridMultilevel"/>
    <w:tmpl w:val="6AB2CC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870833"/>
    <w:multiLevelType w:val="hybridMultilevel"/>
    <w:tmpl w:val="306CF316"/>
    <w:lvl w:ilvl="0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8CC6C05"/>
    <w:multiLevelType w:val="hybridMultilevel"/>
    <w:tmpl w:val="6B5C1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1613DB"/>
    <w:multiLevelType w:val="hybridMultilevel"/>
    <w:tmpl w:val="0248F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89399F"/>
    <w:multiLevelType w:val="hybridMultilevel"/>
    <w:tmpl w:val="8F2C06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  <w:lang w:val="en-US"/>
      </w:rPr>
    </w:lvl>
    <w:lvl w:ilvl="1" w:tplc="04090005">
      <w:start w:val="1"/>
      <w:numFmt w:val="bullet"/>
      <w:lvlText w:val=""/>
      <w:lvlJc w:val="left"/>
      <w:pPr>
        <w:ind w:left="1980" w:hanging="5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6E7B42E0"/>
    <w:multiLevelType w:val="hybridMultilevel"/>
    <w:tmpl w:val="B85E9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5"/>
  </w:num>
  <w:num w:numId="7">
    <w:abstractNumId w:val="8"/>
  </w:num>
  <w:num w:numId="8">
    <w:abstractNumId w:val="2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SpellingErrors/>
  <w:hideGrammaticalErrors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0NDeysDC3MLI0MzI3MDRX0lEKTi0uzszPAykwrAUAqkYzviwAAAA="/>
  </w:docVars>
  <w:rsids>
    <w:rsidRoot w:val="00A77B3E"/>
    <w:rsid w:val="00002C57"/>
    <w:rsid w:val="000201EE"/>
    <w:rsid w:val="000244AF"/>
    <w:rsid w:val="00045B26"/>
    <w:rsid w:val="00052F16"/>
    <w:rsid w:val="000639A7"/>
    <w:rsid w:val="0008086D"/>
    <w:rsid w:val="00085847"/>
    <w:rsid w:val="000A4650"/>
    <w:rsid w:val="000C5F8A"/>
    <w:rsid w:val="000E34CC"/>
    <w:rsid w:val="0010177B"/>
    <w:rsid w:val="00101B75"/>
    <w:rsid w:val="00113270"/>
    <w:rsid w:val="00114BE3"/>
    <w:rsid w:val="0016213D"/>
    <w:rsid w:val="00162992"/>
    <w:rsid w:val="001635F2"/>
    <w:rsid w:val="00165DAC"/>
    <w:rsid w:val="00175CE3"/>
    <w:rsid w:val="00194094"/>
    <w:rsid w:val="001A0EFF"/>
    <w:rsid w:val="00201790"/>
    <w:rsid w:val="00204351"/>
    <w:rsid w:val="002143F4"/>
    <w:rsid w:val="0022436D"/>
    <w:rsid w:val="00236560"/>
    <w:rsid w:val="00240A61"/>
    <w:rsid w:val="00242BD8"/>
    <w:rsid w:val="00281971"/>
    <w:rsid w:val="0029079C"/>
    <w:rsid w:val="00291614"/>
    <w:rsid w:val="002A7886"/>
    <w:rsid w:val="002B76FE"/>
    <w:rsid w:val="002D304F"/>
    <w:rsid w:val="002F0A07"/>
    <w:rsid w:val="00306F0E"/>
    <w:rsid w:val="003152F9"/>
    <w:rsid w:val="003376C1"/>
    <w:rsid w:val="00340FE2"/>
    <w:rsid w:val="003529DC"/>
    <w:rsid w:val="0037073C"/>
    <w:rsid w:val="00370E10"/>
    <w:rsid w:val="00381110"/>
    <w:rsid w:val="003967F7"/>
    <w:rsid w:val="003C1E67"/>
    <w:rsid w:val="003C6C5A"/>
    <w:rsid w:val="00407523"/>
    <w:rsid w:val="0041100D"/>
    <w:rsid w:val="0041340D"/>
    <w:rsid w:val="00445384"/>
    <w:rsid w:val="00480152"/>
    <w:rsid w:val="004E132E"/>
    <w:rsid w:val="00511D4E"/>
    <w:rsid w:val="0052618F"/>
    <w:rsid w:val="00532B1E"/>
    <w:rsid w:val="00550C84"/>
    <w:rsid w:val="00557CC2"/>
    <w:rsid w:val="00562541"/>
    <w:rsid w:val="00567CAB"/>
    <w:rsid w:val="005A5E47"/>
    <w:rsid w:val="005D399C"/>
    <w:rsid w:val="005F60A0"/>
    <w:rsid w:val="005F7762"/>
    <w:rsid w:val="00635AA0"/>
    <w:rsid w:val="0066124C"/>
    <w:rsid w:val="006A1578"/>
    <w:rsid w:val="006A753B"/>
    <w:rsid w:val="006B5753"/>
    <w:rsid w:val="006C4145"/>
    <w:rsid w:val="006C530A"/>
    <w:rsid w:val="006C7B4F"/>
    <w:rsid w:val="006D4314"/>
    <w:rsid w:val="006E180A"/>
    <w:rsid w:val="006F4590"/>
    <w:rsid w:val="007273B2"/>
    <w:rsid w:val="007436A3"/>
    <w:rsid w:val="007574B7"/>
    <w:rsid w:val="007A6BDC"/>
    <w:rsid w:val="007E2CC0"/>
    <w:rsid w:val="007E6764"/>
    <w:rsid w:val="007F3FCE"/>
    <w:rsid w:val="00817520"/>
    <w:rsid w:val="00820539"/>
    <w:rsid w:val="0086043D"/>
    <w:rsid w:val="00864BF3"/>
    <w:rsid w:val="00867E36"/>
    <w:rsid w:val="00873240"/>
    <w:rsid w:val="008D5509"/>
    <w:rsid w:val="0094143C"/>
    <w:rsid w:val="0097268F"/>
    <w:rsid w:val="00981A07"/>
    <w:rsid w:val="00983695"/>
    <w:rsid w:val="00986799"/>
    <w:rsid w:val="00986E5D"/>
    <w:rsid w:val="009C3B47"/>
    <w:rsid w:val="009C4DB5"/>
    <w:rsid w:val="009C5D24"/>
    <w:rsid w:val="009D7603"/>
    <w:rsid w:val="009E29CB"/>
    <w:rsid w:val="009F100F"/>
    <w:rsid w:val="00A21157"/>
    <w:rsid w:val="00A35931"/>
    <w:rsid w:val="00A444BA"/>
    <w:rsid w:val="00A72B25"/>
    <w:rsid w:val="00A77B3E"/>
    <w:rsid w:val="00AB2971"/>
    <w:rsid w:val="00AB7F51"/>
    <w:rsid w:val="00AD170E"/>
    <w:rsid w:val="00AE66E2"/>
    <w:rsid w:val="00AF4AE2"/>
    <w:rsid w:val="00B04F45"/>
    <w:rsid w:val="00B075F8"/>
    <w:rsid w:val="00B07D42"/>
    <w:rsid w:val="00B10E1C"/>
    <w:rsid w:val="00B4548B"/>
    <w:rsid w:val="00B7209E"/>
    <w:rsid w:val="00BA1A47"/>
    <w:rsid w:val="00C16F72"/>
    <w:rsid w:val="00C27E80"/>
    <w:rsid w:val="00C33888"/>
    <w:rsid w:val="00C50034"/>
    <w:rsid w:val="00C508B3"/>
    <w:rsid w:val="00C55281"/>
    <w:rsid w:val="00CA1C86"/>
    <w:rsid w:val="00CA7876"/>
    <w:rsid w:val="00CC0857"/>
    <w:rsid w:val="00CE0B6E"/>
    <w:rsid w:val="00CE159C"/>
    <w:rsid w:val="00CE6847"/>
    <w:rsid w:val="00D07FA0"/>
    <w:rsid w:val="00D14E92"/>
    <w:rsid w:val="00D179CC"/>
    <w:rsid w:val="00D24B2B"/>
    <w:rsid w:val="00D52184"/>
    <w:rsid w:val="00D53AAB"/>
    <w:rsid w:val="00D54FC8"/>
    <w:rsid w:val="00D64873"/>
    <w:rsid w:val="00D97DC8"/>
    <w:rsid w:val="00DB1D73"/>
    <w:rsid w:val="00DB4790"/>
    <w:rsid w:val="00DF1284"/>
    <w:rsid w:val="00E53E8A"/>
    <w:rsid w:val="00E57422"/>
    <w:rsid w:val="00E61385"/>
    <w:rsid w:val="00E771CF"/>
    <w:rsid w:val="00E87268"/>
    <w:rsid w:val="00E900E1"/>
    <w:rsid w:val="00E9699E"/>
    <w:rsid w:val="00EB0674"/>
    <w:rsid w:val="00EC236F"/>
    <w:rsid w:val="00F04E5B"/>
    <w:rsid w:val="00F10D4D"/>
    <w:rsid w:val="00F17F14"/>
    <w:rsid w:val="00F233F1"/>
    <w:rsid w:val="00F33D48"/>
    <w:rsid w:val="00F50835"/>
    <w:rsid w:val="00F62CD9"/>
    <w:rsid w:val="00FA6126"/>
    <w:rsid w:val="00FB3904"/>
    <w:rsid w:val="00FE12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" w:semiHidden="0"/>
    <w:lsdException w:name="List 2" w:semiHidden="0"/>
    <w:lsdException w:name="List 3" w:semiHidden="0"/>
    <w:lsdException w:name="List 4" w:semiHidden="0" w:unhideWhenUsed="0"/>
    <w:lsdException w:name="List 5" w:semiHidden="0" w:unhideWhenUsed="0"/>
    <w:lsdException w:name="List Bullet 2" w:semiHidden="0"/>
    <w:lsdException w:name="List Bullet 3" w:semiHidden="0"/>
    <w:lsdException w:name="List Bullet 4" w:semiHidden="0"/>
    <w:lsdException w:name="List Bullet 5" w:semiHidden="0"/>
    <w:lsdException w:name="List Number 2" w:semiHidden="0"/>
    <w:lsdException w:name="List Number 3" w:semiHidden="0"/>
    <w:lsdException w:name="List Number 4" w:semiHidden="0"/>
    <w:lsdException w:name="Title" w:semiHidden="0" w:unhideWhenUsed="0" w:qFormat="1"/>
    <w:lsdException w:name="Subtitle" w:semiHidden="0" w:unhideWhenUsed="0" w:qFormat="1"/>
    <w:lsdException w:name="Body Text 3" w:semiHidden="0"/>
    <w:lsdException w:name="Body Text Indent 2" w:semiHidden="0"/>
    <w:lsdException w:name="Body Text Indent 3" w:semiHidden="0"/>
    <w:lsdException w:name="Block Text" w:semiHidden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094"/>
    <w:rPr>
      <w:rFonts w:ascii="Garamond" w:eastAsia="Garamond" w:hAnsi="Garamond" w:cs="Garamond"/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outlineLvl w:val="0"/>
    </w:pPr>
    <w:rPr>
      <w:rFonts w:ascii="Cambria" w:eastAsia="Cambria" w:hAnsi="Cambria" w:cs="Cambria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jc w:val="center"/>
      <w:outlineLvl w:val="2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F7B96"/>
    <w:pPr>
      <w:spacing w:before="240" w:after="60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Subtitle">
    <w:name w:val="Subtitle"/>
    <w:basedOn w:val="Normal"/>
    <w:qFormat/>
    <w:rsid w:val="00EF7B96"/>
    <w:pPr>
      <w:spacing w:after="60"/>
      <w:jc w:val="center"/>
    </w:pPr>
    <w:rPr>
      <w:rFonts w:ascii="Arial" w:eastAsia="Arial" w:hAnsi="Arial" w:cs="Arial"/>
    </w:rPr>
  </w:style>
  <w:style w:type="character" w:customStyle="1" w:styleId="TitleChar">
    <w:name w:val="Title Char"/>
    <w:link w:val="Title"/>
    <w:rsid w:val="003C1E67"/>
    <w:rPr>
      <w:rFonts w:ascii="Arial" w:eastAsia="Arial" w:hAnsi="Arial" w:cs="Arial"/>
      <w:b/>
      <w:bCs/>
      <w:color w:val="000000"/>
      <w:sz w:val="32"/>
      <w:szCs w:val="32"/>
    </w:rPr>
  </w:style>
  <w:style w:type="character" w:customStyle="1" w:styleId="Emphasis1">
    <w:name w:val="Emphasis1"/>
    <w:basedOn w:val="DefaultParagraphFont"/>
    <w:rsid w:val="003C1E67"/>
  </w:style>
  <w:style w:type="paragraph" w:styleId="NoSpacing">
    <w:name w:val="No Spacing"/>
    <w:basedOn w:val="Normal"/>
    <w:qFormat/>
    <w:rsid w:val="003C1E67"/>
    <w:pPr>
      <w:suppressAutoHyphens/>
    </w:pPr>
    <w:rPr>
      <w:rFonts w:ascii="Times New Roman" w:eastAsia="Times New Roman" w:hAnsi="Times New Roman" w:cs="Times New Roman"/>
      <w:color w:val="auto"/>
      <w:lang w:val="en-US" w:eastAsia="ar-SA"/>
    </w:rPr>
  </w:style>
  <w:style w:type="paragraph" w:customStyle="1" w:styleId="H4">
    <w:name w:val="H4"/>
    <w:basedOn w:val="Normal"/>
    <w:next w:val="Normal"/>
    <w:rsid w:val="003C1E67"/>
    <w:pPr>
      <w:keepNext/>
      <w:spacing w:before="100" w:after="100"/>
    </w:pPr>
    <w:rPr>
      <w:rFonts w:ascii="Times New Roman" w:eastAsia="Times New Roman" w:hAnsi="Times New Roman" w:cs="Times New Roman"/>
      <w:b/>
      <w:color w:val="auto"/>
      <w:lang w:val="en-US" w:eastAsia="ar-SA"/>
    </w:rPr>
  </w:style>
  <w:style w:type="paragraph" w:styleId="NormalWeb">
    <w:name w:val="Normal (Web)"/>
    <w:basedOn w:val="Normal"/>
    <w:link w:val="NormalWebChar"/>
    <w:rsid w:val="003C1E67"/>
    <w:pPr>
      <w:spacing w:before="100" w:after="100"/>
    </w:pPr>
    <w:rPr>
      <w:rFonts w:ascii="Arial Unicode MS" w:eastAsia="Arial Unicode MS" w:hAnsi="Arial Unicode MS" w:cs="Arial Unicode MS"/>
      <w:color w:val="auto"/>
      <w:kern w:val="1"/>
      <w:lang w:val="en-US" w:eastAsia="ar-SA"/>
    </w:rPr>
  </w:style>
  <w:style w:type="character" w:customStyle="1" w:styleId="NormalWebChar">
    <w:name w:val="Normal (Web) Char"/>
    <w:link w:val="NormalWeb"/>
    <w:rsid w:val="003C1E67"/>
    <w:rPr>
      <w:rFonts w:ascii="Arial Unicode MS" w:eastAsia="Arial Unicode MS" w:hAnsi="Arial Unicode MS" w:cs="Arial Unicode MS"/>
      <w:kern w:val="1"/>
      <w:sz w:val="24"/>
      <w:szCs w:val="24"/>
      <w:lang w:val="en-US" w:eastAsia="ar-SA"/>
    </w:rPr>
  </w:style>
  <w:style w:type="character" w:styleId="Hyperlink">
    <w:name w:val="Hyperlink"/>
    <w:rsid w:val="00D5218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6124C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7A6B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A6BDC"/>
    <w:rPr>
      <w:rFonts w:ascii="Tahoma" w:eastAsia="Garamond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semiHidden/>
    <w:unhideWhenUsed/>
    <w:rsid w:val="002B76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2B76FE"/>
    <w:rPr>
      <w:rFonts w:ascii="Garamond" w:eastAsia="Garamond" w:hAnsi="Garamond" w:cs="Garamond"/>
      <w:color w:val="000000"/>
      <w:sz w:val="24"/>
      <w:szCs w:val="24"/>
    </w:rPr>
  </w:style>
  <w:style w:type="paragraph" w:styleId="Footer">
    <w:name w:val="footer"/>
    <w:basedOn w:val="Normal"/>
    <w:link w:val="FooterChar"/>
    <w:semiHidden/>
    <w:unhideWhenUsed/>
    <w:rsid w:val="002B76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semiHidden/>
    <w:rsid w:val="002B76FE"/>
    <w:rPr>
      <w:rFonts w:ascii="Garamond" w:eastAsia="Garamond" w:hAnsi="Garamond" w:cs="Garamond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5BCED3-9FEF-4BB8-A560-0B5AE0FBE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vikalp</dc:creator>
  <cp:lastModifiedBy>ss</cp:lastModifiedBy>
  <cp:revision>2</cp:revision>
  <cp:lastPrinted>1899-12-31T18:30:00Z</cp:lastPrinted>
  <dcterms:created xsi:type="dcterms:W3CDTF">2021-10-13T10:08:00Z</dcterms:created>
  <dcterms:modified xsi:type="dcterms:W3CDTF">2021-10-13T10:08:00Z</dcterms:modified>
</cp:coreProperties>
</file>