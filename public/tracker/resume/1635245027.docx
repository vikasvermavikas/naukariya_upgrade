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FD59C" w14:textId="77777777" w:rsidR="00010FB5" w:rsidRPr="00491D51" w:rsidRDefault="00B96778">
      <w:pPr>
        <w:rPr>
          <w:rFonts w:ascii="Arial" w:hAnsi="Arial" w:cs="Arial"/>
        </w:rPr>
      </w:pPr>
      <w:bookmarkStart w:id="0" w:name="_GoBack"/>
      <w:bookmarkEnd w:id="0"/>
      <w:proofErr w:type="spellStart"/>
      <w:proofErr w:type="gramStart"/>
      <w:r w:rsidRPr="00491D51">
        <w:rPr>
          <w:rFonts w:ascii="Arial" w:hAnsi="Arial" w:cs="Arial"/>
          <w:b/>
          <w:bCs/>
        </w:rPr>
        <w:t>Ranjit</w:t>
      </w:r>
      <w:proofErr w:type="spellEnd"/>
      <w:r w:rsidRPr="00491D51">
        <w:rPr>
          <w:rFonts w:ascii="Arial" w:hAnsi="Arial" w:cs="Arial"/>
          <w:b/>
          <w:bCs/>
        </w:rPr>
        <w:t xml:space="preserve">  kumar</w:t>
      </w:r>
      <w:proofErr w:type="gramEnd"/>
      <w:r w:rsidRPr="00491D51">
        <w:rPr>
          <w:rFonts w:ascii="Arial" w:hAnsi="Arial" w:cs="Arial"/>
          <w:b/>
          <w:bCs/>
        </w:rPr>
        <w:t xml:space="preserve">                                                            </w:t>
      </w:r>
    </w:p>
    <w:p w14:paraId="1D4280C4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Mobile</w:t>
      </w:r>
      <w:r w:rsidRPr="00491D51">
        <w:rPr>
          <w:rFonts w:ascii="Arial" w:hAnsi="Arial" w:cs="Arial"/>
          <w:sz w:val="20"/>
        </w:rPr>
        <w:t>: 7503109034,9818282601</w:t>
      </w:r>
    </w:p>
    <w:p w14:paraId="1B529070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Email</w:t>
      </w:r>
      <w:r w:rsidRPr="00491D51">
        <w:rPr>
          <w:rFonts w:ascii="Arial" w:hAnsi="Arial" w:cs="Arial"/>
          <w:sz w:val="20"/>
        </w:rPr>
        <w:t xml:space="preserve">:  </w:t>
      </w:r>
      <w:hyperlink r:id="rId7">
        <w:r w:rsidRPr="00491D51">
          <w:rPr>
            <w:rStyle w:val="InternetLink"/>
            <w:rFonts w:ascii="Arial" w:hAnsi="Arial" w:cs="Arial"/>
            <w:sz w:val="20"/>
          </w:rPr>
          <w:t>ranjitraj406@gmail.com</w:t>
        </w:r>
      </w:hyperlink>
      <w:r w:rsidRPr="00491D51">
        <w:rPr>
          <w:rFonts w:ascii="Arial" w:hAnsi="Arial" w:cs="Arial"/>
          <w:sz w:val="20"/>
        </w:rPr>
        <w:t xml:space="preserve">  </w:t>
      </w:r>
    </w:p>
    <w:p w14:paraId="497BC9C4" w14:textId="77777777" w:rsidR="00010FB5" w:rsidRPr="00491D51" w:rsidRDefault="00010FB5">
      <w:pPr>
        <w:rPr>
          <w:rFonts w:ascii="Arial" w:hAnsi="Arial" w:cs="Arial"/>
        </w:rPr>
      </w:pPr>
    </w:p>
    <w:p w14:paraId="2CF83D12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CAREER OBJECTIVE:</w:t>
      </w:r>
    </w:p>
    <w:p w14:paraId="4A4B9F59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  <w:szCs w:val="20"/>
        </w:rPr>
        <w:t>-An accomplished Oracle Database administrator (DBA) with expertise in technical skills and knowledge fruitful for the growth of the firm</w:t>
      </w:r>
      <w:r w:rsidRPr="00491D51">
        <w:rPr>
          <w:rFonts w:ascii="Arial" w:hAnsi="Arial" w:cs="Arial"/>
        </w:rPr>
        <w:t>.</w:t>
      </w:r>
    </w:p>
    <w:p w14:paraId="522D01EE" w14:textId="77777777" w:rsidR="00010FB5" w:rsidRPr="00491D51" w:rsidRDefault="00010FB5">
      <w:pPr>
        <w:rPr>
          <w:rFonts w:ascii="Arial" w:hAnsi="Arial" w:cs="Arial"/>
        </w:rPr>
      </w:pPr>
    </w:p>
    <w:p w14:paraId="23AFF72E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  <w:u w:val="single"/>
        </w:rPr>
        <w:t>COMPETENCIES:</w:t>
      </w:r>
    </w:p>
    <w:p w14:paraId="6F10CB26" w14:textId="20200B29" w:rsidR="003C1D5B" w:rsidRPr="00491D51" w:rsidRDefault="00B96778">
      <w:pPr>
        <w:spacing w:after="60"/>
        <w:rPr>
          <w:rFonts w:ascii="Arial" w:hAnsi="Arial" w:cs="Arial"/>
          <w:sz w:val="20"/>
        </w:rPr>
      </w:pPr>
      <w:r w:rsidRPr="00491D51">
        <w:rPr>
          <w:rFonts w:ascii="Arial" w:hAnsi="Arial" w:cs="Arial"/>
          <w:b/>
          <w:sz w:val="20"/>
        </w:rPr>
        <w:t>Databases                 :</w:t>
      </w:r>
      <w:r w:rsidRPr="00491D51">
        <w:rPr>
          <w:rFonts w:ascii="Arial" w:hAnsi="Arial" w:cs="Arial"/>
          <w:sz w:val="20"/>
        </w:rPr>
        <w:t xml:space="preserve"> </w:t>
      </w:r>
      <w:r w:rsidR="00D96F11" w:rsidRPr="00491D51">
        <w:rPr>
          <w:rFonts w:ascii="Arial" w:hAnsi="Arial" w:cs="Arial"/>
          <w:sz w:val="20"/>
        </w:rPr>
        <w:t xml:space="preserve"> </w:t>
      </w:r>
      <w:r w:rsidRPr="00491D51">
        <w:rPr>
          <w:rFonts w:ascii="Arial" w:hAnsi="Arial" w:cs="Arial"/>
          <w:sz w:val="20"/>
        </w:rPr>
        <w:t>Oracle9i, Oracle 10g, Oracle11g</w:t>
      </w:r>
      <w:proofErr w:type="gramStart"/>
      <w:r w:rsidRPr="00491D51">
        <w:rPr>
          <w:rFonts w:ascii="Arial" w:hAnsi="Arial" w:cs="Arial"/>
          <w:sz w:val="20"/>
        </w:rPr>
        <w:t>,Oracle</w:t>
      </w:r>
      <w:proofErr w:type="gramEnd"/>
      <w:r w:rsidRPr="00491D51">
        <w:rPr>
          <w:rFonts w:ascii="Arial" w:hAnsi="Arial" w:cs="Arial"/>
          <w:sz w:val="20"/>
        </w:rPr>
        <w:t xml:space="preserve"> 12C </w:t>
      </w:r>
      <w:r w:rsidR="00B71F6C" w:rsidRPr="00491D51">
        <w:rPr>
          <w:rFonts w:ascii="Arial" w:hAnsi="Arial" w:cs="Arial"/>
          <w:sz w:val="20"/>
        </w:rPr>
        <w:t>,M</w:t>
      </w:r>
      <w:r w:rsidR="00D96F11" w:rsidRPr="00491D51">
        <w:rPr>
          <w:rFonts w:ascii="Arial" w:hAnsi="Arial" w:cs="Arial"/>
          <w:sz w:val="20"/>
        </w:rPr>
        <w:t>S SQL</w:t>
      </w:r>
      <w:r w:rsidR="00B71F6C" w:rsidRPr="00491D51">
        <w:rPr>
          <w:rFonts w:ascii="Arial" w:hAnsi="Arial" w:cs="Arial"/>
          <w:sz w:val="20"/>
        </w:rPr>
        <w:t xml:space="preserve"> 2017,M</w:t>
      </w:r>
      <w:r w:rsidR="00D96F11" w:rsidRPr="00491D51">
        <w:rPr>
          <w:rFonts w:ascii="Arial" w:hAnsi="Arial" w:cs="Arial"/>
          <w:sz w:val="20"/>
        </w:rPr>
        <w:t>S SQL</w:t>
      </w:r>
      <w:r w:rsidR="00B71F6C" w:rsidRPr="00491D51">
        <w:rPr>
          <w:rFonts w:ascii="Arial" w:hAnsi="Arial" w:cs="Arial"/>
          <w:sz w:val="20"/>
        </w:rPr>
        <w:t xml:space="preserve">2014 ,  </w:t>
      </w:r>
    </w:p>
    <w:p w14:paraId="30AA72E2" w14:textId="6A6F4BBA" w:rsidR="00010FB5" w:rsidRPr="00491D51" w:rsidRDefault="003C1D5B">
      <w:pPr>
        <w:spacing w:after="6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                  </w:t>
      </w:r>
      <w:r w:rsidR="00B71F6C" w:rsidRPr="00491D51">
        <w:rPr>
          <w:rFonts w:ascii="Arial" w:hAnsi="Arial" w:cs="Arial"/>
          <w:sz w:val="20"/>
        </w:rPr>
        <w:t xml:space="preserve">              </w:t>
      </w:r>
      <w:r w:rsidRPr="00491D51">
        <w:rPr>
          <w:rFonts w:ascii="Arial" w:hAnsi="Arial" w:cs="Arial"/>
          <w:sz w:val="20"/>
        </w:rPr>
        <w:t xml:space="preserve">  </w:t>
      </w:r>
      <w:r w:rsidR="00D96F11" w:rsidRPr="00491D51">
        <w:rPr>
          <w:rFonts w:ascii="Arial" w:hAnsi="Arial" w:cs="Arial"/>
          <w:sz w:val="20"/>
        </w:rPr>
        <w:t xml:space="preserve"> </w:t>
      </w:r>
      <w:r w:rsidRPr="00491D51">
        <w:rPr>
          <w:rFonts w:ascii="Arial" w:hAnsi="Arial" w:cs="Arial"/>
          <w:sz w:val="20"/>
        </w:rPr>
        <w:t xml:space="preserve"> </w:t>
      </w:r>
      <w:r w:rsidR="00D96F11" w:rsidRPr="00491D51">
        <w:rPr>
          <w:rFonts w:ascii="Arial" w:hAnsi="Arial" w:cs="Arial"/>
          <w:sz w:val="20"/>
        </w:rPr>
        <w:t xml:space="preserve">  </w:t>
      </w:r>
      <w:r w:rsidR="00B71F6C" w:rsidRPr="00491D51">
        <w:rPr>
          <w:rFonts w:ascii="Arial" w:hAnsi="Arial" w:cs="Arial"/>
          <w:sz w:val="20"/>
        </w:rPr>
        <w:t>M</w:t>
      </w:r>
      <w:r w:rsidR="00D96F11" w:rsidRPr="00491D51">
        <w:rPr>
          <w:rFonts w:ascii="Arial" w:hAnsi="Arial" w:cs="Arial"/>
          <w:sz w:val="20"/>
        </w:rPr>
        <w:t>YSQL</w:t>
      </w:r>
      <w:r w:rsidR="00B71F6C" w:rsidRPr="00491D51">
        <w:rPr>
          <w:rFonts w:ascii="Arial" w:hAnsi="Arial" w:cs="Arial"/>
          <w:sz w:val="20"/>
        </w:rPr>
        <w:t xml:space="preserve"> 8.0</w:t>
      </w:r>
      <w:proofErr w:type="gramStart"/>
      <w:r w:rsidR="00B71F6C" w:rsidRPr="00491D51">
        <w:rPr>
          <w:rFonts w:ascii="Arial" w:hAnsi="Arial" w:cs="Arial"/>
          <w:sz w:val="20"/>
        </w:rPr>
        <w:t>,</w:t>
      </w:r>
      <w:r w:rsidR="00491D51" w:rsidRPr="00491D51">
        <w:rPr>
          <w:rFonts w:ascii="Arial" w:hAnsi="Arial" w:cs="Arial"/>
          <w:sz w:val="20"/>
        </w:rPr>
        <w:t>POSTGRE</w:t>
      </w:r>
      <w:proofErr w:type="gramEnd"/>
      <w:r w:rsidR="00491D51" w:rsidRPr="00491D51">
        <w:rPr>
          <w:rFonts w:ascii="Arial" w:hAnsi="Arial" w:cs="Arial"/>
          <w:sz w:val="20"/>
        </w:rPr>
        <w:t xml:space="preserve"> SQL</w:t>
      </w:r>
      <w:r w:rsidR="00B71F6C" w:rsidRPr="00491D51">
        <w:rPr>
          <w:rFonts w:ascii="Arial" w:hAnsi="Arial" w:cs="Arial"/>
          <w:sz w:val="20"/>
        </w:rPr>
        <w:t xml:space="preserve"> 11</w:t>
      </w:r>
      <w:r w:rsidRPr="00491D51">
        <w:rPr>
          <w:rFonts w:ascii="Arial" w:hAnsi="Arial" w:cs="Arial"/>
          <w:sz w:val="20"/>
        </w:rPr>
        <w:t>,P</w:t>
      </w:r>
      <w:r w:rsidR="00491D51" w:rsidRPr="00491D51">
        <w:rPr>
          <w:rFonts w:ascii="Arial" w:hAnsi="Arial" w:cs="Arial"/>
          <w:sz w:val="20"/>
        </w:rPr>
        <w:t>OSTGRE SQL 10</w:t>
      </w:r>
    </w:p>
    <w:p w14:paraId="16061368" w14:textId="4DE1EE39" w:rsidR="00010FB5" w:rsidRPr="00491D51" w:rsidRDefault="00B96778">
      <w:pPr>
        <w:spacing w:after="60"/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 xml:space="preserve">Tools &amp; </w:t>
      </w:r>
      <w:proofErr w:type="gramStart"/>
      <w:r w:rsidRPr="00491D51">
        <w:rPr>
          <w:rFonts w:ascii="Arial" w:hAnsi="Arial" w:cs="Arial"/>
          <w:b/>
          <w:sz w:val="20"/>
        </w:rPr>
        <w:t>Techniques :</w:t>
      </w:r>
      <w:proofErr w:type="gramEnd"/>
      <w:r w:rsidRPr="00491D51">
        <w:rPr>
          <w:rFonts w:ascii="Arial" w:hAnsi="Arial" w:cs="Arial"/>
          <w:sz w:val="20"/>
        </w:rPr>
        <w:t xml:space="preserve"> Oracle Enterprise Manager, Installer, RMAN, AWR,SQL Loader, </w:t>
      </w:r>
    </w:p>
    <w:p w14:paraId="023A8771" w14:textId="792FD8A3" w:rsidR="003C1D5B" w:rsidRPr="00491D51" w:rsidRDefault="00B96778">
      <w:pPr>
        <w:spacing w:after="60"/>
        <w:rPr>
          <w:rFonts w:ascii="Arial" w:hAnsi="Arial" w:cs="Arial"/>
          <w:sz w:val="20"/>
        </w:rPr>
      </w:pPr>
      <w:r w:rsidRPr="00491D51">
        <w:rPr>
          <w:rFonts w:ascii="Arial" w:hAnsi="Arial" w:cs="Arial"/>
          <w:sz w:val="20"/>
        </w:rPr>
        <w:t xml:space="preserve">                                   </w:t>
      </w:r>
      <w:r w:rsidR="00D96F11" w:rsidRPr="00491D51">
        <w:rPr>
          <w:rFonts w:ascii="Arial" w:hAnsi="Arial" w:cs="Arial"/>
          <w:sz w:val="20"/>
        </w:rPr>
        <w:t xml:space="preserve"> </w:t>
      </w:r>
      <w:r w:rsidRPr="00491D51">
        <w:rPr>
          <w:rFonts w:ascii="Arial" w:hAnsi="Arial" w:cs="Arial"/>
          <w:sz w:val="20"/>
        </w:rPr>
        <w:t xml:space="preserve"> Data Pump, Toad, S</w:t>
      </w:r>
      <w:r w:rsidR="00491D51" w:rsidRPr="00491D51">
        <w:rPr>
          <w:rFonts w:ascii="Arial" w:hAnsi="Arial" w:cs="Arial"/>
          <w:sz w:val="20"/>
        </w:rPr>
        <w:t>QL</w:t>
      </w:r>
      <w:r w:rsidRPr="00491D51">
        <w:rPr>
          <w:rFonts w:ascii="Arial" w:hAnsi="Arial" w:cs="Arial"/>
          <w:sz w:val="20"/>
        </w:rPr>
        <w:t xml:space="preserve"> </w:t>
      </w:r>
      <w:proofErr w:type="spellStart"/>
      <w:r w:rsidR="003C1D5B" w:rsidRPr="00491D51">
        <w:rPr>
          <w:rFonts w:ascii="Arial" w:hAnsi="Arial" w:cs="Arial"/>
          <w:sz w:val="20"/>
        </w:rPr>
        <w:t>D</w:t>
      </w:r>
      <w:r w:rsidRPr="00491D51">
        <w:rPr>
          <w:rFonts w:ascii="Arial" w:hAnsi="Arial" w:cs="Arial"/>
          <w:sz w:val="20"/>
        </w:rPr>
        <w:t>eveloper</w:t>
      </w:r>
      <w:proofErr w:type="gramStart"/>
      <w:r w:rsidRPr="00491D51">
        <w:rPr>
          <w:rFonts w:ascii="Arial" w:hAnsi="Arial" w:cs="Arial"/>
          <w:sz w:val="20"/>
        </w:rPr>
        <w:t>,ADDM,Golden</w:t>
      </w:r>
      <w:proofErr w:type="spellEnd"/>
      <w:proofErr w:type="gramEnd"/>
      <w:r w:rsidRPr="00491D51">
        <w:rPr>
          <w:rFonts w:ascii="Arial" w:hAnsi="Arial" w:cs="Arial"/>
          <w:sz w:val="20"/>
        </w:rPr>
        <w:t xml:space="preserve"> </w:t>
      </w:r>
      <w:proofErr w:type="spellStart"/>
      <w:r w:rsidRPr="00491D51">
        <w:rPr>
          <w:rFonts w:ascii="Arial" w:hAnsi="Arial" w:cs="Arial"/>
          <w:sz w:val="20"/>
        </w:rPr>
        <w:t>Gate,</w:t>
      </w:r>
      <w:r w:rsidR="00491D51" w:rsidRPr="00491D51">
        <w:rPr>
          <w:rFonts w:ascii="Arial" w:hAnsi="Arial" w:cs="Arial"/>
          <w:sz w:val="20"/>
        </w:rPr>
        <w:t>ASM</w:t>
      </w:r>
      <w:proofErr w:type="spellEnd"/>
    </w:p>
    <w:p w14:paraId="02234551" w14:textId="76FCDB2F" w:rsidR="00010FB5" w:rsidRPr="00491D51" w:rsidRDefault="003C1D5B">
      <w:pPr>
        <w:spacing w:after="6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                                    S</w:t>
      </w:r>
      <w:r w:rsidR="00491D51" w:rsidRPr="00491D51">
        <w:rPr>
          <w:rFonts w:ascii="Arial" w:hAnsi="Arial" w:cs="Arial"/>
          <w:sz w:val="20"/>
        </w:rPr>
        <w:t>QL</w:t>
      </w:r>
      <w:r w:rsidR="00B71F6C" w:rsidRPr="00491D51">
        <w:rPr>
          <w:rFonts w:ascii="Arial" w:hAnsi="Arial" w:cs="Arial"/>
          <w:sz w:val="20"/>
        </w:rPr>
        <w:t xml:space="preserve"> </w:t>
      </w:r>
      <w:r w:rsidRPr="00491D51">
        <w:rPr>
          <w:rFonts w:ascii="Arial" w:hAnsi="Arial" w:cs="Arial"/>
          <w:sz w:val="20"/>
        </w:rPr>
        <w:t>S</w:t>
      </w:r>
      <w:r w:rsidR="00B71F6C" w:rsidRPr="00491D51">
        <w:rPr>
          <w:rFonts w:ascii="Arial" w:hAnsi="Arial" w:cs="Arial"/>
          <w:sz w:val="20"/>
        </w:rPr>
        <w:t xml:space="preserve">erver management </w:t>
      </w:r>
      <w:proofErr w:type="spellStart"/>
      <w:r w:rsidR="00B71F6C" w:rsidRPr="00491D51">
        <w:rPr>
          <w:rFonts w:ascii="Arial" w:hAnsi="Arial" w:cs="Arial"/>
          <w:sz w:val="20"/>
        </w:rPr>
        <w:t>studio</w:t>
      </w:r>
      <w:proofErr w:type="gramStart"/>
      <w:r w:rsidRPr="00491D51">
        <w:rPr>
          <w:rFonts w:ascii="Arial" w:hAnsi="Arial" w:cs="Arial"/>
          <w:sz w:val="20"/>
        </w:rPr>
        <w:t>,Pgadmin</w:t>
      </w:r>
      <w:proofErr w:type="spellEnd"/>
      <w:proofErr w:type="gramEnd"/>
      <w:r w:rsidRPr="00491D51">
        <w:rPr>
          <w:rFonts w:ascii="Arial" w:hAnsi="Arial" w:cs="Arial"/>
          <w:sz w:val="20"/>
        </w:rPr>
        <w:t xml:space="preserve"> 4</w:t>
      </w:r>
      <w:r w:rsidR="00AA6C8E" w:rsidRPr="00491D51">
        <w:rPr>
          <w:rFonts w:ascii="Arial" w:hAnsi="Arial" w:cs="Arial"/>
          <w:sz w:val="20"/>
        </w:rPr>
        <w:t>,</w:t>
      </w:r>
      <w:r w:rsidR="00C6073F" w:rsidRPr="00491D51">
        <w:rPr>
          <w:rFonts w:ascii="Arial" w:hAnsi="Arial" w:cs="Arial"/>
          <w:sz w:val="20"/>
        </w:rPr>
        <w:t>Mysql Workbench 8</w:t>
      </w:r>
    </w:p>
    <w:p w14:paraId="1E26E14F" w14:textId="77777777" w:rsidR="00010FB5" w:rsidRPr="00491D51" w:rsidRDefault="00B96778">
      <w:pPr>
        <w:spacing w:after="60"/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 xml:space="preserve">Programming </w:t>
      </w:r>
      <w:proofErr w:type="gramStart"/>
      <w:r w:rsidRPr="00491D51">
        <w:rPr>
          <w:rFonts w:ascii="Arial" w:hAnsi="Arial" w:cs="Arial"/>
          <w:b/>
          <w:sz w:val="20"/>
        </w:rPr>
        <w:t>Skills</w:t>
      </w:r>
      <w:r w:rsidRPr="00491D51">
        <w:rPr>
          <w:rFonts w:ascii="Arial" w:hAnsi="Arial" w:cs="Arial"/>
          <w:sz w:val="20"/>
        </w:rPr>
        <w:t xml:space="preserve">  :</w:t>
      </w:r>
      <w:proofErr w:type="gramEnd"/>
      <w:r w:rsidRPr="00491D51">
        <w:rPr>
          <w:rFonts w:ascii="Arial" w:hAnsi="Arial" w:cs="Arial"/>
          <w:sz w:val="20"/>
        </w:rPr>
        <w:t xml:space="preserve"> SQL, PL/SQL (Basic </w:t>
      </w:r>
      <w:bookmarkStart w:id="1" w:name="__DdeLink__363_316505495"/>
      <w:r w:rsidRPr="00491D51">
        <w:rPr>
          <w:rFonts w:ascii="Arial" w:hAnsi="Arial" w:cs="Arial"/>
          <w:sz w:val="20"/>
        </w:rPr>
        <w:t>Knowledge</w:t>
      </w:r>
      <w:bookmarkEnd w:id="1"/>
      <w:r w:rsidRPr="00491D51">
        <w:rPr>
          <w:rFonts w:ascii="Arial" w:hAnsi="Arial" w:cs="Arial"/>
          <w:sz w:val="20"/>
        </w:rPr>
        <w:t>), Shell Scripting .</w:t>
      </w:r>
    </w:p>
    <w:p w14:paraId="549E65F9" w14:textId="5D7191BC" w:rsidR="00010FB5" w:rsidRPr="00491D51" w:rsidRDefault="00B96778">
      <w:pPr>
        <w:spacing w:after="60"/>
        <w:rPr>
          <w:rFonts w:ascii="Arial" w:hAnsi="Arial" w:cs="Arial"/>
          <w:sz w:val="20"/>
        </w:rPr>
      </w:pPr>
      <w:r w:rsidRPr="00491D51">
        <w:rPr>
          <w:rFonts w:ascii="Arial" w:hAnsi="Arial" w:cs="Arial"/>
          <w:b/>
          <w:sz w:val="20"/>
        </w:rPr>
        <w:t xml:space="preserve">Operating </w:t>
      </w:r>
      <w:proofErr w:type="gramStart"/>
      <w:r w:rsidRPr="00491D51">
        <w:rPr>
          <w:rFonts w:ascii="Arial" w:hAnsi="Arial" w:cs="Arial"/>
          <w:b/>
          <w:sz w:val="20"/>
        </w:rPr>
        <w:t>Systems</w:t>
      </w:r>
      <w:r w:rsidRPr="00491D51">
        <w:rPr>
          <w:rFonts w:ascii="Arial" w:hAnsi="Arial" w:cs="Arial"/>
          <w:sz w:val="20"/>
        </w:rPr>
        <w:t xml:space="preserve">  :</w:t>
      </w:r>
      <w:proofErr w:type="gramEnd"/>
      <w:r w:rsidRPr="00491D51">
        <w:rPr>
          <w:rFonts w:ascii="Arial" w:hAnsi="Arial" w:cs="Arial"/>
          <w:sz w:val="20"/>
        </w:rPr>
        <w:t xml:space="preserve"> Linux (CentOS 5.4</w:t>
      </w:r>
      <w:r w:rsidR="00B71F6C" w:rsidRPr="00491D51">
        <w:rPr>
          <w:rFonts w:ascii="Arial" w:hAnsi="Arial" w:cs="Arial"/>
          <w:sz w:val="20"/>
        </w:rPr>
        <w:t>,</w:t>
      </w:r>
      <w:r w:rsidRPr="00491D51">
        <w:rPr>
          <w:rFonts w:ascii="Arial" w:hAnsi="Arial" w:cs="Arial"/>
          <w:sz w:val="20"/>
        </w:rPr>
        <w:t xml:space="preserve"> 6.4</w:t>
      </w:r>
      <w:r w:rsidR="003C1D5B" w:rsidRPr="00491D51">
        <w:rPr>
          <w:rFonts w:ascii="Arial" w:hAnsi="Arial" w:cs="Arial"/>
          <w:sz w:val="20"/>
        </w:rPr>
        <w:t>,6.5 &amp; 7.3</w:t>
      </w:r>
      <w:r w:rsidRPr="00491D51">
        <w:rPr>
          <w:rFonts w:ascii="Arial" w:hAnsi="Arial" w:cs="Arial"/>
          <w:sz w:val="20"/>
        </w:rPr>
        <w:t>), Windows (XP</w:t>
      </w:r>
      <w:r w:rsidR="003C1D5B" w:rsidRPr="00491D51">
        <w:rPr>
          <w:rFonts w:ascii="Arial" w:hAnsi="Arial" w:cs="Arial"/>
          <w:sz w:val="20"/>
        </w:rPr>
        <w:t>,</w:t>
      </w:r>
      <w:r w:rsidRPr="00491D51">
        <w:rPr>
          <w:rFonts w:ascii="Arial" w:hAnsi="Arial" w:cs="Arial"/>
          <w:sz w:val="20"/>
        </w:rPr>
        <w:t>7</w:t>
      </w:r>
      <w:r w:rsidR="003C1D5B" w:rsidRPr="00491D51">
        <w:rPr>
          <w:rFonts w:ascii="Arial" w:hAnsi="Arial" w:cs="Arial"/>
          <w:sz w:val="20"/>
        </w:rPr>
        <w:t>&amp;10</w:t>
      </w:r>
      <w:r w:rsidRPr="00491D51">
        <w:rPr>
          <w:rFonts w:ascii="Arial" w:hAnsi="Arial" w:cs="Arial"/>
          <w:sz w:val="20"/>
        </w:rPr>
        <w:t>), Red</w:t>
      </w:r>
      <w:r w:rsidR="00491D51" w:rsidRPr="00491D51">
        <w:rPr>
          <w:rFonts w:ascii="Arial" w:hAnsi="Arial" w:cs="Arial"/>
          <w:sz w:val="20"/>
        </w:rPr>
        <w:t xml:space="preserve"> </w:t>
      </w:r>
      <w:r w:rsidRPr="00491D51">
        <w:rPr>
          <w:rFonts w:ascii="Arial" w:hAnsi="Arial" w:cs="Arial"/>
          <w:sz w:val="20"/>
        </w:rPr>
        <w:t>hat (5</w:t>
      </w:r>
      <w:r w:rsidR="003C1D5B" w:rsidRPr="00491D51">
        <w:rPr>
          <w:rFonts w:ascii="Arial" w:hAnsi="Arial" w:cs="Arial"/>
          <w:sz w:val="20"/>
        </w:rPr>
        <w:t>.5</w:t>
      </w:r>
      <w:r w:rsidRPr="00491D51">
        <w:rPr>
          <w:rFonts w:ascii="Arial" w:hAnsi="Arial" w:cs="Arial"/>
          <w:sz w:val="20"/>
        </w:rPr>
        <w:t>,6</w:t>
      </w:r>
      <w:r w:rsidR="003C1D5B" w:rsidRPr="00491D51">
        <w:rPr>
          <w:rFonts w:ascii="Arial" w:hAnsi="Arial" w:cs="Arial"/>
          <w:sz w:val="20"/>
        </w:rPr>
        <w:t>&amp;7.3</w:t>
      </w:r>
      <w:r w:rsidRPr="00491D51">
        <w:rPr>
          <w:rFonts w:ascii="Arial" w:hAnsi="Arial" w:cs="Arial"/>
          <w:sz w:val="20"/>
        </w:rPr>
        <w:t>)</w:t>
      </w:r>
    </w:p>
    <w:p w14:paraId="6922D5B9" w14:textId="7CEB269F" w:rsidR="003C1D5B" w:rsidRPr="00491D51" w:rsidRDefault="003C1D5B">
      <w:pPr>
        <w:spacing w:after="6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                                     Oracle Enterprise Linux 7.3 </w:t>
      </w:r>
    </w:p>
    <w:p w14:paraId="5BBADCDE" w14:textId="77777777" w:rsidR="00010FB5" w:rsidRPr="00491D51" w:rsidRDefault="00010FB5">
      <w:pPr>
        <w:rPr>
          <w:rFonts w:ascii="Arial" w:hAnsi="Arial" w:cs="Arial"/>
          <w:b/>
          <w:sz w:val="20"/>
          <w:u w:val="single"/>
        </w:rPr>
      </w:pPr>
    </w:p>
    <w:p w14:paraId="2AB82191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  <w:u w:val="single"/>
        </w:rPr>
        <w:t>EXPERIENCE SUMMARY:</w:t>
      </w:r>
    </w:p>
    <w:p w14:paraId="74EC873F" w14:textId="68F0B648" w:rsidR="00010FB5" w:rsidRPr="00491D51" w:rsidRDefault="00B96778">
      <w:pPr>
        <w:rPr>
          <w:rFonts w:ascii="Arial" w:hAnsi="Arial" w:cs="Arial"/>
          <w:sz w:val="20"/>
        </w:rPr>
      </w:pPr>
      <w:r w:rsidRPr="00491D51">
        <w:rPr>
          <w:rFonts w:ascii="Arial" w:hAnsi="Arial" w:cs="Arial"/>
          <w:sz w:val="20"/>
        </w:rPr>
        <w:t xml:space="preserve">I </w:t>
      </w:r>
      <w:proofErr w:type="gramStart"/>
      <w:r w:rsidRPr="00491D51">
        <w:rPr>
          <w:rFonts w:ascii="Arial" w:hAnsi="Arial" w:cs="Arial"/>
          <w:sz w:val="20"/>
        </w:rPr>
        <w:t xml:space="preserve">have </w:t>
      </w:r>
      <w:r w:rsidRPr="00491D51">
        <w:rPr>
          <w:rFonts w:ascii="Arial" w:hAnsi="Arial" w:cs="Arial"/>
          <w:b/>
          <w:sz w:val="20"/>
        </w:rPr>
        <w:t xml:space="preserve"> </w:t>
      </w:r>
      <w:r w:rsidR="00F43C6B" w:rsidRPr="00491D51">
        <w:rPr>
          <w:rFonts w:ascii="Arial" w:hAnsi="Arial" w:cs="Arial"/>
          <w:b/>
          <w:sz w:val="20"/>
        </w:rPr>
        <w:t>5.9</w:t>
      </w:r>
      <w:proofErr w:type="gramEnd"/>
      <w:r w:rsidRPr="00491D51">
        <w:rPr>
          <w:rFonts w:ascii="Arial" w:hAnsi="Arial" w:cs="Arial"/>
          <w:b/>
          <w:sz w:val="20"/>
        </w:rPr>
        <w:t xml:space="preserve"> years</w:t>
      </w:r>
      <w:r w:rsidRPr="00491D51">
        <w:rPr>
          <w:rFonts w:ascii="Arial" w:hAnsi="Arial" w:cs="Arial"/>
          <w:sz w:val="20"/>
        </w:rPr>
        <w:t xml:space="preserve"> of experience in </w:t>
      </w:r>
      <w:r w:rsidRPr="00491D51">
        <w:rPr>
          <w:rFonts w:ascii="Arial" w:hAnsi="Arial" w:cs="Arial"/>
          <w:b/>
          <w:sz w:val="20"/>
        </w:rPr>
        <w:t>Oracle DBA</w:t>
      </w:r>
      <w:r w:rsidRPr="00491D51">
        <w:rPr>
          <w:rFonts w:ascii="Arial" w:hAnsi="Arial" w:cs="Arial"/>
          <w:sz w:val="20"/>
        </w:rPr>
        <w:t>. Details is given below:</w:t>
      </w:r>
    </w:p>
    <w:p w14:paraId="1A7EB93A" w14:textId="55C300D7" w:rsidR="00021EB4" w:rsidRDefault="00491D5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gramStart"/>
      <w:r w:rsidRPr="00491D51">
        <w:rPr>
          <w:rFonts w:ascii="Arial" w:hAnsi="Arial" w:cs="Arial"/>
          <w:b/>
          <w:bCs/>
          <w:sz w:val="20"/>
          <w:szCs w:val="20"/>
        </w:rPr>
        <w:t>Company</w:t>
      </w:r>
      <w:r w:rsidR="00021EB4">
        <w:rPr>
          <w:rFonts w:ascii="Arial" w:hAnsi="Arial" w:cs="Arial"/>
          <w:b/>
          <w:bCs/>
          <w:sz w:val="20"/>
          <w:szCs w:val="20"/>
        </w:rPr>
        <w:t xml:space="preserve">  </w:t>
      </w:r>
      <w:r w:rsidR="00021EB4" w:rsidRPr="00021EB4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021EB4" w:rsidRPr="00021EB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21EB4" w:rsidRPr="00021EB4">
        <w:rPr>
          <w:rFonts w:ascii="Arial" w:hAnsi="Arial" w:cs="Arial"/>
          <w:b/>
          <w:bCs/>
          <w:sz w:val="20"/>
          <w:szCs w:val="20"/>
          <w:shd w:val="clear" w:color="auto" w:fill="FFFFFF"/>
        </w:rPr>
        <w:t>Futuresoft</w:t>
      </w:r>
      <w:proofErr w:type="spellEnd"/>
      <w:r w:rsidR="00021EB4" w:rsidRPr="00021EB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Solutions Pvt. Ltd</w:t>
      </w:r>
      <w:r w:rsidR="00021EB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                          May-2019 -Till Date</w:t>
      </w:r>
    </w:p>
    <w:p w14:paraId="3504195D" w14:textId="175305F9" w:rsidR="00021EB4" w:rsidRPr="00021EB4" w:rsidRDefault="00021EB4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021EB4">
        <w:rPr>
          <w:rFonts w:ascii="Arial" w:hAnsi="Arial" w:cs="Arial"/>
          <w:b/>
          <w:sz w:val="20"/>
          <w:szCs w:val="20"/>
        </w:rPr>
        <w:t>Client</w:t>
      </w:r>
      <w:r>
        <w:rPr>
          <w:rFonts w:ascii="Arial" w:hAnsi="Arial" w:cs="Arial"/>
          <w:b/>
          <w:sz w:val="20"/>
          <w:szCs w:val="20"/>
        </w:rPr>
        <w:t xml:space="preserve">         : ITDA Dehradun</w:t>
      </w:r>
    </w:p>
    <w:p w14:paraId="293757FF" w14:textId="4181E448" w:rsidR="00021EB4" w:rsidRDefault="00021EB4">
      <w:pPr>
        <w:rPr>
          <w:rFonts w:ascii="Arial" w:hAnsi="Arial" w:cs="Arial"/>
          <w:sz w:val="20"/>
        </w:rPr>
      </w:pPr>
      <w:r w:rsidRPr="00491D51">
        <w:rPr>
          <w:rFonts w:ascii="Arial" w:hAnsi="Arial" w:cs="Arial"/>
          <w:b/>
          <w:sz w:val="20"/>
        </w:rPr>
        <w:t>Role &amp; Responsibility:</w:t>
      </w:r>
      <w:r>
        <w:rPr>
          <w:rFonts w:ascii="Arial" w:hAnsi="Arial" w:cs="Arial"/>
          <w:b/>
          <w:sz w:val="20"/>
        </w:rPr>
        <w:t xml:space="preserve"> </w:t>
      </w:r>
      <w:r w:rsidR="00444D16" w:rsidRPr="00491D51">
        <w:rPr>
          <w:rFonts w:ascii="Arial" w:hAnsi="Arial" w:cs="Arial"/>
          <w:b/>
          <w:sz w:val="20"/>
        </w:rPr>
        <w:t>As an Oracle DBA</w:t>
      </w:r>
      <w:r w:rsidR="00444D16" w:rsidRPr="00491D51">
        <w:rPr>
          <w:rFonts w:ascii="Arial" w:hAnsi="Arial" w:cs="Arial"/>
          <w:sz w:val="20"/>
        </w:rPr>
        <w:t xml:space="preserve"> I am responsible for smooth functioning </w:t>
      </w:r>
      <w:proofErr w:type="gramStart"/>
      <w:r w:rsidR="00444D16" w:rsidRPr="00491D51">
        <w:rPr>
          <w:rFonts w:ascii="Arial" w:hAnsi="Arial" w:cs="Arial"/>
          <w:sz w:val="20"/>
        </w:rPr>
        <w:t>of  Database</w:t>
      </w:r>
      <w:proofErr w:type="gramEnd"/>
      <w:r w:rsidR="00444D16" w:rsidRPr="00491D51">
        <w:rPr>
          <w:rFonts w:ascii="Arial" w:hAnsi="Arial" w:cs="Arial"/>
          <w:sz w:val="20"/>
        </w:rPr>
        <w:t xml:space="preserve"> by</w:t>
      </w:r>
      <w:r w:rsidR="00444D16">
        <w:rPr>
          <w:rFonts w:ascii="Arial" w:hAnsi="Arial" w:cs="Arial"/>
          <w:sz w:val="20"/>
        </w:rPr>
        <w:t xml:space="preserve"> </w:t>
      </w:r>
    </w:p>
    <w:p w14:paraId="2F1F7A18" w14:textId="5A4F2249" w:rsidR="00444D16" w:rsidRDefault="00444D1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</w:t>
      </w:r>
      <w:r w:rsidRPr="00491D51">
        <w:rPr>
          <w:rFonts w:ascii="Arial" w:hAnsi="Arial" w:cs="Arial"/>
          <w:sz w:val="20"/>
        </w:rPr>
        <w:t>constantly monitoring and maintaining it</w:t>
      </w:r>
    </w:p>
    <w:p w14:paraId="4EB2C6F3" w14:textId="3B872AC6" w:rsidR="00870257" w:rsidRPr="00870257" w:rsidRDefault="00870257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70257">
        <w:rPr>
          <w:rFonts w:ascii="Arial" w:hAnsi="Arial" w:cs="Arial"/>
          <w:b/>
          <w:sz w:val="20"/>
          <w:szCs w:val="20"/>
        </w:rPr>
        <w:t xml:space="preserve">Working in 24x7 production environment </w:t>
      </w:r>
      <w:r w:rsidRPr="00870257">
        <w:rPr>
          <w:rFonts w:ascii="Arial" w:hAnsi="Arial" w:cs="Arial"/>
          <w:sz w:val="20"/>
          <w:szCs w:val="20"/>
        </w:rPr>
        <w:t>and provided on-call and day-to-day support</w:t>
      </w:r>
    </w:p>
    <w:p w14:paraId="04C7FB50" w14:textId="27E67211" w:rsidR="00444D16" w:rsidRPr="00444D16" w:rsidRDefault="00444D16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Plan</w:t>
      </w:r>
      <w:r w:rsidRPr="00444D16">
        <w:rPr>
          <w:rFonts w:ascii="Arial" w:hAnsi="Arial" w:cs="Arial"/>
          <w:sz w:val="20"/>
          <w:szCs w:val="20"/>
        </w:rPr>
        <w:t xml:space="preserve"> and implemented databases</w:t>
      </w:r>
      <w:r w:rsidRPr="00444D16">
        <w:rPr>
          <w:rFonts w:ascii="Arial" w:hAnsi="Arial" w:cs="Arial"/>
          <w:sz w:val="14"/>
          <w:szCs w:val="14"/>
        </w:rPr>
        <w:t>.</w:t>
      </w:r>
    </w:p>
    <w:p w14:paraId="745E6BF3" w14:textId="77777777" w:rsidR="00444D16" w:rsidRPr="00254D8F" w:rsidRDefault="00444D16" w:rsidP="00444D16">
      <w:pPr>
        <w:numPr>
          <w:ilvl w:val="0"/>
          <w:numId w:val="10"/>
        </w:numPr>
        <w:tabs>
          <w:tab w:val="clear" w:pos="720"/>
          <w:tab w:val="left" w:pos="1440"/>
        </w:tabs>
        <w:suppressAutoHyphens w:val="0"/>
        <w:spacing w:after="0" w:line="360" w:lineRule="auto"/>
        <w:jc w:val="both"/>
        <w:rPr>
          <w:rFonts w:ascii="Arial" w:hAnsi="Arial" w:cs="Arial"/>
          <w:sz w:val="14"/>
          <w:szCs w:val="14"/>
        </w:rPr>
      </w:pPr>
      <w:r w:rsidRPr="00444D16">
        <w:rPr>
          <w:rFonts w:ascii="Arial" w:hAnsi="Arial" w:cs="Arial"/>
          <w:sz w:val="20"/>
          <w:szCs w:val="20"/>
        </w:rPr>
        <w:t>Advanced Backup and Recovery using Oracle’s RMAN software; used offline/online for recovery in a production environment via Korn shell scripting</w:t>
      </w:r>
      <w:r w:rsidRPr="00254D8F">
        <w:rPr>
          <w:rFonts w:ascii="Arial" w:hAnsi="Arial" w:cs="Arial"/>
          <w:sz w:val="14"/>
          <w:szCs w:val="14"/>
        </w:rPr>
        <w:t xml:space="preserve">. </w:t>
      </w:r>
    </w:p>
    <w:p w14:paraId="4B7C7116" w14:textId="4F488ABE" w:rsidR="00444D16" w:rsidRPr="00254D8F" w:rsidRDefault="00444D16" w:rsidP="00444D16">
      <w:pPr>
        <w:numPr>
          <w:ilvl w:val="0"/>
          <w:numId w:val="10"/>
        </w:numPr>
        <w:tabs>
          <w:tab w:val="clear" w:pos="720"/>
          <w:tab w:val="left" w:pos="1440"/>
        </w:tabs>
        <w:suppressAutoHyphens w:val="0"/>
        <w:spacing w:after="0" w:line="360" w:lineRule="auto"/>
        <w:jc w:val="both"/>
        <w:rPr>
          <w:rFonts w:ascii="Arial" w:hAnsi="Arial" w:cs="Arial"/>
          <w:sz w:val="14"/>
          <w:szCs w:val="14"/>
        </w:rPr>
      </w:pPr>
      <w:r w:rsidRPr="00444D16">
        <w:rPr>
          <w:rFonts w:ascii="Arial" w:hAnsi="Arial" w:cs="Arial"/>
          <w:sz w:val="20"/>
          <w:szCs w:val="20"/>
        </w:rPr>
        <w:t xml:space="preserve">Implemented and maintained </w:t>
      </w:r>
      <w:proofErr w:type="gramStart"/>
      <w:r w:rsidRPr="00444D16">
        <w:rPr>
          <w:rFonts w:ascii="Arial" w:hAnsi="Arial" w:cs="Arial"/>
          <w:sz w:val="20"/>
          <w:szCs w:val="20"/>
        </w:rPr>
        <w:t>Oracle  Data</w:t>
      </w:r>
      <w:proofErr w:type="gramEnd"/>
      <w:r w:rsidRPr="00444D16">
        <w:rPr>
          <w:rFonts w:ascii="Arial" w:hAnsi="Arial" w:cs="Arial"/>
          <w:sz w:val="20"/>
          <w:szCs w:val="20"/>
        </w:rPr>
        <w:t xml:space="preserve"> Guard/standby databases for fail-over purposes</w:t>
      </w:r>
      <w:r w:rsidRPr="00254D8F">
        <w:rPr>
          <w:rFonts w:ascii="Arial" w:hAnsi="Arial" w:cs="Arial"/>
          <w:sz w:val="14"/>
          <w:szCs w:val="14"/>
        </w:rPr>
        <w:t xml:space="preserve">. </w:t>
      </w:r>
    </w:p>
    <w:p w14:paraId="723A857A" w14:textId="16C313B4" w:rsidR="00444D16" w:rsidRDefault="00E85521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85521">
        <w:rPr>
          <w:rFonts w:ascii="Arial" w:hAnsi="Arial" w:cs="Arial"/>
          <w:sz w:val="20"/>
          <w:szCs w:val="20"/>
        </w:rPr>
        <w:t>Monitored the production Oracle alert logs for database errors</w:t>
      </w:r>
      <w:r>
        <w:rPr>
          <w:rFonts w:ascii="Arial" w:hAnsi="Arial" w:cs="Arial"/>
          <w:sz w:val="20"/>
          <w:szCs w:val="20"/>
        </w:rPr>
        <w:t>.</w:t>
      </w:r>
    </w:p>
    <w:p w14:paraId="54D7A014" w14:textId="1863ED25" w:rsidR="00E85521" w:rsidRDefault="00E85521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70257">
        <w:rPr>
          <w:rFonts w:ascii="Arial" w:hAnsi="Arial" w:cs="Arial"/>
          <w:sz w:val="20"/>
          <w:szCs w:val="20"/>
        </w:rPr>
        <w:t xml:space="preserve">Managed appropriate use of </w:t>
      </w:r>
      <w:proofErr w:type="spellStart"/>
      <w:r w:rsidRPr="00870257">
        <w:rPr>
          <w:rFonts w:ascii="Arial" w:hAnsi="Arial" w:cs="Arial"/>
          <w:sz w:val="20"/>
          <w:szCs w:val="20"/>
        </w:rPr>
        <w:t>freespace</w:t>
      </w:r>
      <w:proofErr w:type="spellEnd"/>
      <w:r w:rsidRPr="00870257">
        <w:rPr>
          <w:rFonts w:ascii="Arial" w:hAnsi="Arial" w:cs="Arial"/>
          <w:sz w:val="20"/>
          <w:szCs w:val="20"/>
        </w:rPr>
        <w:t xml:space="preserve"> within </w:t>
      </w:r>
      <w:proofErr w:type="spellStart"/>
      <w:r w:rsidRPr="00870257">
        <w:rPr>
          <w:rFonts w:ascii="Arial" w:hAnsi="Arial" w:cs="Arial"/>
          <w:sz w:val="20"/>
          <w:szCs w:val="20"/>
        </w:rPr>
        <w:t>tablespaces</w:t>
      </w:r>
      <w:proofErr w:type="spellEnd"/>
      <w:r w:rsidRPr="00870257">
        <w:rPr>
          <w:rFonts w:ascii="Arial" w:hAnsi="Arial" w:cs="Arial"/>
          <w:sz w:val="20"/>
          <w:szCs w:val="20"/>
        </w:rPr>
        <w:t>, reclaimed space whenever possible.</w:t>
      </w:r>
    </w:p>
    <w:p w14:paraId="4C8D548C" w14:textId="6F80AD64" w:rsidR="00870257" w:rsidRDefault="00870257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</w:t>
      </w:r>
      <w:r w:rsidR="00171D0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71D00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 xml:space="preserve"> </w:t>
      </w:r>
      <w:r w:rsidR="00171D0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atabase</w:t>
      </w:r>
      <w:proofErr w:type="gramEnd"/>
      <w:r>
        <w:rPr>
          <w:rFonts w:ascii="Arial" w:hAnsi="Arial" w:cs="Arial"/>
          <w:sz w:val="20"/>
          <w:szCs w:val="20"/>
        </w:rPr>
        <w:t xml:space="preserve"> (MYSQL,MSSQL,POSTGRE SQL,AND ORACLE).</w:t>
      </w:r>
    </w:p>
    <w:p w14:paraId="3860A374" w14:textId="5AAE106F" w:rsidR="00171D00" w:rsidRDefault="004B11C5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B11C5">
        <w:rPr>
          <w:rFonts w:ascii="Arial" w:hAnsi="Arial" w:cs="Arial"/>
          <w:sz w:val="20"/>
          <w:szCs w:val="20"/>
        </w:rPr>
        <w:t>Implementing and maintaining database security (create and maintain users, roles and assign privileges)</w:t>
      </w:r>
    </w:p>
    <w:p w14:paraId="62B95753" w14:textId="4C70783E" w:rsidR="004B11C5" w:rsidRDefault="004B11C5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B11C5">
        <w:rPr>
          <w:rFonts w:ascii="Arial" w:hAnsi="Arial" w:cs="Arial"/>
          <w:sz w:val="20"/>
          <w:szCs w:val="20"/>
        </w:rPr>
        <w:t xml:space="preserve">Manage the database for over </w:t>
      </w:r>
      <w:r>
        <w:rPr>
          <w:rFonts w:ascii="Arial" w:hAnsi="Arial" w:cs="Arial"/>
          <w:sz w:val="20"/>
          <w:szCs w:val="20"/>
        </w:rPr>
        <w:t>500G</w:t>
      </w:r>
      <w:r w:rsidRPr="004B11C5">
        <w:rPr>
          <w:rFonts w:ascii="Arial" w:hAnsi="Arial" w:cs="Arial"/>
          <w:sz w:val="20"/>
          <w:szCs w:val="20"/>
        </w:rPr>
        <w:t xml:space="preserve"> size</w:t>
      </w:r>
    </w:p>
    <w:p w14:paraId="11C1B120" w14:textId="08B70D3E" w:rsidR="002A3FE4" w:rsidRPr="000E222A" w:rsidRDefault="000E222A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91D51">
        <w:rPr>
          <w:rFonts w:ascii="Arial" w:hAnsi="Arial" w:cs="Arial"/>
          <w:sz w:val="20"/>
        </w:rPr>
        <w:t>Memory, I/O, and CPU utilization and Disk free space.</w:t>
      </w:r>
    </w:p>
    <w:p w14:paraId="7183B6C6" w14:textId="3D070CF3" w:rsidR="000E222A" w:rsidRPr="004B11C5" w:rsidRDefault="00D505E1" w:rsidP="00444D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91D51">
        <w:rPr>
          <w:rFonts w:ascii="Arial" w:hAnsi="Arial" w:cs="Arial"/>
          <w:sz w:val="20"/>
        </w:rPr>
        <w:t>Checking alert logs and database backup logs and listener logs.</w:t>
      </w:r>
    </w:p>
    <w:p w14:paraId="6CCE9691" w14:textId="6E872A9B" w:rsidR="00010FB5" w:rsidRPr="00491D51" w:rsidRDefault="00B96778">
      <w:pPr>
        <w:rPr>
          <w:rFonts w:ascii="Arial" w:hAnsi="Arial" w:cs="Arial"/>
        </w:rPr>
      </w:pPr>
      <w:proofErr w:type="gramStart"/>
      <w:r w:rsidRPr="00491D51">
        <w:rPr>
          <w:rFonts w:ascii="Arial" w:hAnsi="Arial" w:cs="Arial"/>
          <w:b/>
          <w:sz w:val="20"/>
        </w:rPr>
        <w:t>Company</w:t>
      </w:r>
      <w:r w:rsidRPr="00491D51">
        <w:rPr>
          <w:rFonts w:ascii="Arial" w:hAnsi="Arial" w:cs="Arial"/>
          <w:sz w:val="20"/>
        </w:rPr>
        <w:t xml:space="preserve">  </w:t>
      </w:r>
      <w:r w:rsidR="00021EB4">
        <w:rPr>
          <w:rFonts w:ascii="Arial" w:hAnsi="Arial" w:cs="Arial"/>
          <w:sz w:val="20"/>
        </w:rPr>
        <w:t>:</w:t>
      </w:r>
      <w:proofErr w:type="gramEnd"/>
      <w:r w:rsidRPr="00491D51">
        <w:rPr>
          <w:rFonts w:ascii="Arial" w:hAnsi="Arial" w:cs="Arial"/>
          <w:sz w:val="20"/>
        </w:rPr>
        <w:t xml:space="preserve"> </w:t>
      </w:r>
      <w:proofErr w:type="spellStart"/>
      <w:r w:rsidRPr="00491D51">
        <w:rPr>
          <w:rFonts w:ascii="Arial" w:hAnsi="Arial" w:cs="Arial"/>
          <w:sz w:val="20"/>
        </w:rPr>
        <w:t>Optiontown</w:t>
      </w:r>
      <w:proofErr w:type="spellEnd"/>
      <w:r w:rsidRPr="00491D51">
        <w:rPr>
          <w:rFonts w:ascii="Arial" w:hAnsi="Arial" w:cs="Arial"/>
          <w:sz w:val="20"/>
        </w:rPr>
        <w:t xml:space="preserve"> Software </w:t>
      </w:r>
      <w:proofErr w:type="spellStart"/>
      <w:r w:rsidRPr="00491D51">
        <w:rPr>
          <w:rFonts w:ascii="Arial" w:hAnsi="Arial" w:cs="Arial"/>
          <w:sz w:val="20"/>
        </w:rPr>
        <w:t>Pvt</w:t>
      </w:r>
      <w:proofErr w:type="spellEnd"/>
      <w:r w:rsidRPr="00491D51">
        <w:rPr>
          <w:rFonts w:ascii="Arial" w:hAnsi="Arial" w:cs="Arial"/>
          <w:sz w:val="20"/>
        </w:rPr>
        <w:t xml:space="preserve"> Ltd, Pitampura, New Delhi [110034]</w:t>
      </w:r>
    </w:p>
    <w:p w14:paraId="4C732745" w14:textId="19D12071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Duration          :  Oct-2013 </w:t>
      </w:r>
      <w:r w:rsidR="00491D51" w:rsidRPr="00491D51">
        <w:rPr>
          <w:rFonts w:ascii="Arial" w:hAnsi="Arial" w:cs="Arial"/>
          <w:sz w:val="20"/>
        </w:rPr>
        <w:t>to</w:t>
      </w:r>
      <w:r w:rsidRPr="00491D51">
        <w:rPr>
          <w:rFonts w:ascii="Arial" w:hAnsi="Arial" w:cs="Arial"/>
          <w:sz w:val="20"/>
        </w:rPr>
        <w:t xml:space="preserve"> </w:t>
      </w:r>
      <w:r w:rsidR="00F43C6B" w:rsidRPr="00491D51">
        <w:rPr>
          <w:rFonts w:ascii="Arial" w:hAnsi="Arial" w:cs="Arial"/>
          <w:sz w:val="20"/>
        </w:rPr>
        <w:t>Apr-2019</w:t>
      </w:r>
    </w:p>
    <w:p w14:paraId="78B65FCC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lastRenderedPageBreak/>
        <w:t xml:space="preserve">Technologies   : Oracle 10g, Oracle 11g, Oracle 12C Linux, RMAN, Data Pump, ASM  </w:t>
      </w:r>
    </w:p>
    <w:p w14:paraId="07861E3B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Role</w:t>
      </w:r>
      <w:r w:rsidRPr="00491D51">
        <w:rPr>
          <w:rFonts w:ascii="Arial" w:hAnsi="Arial" w:cs="Arial"/>
          <w:sz w:val="20"/>
        </w:rPr>
        <w:tab/>
        <w:t xml:space="preserve">           :  Oracle DBA</w:t>
      </w:r>
    </w:p>
    <w:p w14:paraId="7548516A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Role &amp; Responsibility: As an Oracle DBA</w:t>
      </w:r>
      <w:r w:rsidRPr="00491D51">
        <w:rPr>
          <w:rFonts w:ascii="Arial" w:hAnsi="Arial" w:cs="Arial"/>
          <w:sz w:val="20"/>
        </w:rPr>
        <w:t xml:space="preserve"> I am responsible for smooth functioning of Oracle Database by constantly monitoring and maintaining it.</w:t>
      </w:r>
    </w:p>
    <w:p w14:paraId="24BBA267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DB Partitioning:</w:t>
      </w:r>
    </w:p>
    <w:p w14:paraId="61873F03" w14:textId="6B263D1E" w:rsidR="00010FB5" w:rsidRPr="00B96778" w:rsidRDefault="00B96778" w:rsidP="00B96778">
      <w:pPr>
        <w:numPr>
          <w:ilvl w:val="0"/>
          <w:numId w:val="1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Choosing partitioning type and then List Partitioning done on large tables.</w:t>
      </w:r>
    </w:p>
    <w:p w14:paraId="1C893939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Replication:</w:t>
      </w:r>
    </w:p>
    <w:p w14:paraId="5764FF18" w14:textId="77777777" w:rsidR="00010FB5" w:rsidRPr="00491D51" w:rsidRDefault="00B96778">
      <w:pPr>
        <w:numPr>
          <w:ilvl w:val="0"/>
          <w:numId w:val="1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Using Materialized View &amp; DB Links for Replication.</w:t>
      </w:r>
    </w:p>
    <w:p w14:paraId="546DF464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DR Setup or Data Guard</w:t>
      </w:r>
      <w:r w:rsidRPr="00491D51">
        <w:rPr>
          <w:rFonts w:ascii="Arial" w:hAnsi="Arial" w:cs="Arial"/>
          <w:sz w:val="20"/>
        </w:rPr>
        <w:t>:</w:t>
      </w:r>
    </w:p>
    <w:p w14:paraId="194583C3" w14:textId="77777777" w:rsidR="00010FB5" w:rsidRPr="00491D51" w:rsidRDefault="00B96778">
      <w:pPr>
        <w:numPr>
          <w:ilvl w:val="0"/>
          <w:numId w:val="2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Creating </w:t>
      </w:r>
      <w:r w:rsidRPr="00491D51">
        <w:rPr>
          <w:rFonts w:ascii="Arial" w:hAnsi="Arial" w:cs="Arial"/>
          <w:b/>
          <w:sz w:val="20"/>
        </w:rPr>
        <w:t>Physical Standby Database</w:t>
      </w:r>
      <w:r w:rsidRPr="00491D51">
        <w:rPr>
          <w:rFonts w:ascii="Arial" w:hAnsi="Arial" w:cs="Arial"/>
          <w:sz w:val="20"/>
        </w:rPr>
        <w:t xml:space="preserve"> and performing </w:t>
      </w:r>
      <w:r w:rsidRPr="00491D51">
        <w:rPr>
          <w:rFonts w:ascii="Arial" w:hAnsi="Arial" w:cs="Arial"/>
          <w:b/>
          <w:sz w:val="20"/>
        </w:rPr>
        <w:t>switch-over</w:t>
      </w:r>
      <w:r w:rsidRPr="00491D51">
        <w:rPr>
          <w:rFonts w:ascii="Arial" w:hAnsi="Arial" w:cs="Arial"/>
          <w:sz w:val="20"/>
        </w:rPr>
        <w:t xml:space="preserve"> and </w:t>
      </w:r>
      <w:r w:rsidRPr="00491D51">
        <w:rPr>
          <w:rFonts w:ascii="Arial" w:hAnsi="Arial" w:cs="Arial"/>
          <w:b/>
          <w:sz w:val="20"/>
        </w:rPr>
        <w:t>fail over</w:t>
      </w:r>
      <w:r w:rsidRPr="00491D51">
        <w:rPr>
          <w:rFonts w:ascii="Arial" w:hAnsi="Arial" w:cs="Arial"/>
          <w:sz w:val="20"/>
        </w:rPr>
        <w:t>.</w:t>
      </w:r>
    </w:p>
    <w:p w14:paraId="1ADC84BE" w14:textId="77777777" w:rsidR="00010FB5" w:rsidRPr="00491D51" w:rsidRDefault="00B96778">
      <w:pPr>
        <w:numPr>
          <w:ilvl w:val="0"/>
          <w:numId w:val="2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Checking Archive gap and Applying archive logs to standby database.</w:t>
      </w:r>
    </w:p>
    <w:p w14:paraId="18DD29A5" w14:textId="77777777" w:rsidR="00010FB5" w:rsidRPr="00491D51" w:rsidRDefault="00B96778">
      <w:pPr>
        <w:numPr>
          <w:ilvl w:val="0"/>
          <w:numId w:val="2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Recover standby database by using incremental </w:t>
      </w:r>
      <w:r w:rsidRPr="00491D51">
        <w:rPr>
          <w:rFonts w:ascii="Arial" w:hAnsi="Arial" w:cs="Arial"/>
          <w:b/>
          <w:sz w:val="20"/>
        </w:rPr>
        <w:t>RMAN backup.</w:t>
      </w:r>
    </w:p>
    <w:p w14:paraId="69800808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Performance &amp; Tuning:</w:t>
      </w:r>
    </w:p>
    <w:p w14:paraId="6FC116E9" w14:textId="77777777" w:rsidR="00010FB5" w:rsidRPr="00491D51" w:rsidRDefault="00B96778">
      <w:pPr>
        <w:numPr>
          <w:ilvl w:val="0"/>
          <w:numId w:val="3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Monitoring the performance using tools such as AWR, ADDM, ASH, explain plan, </w:t>
      </w:r>
      <w:proofErr w:type="spellStart"/>
      <w:r w:rsidRPr="00491D51">
        <w:rPr>
          <w:rFonts w:ascii="Arial" w:hAnsi="Arial" w:cs="Arial"/>
          <w:sz w:val="20"/>
        </w:rPr>
        <w:t>tkprof</w:t>
      </w:r>
      <w:proofErr w:type="spellEnd"/>
      <w:r w:rsidRPr="00491D51">
        <w:rPr>
          <w:rFonts w:ascii="Arial" w:hAnsi="Arial" w:cs="Arial"/>
          <w:sz w:val="20"/>
        </w:rPr>
        <w:t xml:space="preserve"> and   advisory for Monitor session statistics, memory statistics and load statistics to obtain optimal performance.</w:t>
      </w:r>
    </w:p>
    <w:p w14:paraId="5D98DA16" w14:textId="77777777" w:rsidR="00010FB5" w:rsidRPr="00491D51" w:rsidRDefault="00B96778">
      <w:pPr>
        <w:numPr>
          <w:ilvl w:val="0"/>
          <w:numId w:val="3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SQL Tuning and Optimization by using SQL Tune Advisory.</w:t>
      </w:r>
    </w:p>
    <w:p w14:paraId="4BF35821" w14:textId="77777777" w:rsidR="00010FB5" w:rsidRPr="00491D51" w:rsidRDefault="00B96778">
      <w:pPr>
        <w:numPr>
          <w:ilvl w:val="0"/>
          <w:numId w:val="3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Analyzing of Tablespaces, Tables and Indexes for avoiding Fragmentation.</w:t>
      </w:r>
    </w:p>
    <w:p w14:paraId="5188D788" w14:textId="77777777" w:rsidR="00010FB5" w:rsidRPr="00491D51" w:rsidRDefault="00B96778">
      <w:pPr>
        <w:numPr>
          <w:ilvl w:val="0"/>
          <w:numId w:val="3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Performance of the associated background processes and server processes.</w:t>
      </w:r>
    </w:p>
    <w:p w14:paraId="09C16BAE" w14:textId="77777777" w:rsidR="00010FB5" w:rsidRPr="00491D51" w:rsidRDefault="00B96778">
      <w:pPr>
        <w:numPr>
          <w:ilvl w:val="0"/>
          <w:numId w:val="3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Monitoring Buffer cache utilization and redo log contention.</w:t>
      </w:r>
    </w:p>
    <w:p w14:paraId="5C4C9B92" w14:textId="77777777" w:rsidR="00010FB5" w:rsidRPr="00491D51" w:rsidRDefault="00B96778">
      <w:pPr>
        <w:numPr>
          <w:ilvl w:val="0"/>
          <w:numId w:val="3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Memory, I/O, and CPU utilization and Disk free space.</w:t>
      </w:r>
    </w:p>
    <w:p w14:paraId="4B83BCD2" w14:textId="7230734F" w:rsidR="00010FB5" w:rsidRPr="00B96778" w:rsidRDefault="00B96778" w:rsidP="00B96778">
      <w:pPr>
        <w:numPr>
          <w:ilvl w:val="0"/>
          <w:numId w:val="3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Checking alert logs and database backup logs and listener logs.</w:t>
      </w:r>
    </w:p>
    <w:p w14:paraId="17EFACAB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Space Management</w:t>
      </w:r>
      <w:r w:rsidRPr="00491D51">
        <w:rPr>
          <w:rFonts w:ascii="Arial" w:hAnsi="Arial" w:cs="Arial"/>
          <w:sz w:val="20"/>
        </w:rPr>
        <w:t>:</w:t>
      </w:r>
    </w:p>
    <w:p w14:paraId="60BFE792" w14:textId="77777777" w:rsidR="00010FB5" w:rsidRPr="00491D51" w:rsidRDefault="00B96778">
      <w:pPr>
        <w:numPr>
          <w:ilvl w:val="0"/>
          <w:numId w:val="4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Adding new data files and re-size the current data file as needed.</w:t>
      </w:r>
    </w:p>
    <w:p w14:paraId="7A9B1278" w14:textId="26655BBE" w:rsidR="00010FB5" w:rsidRPr="00B96778" w:rsidRDefault="00B96778" w:rsidP="00B96778">
      <w:pPr>
        <w:numPr>
          <w:ilvl w:val="0"/>
          <w:numId w:val="5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Managing ASM Disk and disk groups.</w:t>
      </w:r>
    </w:p>
    <w:p w14:paraId="2A208FB0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Backup &amp; Recovery:</w:t>
      </w:r>
    </w:p>
    <w:p w14:paraId="3E3523C9" w14:textId="77777777" w:rsidR="00010FB5" w:rsidRPr="00491D51" w:rsidRDefault="00B96778">
      <w:pPr>
        <w:numPr>
          <w:ilvl w:val="0"/>
          <w:numId w:val="5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Configuration of </w:t>
      </w:r>
      <w:r w:rsidRPr="00491D51">
        <w:rPr>
          <w:rFonts w:ascii="Arial" w:hAnsi="Arial" w:cs="Arial"/>
          <w:b/>
          <w:sz w:val="20"/>
        </w:rPr>
        <w:t>RMAN (Recovery Manager)</w:t>
      </w:r>
      <w:r w:rsidRPr="00491D51">
        <w:rPr>
          <w:rFonts w:ascii="Arial" w:hAnsi="Arial" w:cs="Arial"/>
          <w:sz w:val="20"/>
        </w:rPr>
        <w:t xml:space="preserve"> and taking </w:t>
      </w:r>
      <w:r w:rsidRPr="00491D51">
        <w:rPr>
          <w:rFonts w:ascii="Arial" w:hAnsi="Arial" w:cs="Arial"/>
          <w:b/>
          <w:sz w:val="20"/>
        </w:rPr>
        <w:t>RMAN backups and recovery</w:t>
      </w:r>
      <w:r w:rsidRPr="00491D51">
        <w:rPr>
          <w:rFonts w:ascii="Arial" w:hAnsi="Arial" w:cs="Arial"/>
          <w:sz w:val="20"/>
        </w:rPr>
        <w:t xml:space="preserve">. </w:t>
      </w:r>
    </w:p>
    <w:p w14:paraId="17AAAF7D" w14:textId="77777777" w:rsidR="00010FB5" w:rsidRPr="00491D51" w:rsidRDefault="00B96778">
      <w:pPr>
        <w:numPr>
          <w:ilvl w:val="0"/>
          <w:numId w:val="5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Restore databases in the event of a server crash.</w:t>
      </w:r>
    </w:p>
    <w:p w14:paraId="0A1AFD3E" w14:textId="77777777" w:rsidR="00010FB5" w:rsidRPr="00491D51" w:rsidRDefault="00B96778">
      <w:pPr>
        <w:numPr>
          <w:ilvl w:val="0"/>
          <w:numId w:val="5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Performing daily differential incremental backups and weekly full </w:t>
      </w:r>
      <w:proofErr w:type="spellStart"/>
      <w:r w:rsidRPr="00491D51">
        <w:rPr>
          <w:rFonts w:ascii="Arial" w:hAnsi="Arial" w:cs="Arial"/>
          <w:sz w:val="20"/>
        </w:rPr>
        <w:t>backup</w:t>
      </w:r>
      <w:proofErr w:type="spellEnd"/>
      <w:r w:rsidRPr="00491D51">
        <w:rPr>
          <w:rFonts w:ascii="Arial" w:hAnsi="Arial" w:cs="Arial"/>
          <w:sz w:val="20"/>
        </w:rPr>
        <w:t xml:space="preserve"> using RMAN,      Validate backup.</w:t>
      </w:r>
    </w:p>
    <w:p w14:paraId="4871FB28" w14:textId="77777777" w:rsidR="00010FB5" w:rsidRPr="00491D51" w:rsidRDefault="00B96778">
      <w:pPr>
        <w:numPr>
          <w:ilvl w:val="0"/>
          <w:numId w:val="5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Performing </w:t>
      </w:r>
      <w:r w:rsidRPr="00491D51">
        <w:rPr>
          <w:rFonts w:ascii="Arial" w:hAnsi="Arial" w:cs="Arial"/>
          <w:b/>
          <w:sz w:val="20"/>
        </w:rPr>
        <w:t xml:space="preserve">backup for </w:t>
      </w:r>
      <w:proofErr w:type="spellStart"/>
      <w:r w:rsidRPr="00491D51">
        <w:rPr>
          <w:rFonts w:ascii="Arial" w:hAnsi="Arial" w:cs="Arial"/>
          <w:b/>
          <w:sz w:val="20"/>
        </w:rPr>
        <w:t>archivelogs</w:t>
      </w:r>
      <w:proofErr w:type="spellEnd"/>
      <w:r w:rsidRPr="00491D51">
        <w:rPr>
          <w:rFonts w:ascii="Arial" w:hAnsi="Arial" w:cs="Arial"/>
          <w:sz w:val="20"/>
        </w:rPr>
        <w:t xml:space="preserve"> in every 2 hours gap.</w:t>
      </w:r>
    </w:p>
    <w:p w14:paraId="57BCF9E2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Data Pump:</w:t>
      </w:r>
    </w:p>
    <w:p w14:paraId="07CB3077" w14:textId="77777777" w:rsidR="00010FB5" w:rsidRPr="00491D51" w:rsidRDefault="00B96778">
      <w:pPr>
        <w:numPr>
          <w:ilvl w:val="0"/>
          <w:numId w:val="6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Taking the logical backup of database using original export (exp/imp) &amp; data pump utility (</w:t>
      </w:r>
      <w:proofErr w:type="spellStart"/>
      <w:r w:rsidRPr="00491D51">
        <w:rPr>
          <w:rFonts w:ascii="Arial" w:hAnsi="Arial" w:cs="Arial"/>
          <w:sz w:val="20"/>
        </w:rPr>
        <w:t>expdp</w:t>
      </w:r>
      <w:proofErr w:type="spellEnd"/>
      <w:r w:rsidRPr="00491D51">
        <w:rPr>
          <w:rFonts w:ascii="Arial" w:hAnsi="Arial" w:cs="Arial"/>
          <w:sz w:val="20"/>
        </w:rPr>
        <w:t>/</w:t>
      </w:r>
      <w:proofErr w:type="spellStart"/>
      <w:r w:rsidRPr="00491D51">
        <w:rPr>
          <w:rFonts w:ascii="Arial" w:hAnsi="Arial" w:cs="Arial"/>
          <w:sz w:val="20"/>
        </w:rPr>
        <w:t>impdp</w:t>
      </w:r>
      <w:proofErr w:type="spellEnd"/>
      <w:r w:rsidRPr="00491D51">
        <w:rPr>
          <w:rFonts w:ascii="Arial" w:hAnsi="Arial" w:cs="Arial"/>
          <w:sz w:val="20"/>
        </w:rPr>
        <w:t>) as per the requirement.</w:t>
      </w:r>
    </w:p>
    <w:p w14:paraId="190F0526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lastRenderedPageBreak/>
        <w:t>Patching:</w:t>
      </w:r>
    </w:p>
    <w:p w14:paraId="704533F4" w14:textId="77777777" w:rsidR="00010FB5" w:rsidRPr="00491D51" w:rsidRDefault="00B96778">
      <w:pPr>
        <w:numPr>
          <w:ilvl w:val="0"/>
          <w:numId w:val="6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Applying security patches &amp; other Patches for </w:t>
      </w:r>
      <w:r w:rsidRPr="00491D51">
        <w:rPr>
          <w:rFonts w:ascii="Arial" w:hAnsi="Arial" w:cs="Arial"/>
          <w:b/>
          <w:sz w:val="20"/>
        </w:rPr>
        <w:t>upgrading versions of database (9i/10g/11g/12c)</w:t>
      </w:r>
      <w:r w:rsidRPr="00491D51">
        <w:rPr>
          <w:rFonts w:ascii="Arial" w:hAnsi="Arial" w:cs="Arial"/>
          <w:sz w:val="20"/>
        </w:rPr>
        <w:t xml:space="preserve"> on different platforms.</w:t>
      </w:r>
    </w:p>
    <w:p w14:paraId="29E71DD7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Installation, Configuration &amp; Managing Oracle Database:</w:t>
      </w:r>
    </w:p>
    <w:p w14:paraId="227080DF" w14:textId="77777777" w:rsidR="00010FB5" w:rsidRPr="00491D51" w:rsidRDefault="00B96778">
      <w:pPr>
        <w:numPr>
          <w:ilvl w:val="0"/>
          <w:numId w:val="6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Oracle (9i/10g/11g) Database Server and Oracle Clients on Linux and Windows7 and XP Platforms, </w:t>
      </w:r>
      <w:proofErr w:type="spellStart"/>
      <w:r w:rsidRPr="00491D51">
        <w:rPr>
          <w:rFonts w:ascii="Arial" w:hAnsi="Arial" w:cs="Arial"/>
          <w:sz w:val="20"/>
        </w:rPr>
        <w:t>Sql</w:t>
      </w:r>
      <w:proofErr w:type="spellEnd"/>
      <w:r w:rsidRPr="00491D51">
        <w:rPr>
          <w:rFonts w:ascii="Arial" w:hAnsi="Arial" w:cs="Arial"/>
          <w:sz w:val="20"/>
        </w:rPr>
        <w:t xml:space="preserve"> Developer &amp; TOAD etc.</w:t>
      </w:r>
    </w:p>
    <w:p w14:paraId="510CB497" w14:textId="77777777" w:rsidR="00010FB5" w:rsidRPr="00491D51" w:rsidRDefault="00B96778">
      <w:pPr>
        <w:numPr>
          <w:ilvl w:val="0"/>
          <w:numId w:val="6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Creating Database as per company requirement and configuring database listeners for connectivity with database to clients.</w:t>
      </w:r>
    </w:p>
    <w:p w14:paraId="6F78ECEE" w14:textId="77777777" w:rsidR="00010FB5" w:rsidRPr="00491D51" w:rsidRDefault="00B96778">
      <w:pPr>
        <w:numPr>
          <w:ilvl w:val="0"/>
          <w:numId w:val="6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Perform startup and shut down the databases.</w:t>
      </w:r>
    </w:p>
    <w:p w14:paraId="0D264BC4" w14:textId="77777777" w:rsidR="00010FB5" w:rsidRPr="00491D51" w:rsidRDefault="00B96778">
      <w:pPr>
        <w:numPr>
          <w:ilvl w:val="0"/>
          <w:numId w:val="6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Database Cloning, upgrading and migration.</w:t>
      </w:r>
    </w:p>
    <w:p w14:paraId="113567DC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 xml:space="preserve">Daily </w:t>
      </w:r>
      <w:proofErr w:type="spellStart"/>
      <w:r w:rsidRPr="00491D51">
        <w:rPr>
          <w:rFonts w:ascii="Arial" w:hAnsi="Arial" w:cs="Arial"/>
          <w:b/>
          <w:sz w:val="20"/>
        </w:rPr>
        <w:t>Activites</w:t>
      </w:r>
      <w:proofErr w:type="spellEnd"/>
      <w:r w:rsidRPr="00491D51">
        <w:rPr>
          <w:rFonts w:ascii="Arial" w:hAnsi="Arial" w:cs="Arial"/>
          <w:b/>
          <w:sz w:val="20"/>
        </w:rPr>
        <w:t xml:space="preserve"> as DBA &amp; </w:t>
      </w:r>
      <w:proofErr w:type="gramStart"/>
      <w:r w:rsidRPr="00491D51">
        <w:rPr>
          <w:rFonts w:ascii="Arial" w:hAnsi="Arial" w:cs="Arial"/>
          <w:b/>
          <w:sz w:val="20"/>
        </w:rPr>
        <w:t>Other  Knowledge</w:t>
      </w:r>
      <w:proofErr w:type="gramEnd"/>
      <w:r w:rsidRPr="00491D51">
        <w:rPr>
          <w:rFonts w:ascii="Arial" w:hAnsi="Arial" w:cs="Arial"/>
          <w:b/>
          <w:sz w:val="20"/>
        </w:rPr>
        <w:t xml:space="preserve"> :</w:t>
      </w:r>
    </w:p>
    <w:p w14:paraId="48DE2B9A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Manage database objects like tablespace, user, Table, Index, roles, privileges, profiles, DB Links, Materialized views, partitioning, synonyms, sequences, views and indexes and other database objects etc.</w:t>
      </w:r>
    </w:p>
    <w:p w14:paraId="0E3B9421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Experience in preparing the Technical Documents on relevant topics.</w:t>
      </w:r>
    </w:p>
    <w:p w14:paraId="1EAE8005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Loading data into database by using </w:t>
      </w:r>
      <w:proofErr w:type="spellStart"/>
      <w:r w:rsidRPr="00491D51">
        <w:rPr>
          <w:rFonts w:ascii="Arial" w:hAnsi="Arial" w:cs="Arial"/>
          <w:sz w:val="20"/>
        </w:rPr>
        <w:t>sql</w:t>
      </w:r>
      <w:proofErr w:type="spellEnd"/>
      <w:r w:rsidRPr="00491D51">
        <w:rPr>
          <w:rFonts w:ascii="Arial" w:hAnsi="Arial" w:cs="Arial"/>
          <w:sz w:val="20"/>
        </w:rPr>
        <w:t xml:space="preserve"> loader utility and </w:t>
      </w:r>
      <w:proofErr w:type="spellStart"/>
      <w:r w:rsidRPr="00491D51">
        <w:rPr>
          <w:rFonts w:ascii="Arial" w:hAnsi="Arial" w:cs="Arial"/>
          <w:sz w:val="20"/>
        </w:rPr>
        <w:t>sql</w:t>
      </w:r>
      <w:proofErr w:type="spellEnd"/>
      <w:r w:rsidRPr="00491D51">
        <w:rPr>
          <w:rFonts w:ascii="Arial" w:hAnsi="Arial" w:cs="Arial"/>
          <w:sz w:val="20"/>
        </w:rPr>
        <w:t xml:space="preserve"> scripts.</w:t>
      </w:r>
    </w:p>
    <w:p w14:paraId="277204FA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Grant and Revoke privileges for access data of another user for data security.</w:t>
      </w:r>
    </w:p>
    <w:p w14:paraId="5C35B765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Interaction with developer/QA team on various database issues.</w:t>
      </w:r>
    </w:p>
    <w:p w14:paraId="13C98FF6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Work in 24/7 environment with shifts &amp; weekend/on-call support.</w:t>
      </w:r>
    </w:p>
    <w:p w14:paraId="36A483EB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Create, modify and delete jobs.</w:t>
      </w:r>
    </w:p>
    <w:p w14:paraId="6065A702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Creating Shell Scripts</w:t>
      </w:r>
      <w:r w:rsidRPr="00491D51">
        <w:rPr>
          <w:rFonts w:ascii="Arial" w:hAnsi="Arial" w:cs="Arial"/>
          <w:sz w:val="20"/>
        </w:rPr>
        <w:t xml:space="preserve"> and setup in crontab for getting automated reports.</w:t>
      </w:r>
    </w:p>
    <w:p w14:paraId="36C4F35C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>Linux Commands required for DBA.</w:t>
      </w:r>
    </w:p>
    <w:p w14:paraId="3CB8DF06" w14:textId="77777777" w:rsidR="00010FB5" w:rsidRPr="00491D51" w:rsidRDefault="00B96778">
      <w:pPr>
        <w:numPr>
          <w:ilvl w:val="0"/>
          <w:numId w:val="7"/>
        </w:numPr>
        <w:ind w:left="36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 ASM Concept.</w:t>
      </w:r>
    </w:p>
    <w:p w14:paraId="1B50B16A" w14:textId="77777777" w:rsidR="00010FB5" w:rsidRPr="00491D51" w:rsidRDefault="00010FB5">
      <w:pPr>
        <w:rPr>
          <w:rFonts w:ascii="Arial" w:hAnsi="Arial" w:cs="Arial"/>
          <w:b/>
          <w:sz w:val="20"/>
          <w:u w:val="single"/>
        </w:rPr>
      </w:pPr>
    </w:p>
    <w:p w14:paraId="01B2E6E2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  <w:u w:val="single"/>
        </w:rPr>
        <w:t xml:space="preserve">Academic Qualification: </w:t>
      </w:r>
    </w:p>
    <w:p w14:paraId="4750287E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.</w:t>
      </w:r>
    </w:p>
    <w:p w14:paraId="692E530C" w14:textId="77777777" w:rsidR="00010FB5" w:rsidRPr="00491D51" w:rsidRDefault="00B96778">
      <w:pPr>
        <w:numPr>
          <w:ilvl w:val="0"/>
          <w:numId w:val="8"/>
        </w:numPr>
        <w:ind w:left="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B.Tech from Rajasthan Technical </w:t>
      </w:r>
      <w:proofErr w:type="spellStart"/>
      <w:r w:rsidRPr="00491D51">
        <w:rPr>
          <w:rFonts w:ascii="Arial" w:hAnsi="Arial" w:cs="Arial"/>
          <w:sz w:val="20"/>
        </w:rPr>
        <w:t>Uniersity</w:t>
      </w:r>
      <w:proofErr w:type="spellEnd"/>
      <w:r w:rsidRPr="00491D51">
        <w:rPr>
          <w:rFonts w:ascii="Arial" w:hAnsi="Arial" w:cs="Arial"/>
          <w:sz w:val="20"/>
        </w:rPr>
        <w:t xml:space="preserve">, </w:t>
      </w:r>
      <w:proofErr w:type="gramStart"/>
      <w:r w:rsidRPr="00491D51">
        <w:rPr>
          <w:rFonts w:ascii="Arial" w:hAnsi="Arial" w:cs="Arial"/>
          <w:sz w:val="20"/>
        </w:rPr>
        <w:t>Udaipur  with</w:t>
      </w:r>
      <w:proofErr w:type="gramEnd"/>
      <w:r w:rsidRPr="00491D51">
        <w:rPr>
          <w:rFonts w:ascii="Arial" w:hAnsi="Arial" w:cs="Arial"/>
          <w:sz w:val="20"/>
        </w:rPr>
        <w:t xml:space="preserve"> 63%.</w:t>
      </w:r>
    </w:p>
    <w:p w14:paraId="3134EC12" w14:textId="77777777" w:rsidR="00010FB5" w:rsidRPr="00491D51" w:rsidRDefault="00B96778">
      <w:pPr>
        <w:numPr>
          <w:ilvl w:val="0"/>
          <w:numId w:val="8"/>
        </w:numPr>
        <w:ind w:left="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12th from Bihar. Board with 52%.</w:t>
      </w:r>
    </w:p>
    <w:p w14:paraId="565139EA" w14:textId="77777777" w:rsidR="00010FB5" w:rsidRPr="00491D51" w:rsidRDefault="00B96778">
      <w:pPr>
        <w:numPr>
          <w:ilvl w:val="0"/>
          <w:numId w:val="8"/>
        </w:numPr>
        <w:ind w:left="0" w:firstLine="0"/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10th from Bihar. Board with 63%.</w:t>
      </w:r>
    </w:p>
    <w:p w14:paraId="0527BBE0" w14:textId="77777777" w:rsidR="00010FB5" w:rsidRPr="00491D51" w:rsidRDefault="00010FB5">
      <w:pPr>
        <w:rPr>
          <w:rFonts w:ascii="Arial" w:hAnsi="Arial" w:cs="Arial"/>
        </w:rPr>
      </w:pPr>
    </w:p>
    <w:p w14:paraId="605F2922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  <w:u w:val="single"/>
        </w:rPr>
        <w:t>PERSONAL DETAILS:</w:t>
      </w:r>
    </w:p>
    <w:p w14:paraId="3DB9F65C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Name          </w:t>
      </w:r>
      <w:r w:rsidRPr="00491D51">
        <w:rPr>
          <w:rFonts w:ascii="Arial" w:hAnsi="Arial" w:cs="Arial"/>
          <w:sz w:val="20"/>
        </w:rPr>
        <w:tab/>
        <w:t xml:space="preserve">: </w:t>
      </w:r>
      <w:r w:rsidRPr="00491D51">
        <w:rPr>
          <w:rFonts w:ascii="Arial" w:hAnsi="Arial" w:cs="Arial"/>
          <w:sz w:val="20"/>
        </w:rPr>
        <w:tab/>
      </w:r>
      <w:proofErr w:type="gramStart"/>
      <w:r w:rsidRPr="00491D51">
        <w:rPr>
          <w:rFonts w:ascii="Arial" w:hAnsi="Arial" w:cs="Arial"/>
          <w:sz w:val="20"/>
        </w:rPr>
        <w:t>Ranjit  Kumar</w:t>
      </w:r>
      <w:proofErr w:type="gramEnd"/>
    </w:p>
    <w:p w14:paraId="222D0EAD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Father’s </w:t>
      </w:r>
      <w:proofErr w:type="gramStart"/>
      <w:r w:rsidRPr="00491D51">
        <w:rPr>
          <w:rFonts w:ascii="Arial" w:hAnsi="Arial" w:cs="Arial"/>
          <w:sz w:val="20"/>
        </w:rPr>
        <w:t>Name  :</w:t>
      </w:r>
      <w:proofErr w:type="gramEnd"/>
      <w:r w:rsidRPr="00491D51">
        <w:rPr>
          <w:rFonts w:ascii="Arial" w:hAnsi="Arial" w:cs="Arial"/>
          <w:sz w:val="20"/>
        </w:rPr>
        <w:t xml:space="preserve"> </w:t>
      </w:r>
      <w:r w:rsidRPr="00491D51">
        <w:rPr>
          <w:rFonts w:ascii="Arial" w:hAnsi="Arial" w:cs="Arial"/>
          <w:sz w:val="20"/>
        </w:rPr>
        <w:tab/>
      </w:r>
      <w:proofErr w:type="spellStart"/>
      <w:r w:rsidRPr="00491D51">
        <w:rPr>
          <w:rFonts w:ascii="Arial" w:hAnsi="Arial" w:cs="Arial"/>
          <w:sz w:val="20"/>
        </w:rPr>
        <w:t>Shri</w:t>
      </w:r>
      <w:proofErr w:type="spellEnd"/>
      <w:r w:rsidRPr="00491D51">
        <w:rPr>
          <w:rFonts w:ascii="Arial" w:hAnsi="Arial" w:cs="Arial"/>
          <w:sz w:val="20"/>
        </w:rPr>
        <w:t xml:space="preserve"> </w:t>
      </w:r>
      <w:proofErr w:type="spellStart"/>
      <w:r w:rsidRPr="00491D51">
        <w:rPr>
          <w:rFonts w:ascii="Arial" w:hAnsi="Arial" w:cs="Arial"/>
          <w:sz w:val="20"/>
        </w:rPr>
        <w:t>Ravindra</w:t>
      </w:r>
      <w:proofErr w:type="spellEnd"/>
      <w:r w:rsidRPr="00491D51">
        <w:rPr>
          <w:rFonts w:ascii="Arial" w:hAnsi="Arial" w:cs="Arial"/>
          <w:sz w:val="20"/>
        </w:rPr>
        <w:t xml:space="preserve"> singh</w:t>
      </w:r>
    </w:p>
    <w:p w14:paraId="3598C1DD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DOB          </w:t>
      </w:r>
      <w:r w:rsidRPr="00491D51">
        <w:rPr>
          <w:rFonts w:ascii="Arial" w:hAnsi="Arial" w:cs="Arial"/>
          <w:sz w:val="20"/>
        </w:rPr>
        <w:tab/>
        <w:t xml:space="preserve">:  </w:t>
      </w:r>
      <w:r w:rsidRPr="00491D51">
        <w:rPr>
          <w:rFonts w:ascii="Arial" w:hAnsi="Arial" w:cs="Arial"/>
          <w:sz w:val="20"/>
        </w:rPr>
        <w:tab/>
        <w:t>30-OCT-1991</w:t>
      </w:r>
    </w:p>
    <w:p w14:paraId="40520BE9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lastRenderedPageBreak/>
        <w:t xml:space="preserve">Nationality         : </w:t>
      </w:r>
      <w:r w:rsidRPr="00491D51">
        <w:rPr>
          <w:rFonts w:ascii="Arial" w:hAnsi="Arial" w:cs="Arial"/>
          <w:sz w:val="20"/>
        </w:rPr>
        <w:tab/>
        <w:t>Indian</w:t>
      </w:r>
    </w:p>
    <w:p w14:paraId="269FAE35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>Marital Status    :</w:t>
      </w:r>
      <w:r w:rsidRPr="00491D51">
        <w:rPr>
          <w:rFonts w:ascii="Arial" w:hAnsi="Arial" w:cs="Arial"/>
          <w:sz w:val="20"/>
        </w:rPr>
        <w:tab/>
        <w:t xml:space="preserve">married </w:t>
      </w:r>
    </w:p>
    <w:p w14:paraId="56EAE272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Languages        : </w:t>
      </w:r>
      <w:r w:rsidRPr="00491D51">
        <w:rPr>
          <w:rFonts w:ascii="Arial" w:hAnsi="Arial" w:cs="Arial"/>
          <w:sz w:val="20"/>
        </w:rPr>
        <w:tab/>
        <w:t>Hindi, English</w:t>
      </w:r>
    </w:p>
    <w:p w14:paraId="0BFE1C4A" w14:textId="77777777" w:rsidR="00010FB5" w:rsidRPr="00491D51" w:rsidRDefault="00010FB5">
      <w:pPr>
        <w:rPr>
          <w:rFonts w:ascii="Arial" w:hAnsi="Arial" w:cs="Arial"/>
          <w:b/>
          <w:sz w:val="20"/>
        </w:rPr>
      </w:pPr>
    </w:p>
    <w:p w14:paraId="2E8FF370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b/>
          <w:sz w:val="20"/>
        </w:rPr>
        <w:t xml:space="preserve">Declaration: </w:t>
      </w:r>
    </w:p>
    <w:p w14:paraId="637ADE23" w14:textId="77777777" w:rsidR="00010FB5" w:rsidRPr="00491D51" w:rsidRDefault="00010FB5">
      <w:pPr>
        <w:rPr>
          <w:rFonts w:ascii="Arial" w:hAnsi="Arial" w:cs="Arial"/>
          <w:sz w:val="20"/>
        </w:rPr>
      </w:pPr>
    </w:p>
    <w:p w14:paraId="7BA8C55E" w14:textId="77777777" w:rsidR="00010FB5" w:rsidRPr="00491D51" w:rsidRDefault="00B96778">
      <w:pPr>
        <w:rPr>
          <w:rFonts w:ascii="Arial" w:hAnsi="Arial" w:cs="Arial"/>
        </w:rPr>
      </w:pPr>
      <w:r w:rsidRPr="00491D51">
        <w:rPr>
          <w:rFonts w:ascii="Arial" w:hAnsi="Arial" w:cs="Arial"/>
          <w:sz w:val="20"/>
        </w:rPr>
        <w:t xml:space="preserve">The above statements are true to the best of my knowledge and belief. </w:t>
      </w:r>
    </w:p>
    <w:p w14:paraId="14A8B37E" w14:textId="77777777" w:rsidR="00010FB5" w:rsidRPr="00491D51" w:rsidRDefault="00010FB5">
      <w:pPr>
        <w:rPr>
          <w:rFonts w:ascii="Arial" w:hAnsi="Arial" w:cs="Arial"/>
        </w:rPr>
      </w:pPr>
    </w:p>
    <w:p w14:paraId="26FAA47E" w14:textId="2D10CF93" w:rsidR="00010FB5" w:rsidRPr="00491D51" w:rsidRDefault="00B96778">
      <w:pPr>
        <w:rPr>
          <w:rFonts w:ascii="Arial" w:hAnsi="Arial" w:cs="Arial"/>
        </w:rPr>
      </w:pPr>
      <w:proofErr w:type="gramStart"/>
      <w:r w:rsidRPr="00491D51">
        <w:rPr>
          <w:rFonts w:ascii="Arial" w:hAnsi="Arial" w:cs="Arial"/>
          <w:sz w:val="20"/>
        </w:rPr>
        <w:t>Place :</w:t>
      </w:r>
      <w:proofErr w:type="gramEnd"/>
      <w:r w:rsidRPr="00491D5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Dehradun</w:t>
      </w:r>
      <w:r w:rsidRPr="00491D51">
        <w:rPr>
          <w:rFonts w:ascii="Arial" w:hAnsi="Arial" w:cs="Arial"/>
          <w:sz w:val="20"/>
        </w:rPr>
        <w:tab/>
      </w:r>
      <w:r w:rsidRPr="00491D51">
        <w:rPr>
          <w:rFonts w:ascii="Arial" w:hAnsi="Arial" w:cs="Arial"/>
          <w:sz w:val="20"/>
        </w:rPr>
        <w:tab/>
      </w:r>
      <w:r w:rsidRPr="00491D51">
        <w:rPr>
          <w:rFonts w:ascii="Arial" w:hAnsi="Arial" w:cs="Arial"/>
          <w:sz w:val="20"/>
        </w:rPr>
        <w:tab/>
      </w:r>
      <w:r w:rsidRPr="00491D51">
        <w:rPr>
          <w:rFonts w:ascii="Arial" w:hAnsi="Arial" w:cs="Arial"/>
          <w:sz w:val="20"/>
        </w:rPr>
        <w:tab/>
      </w:r>
      <w:r w:rsidRPr="00491D51">
        <w:rPr>
          <w:rFonts w:ascii="Arial" w:hAnsi="Arial" w:cs="Arial"/>
          <w:sz w:val="20"/>
        </w:rPr>
        <w:tab/>
        <w:t xml:space="preserve">Name : </w:t>
      </w:r>
      <w:proofErr w:type="spellStart"/>
      <w:r w:rsidRPr="00491D51">
        <w:rPr>
          <w:rFonts w:ascii="Arial" w:hAnsi="Arial" w:cs="Arial"/>
          <w:sz w:val="20"/>
        </w:rPr>
        <w:t>Ranjit</w:t>
      </w:r>
      <w:proofErr w:type="spellEnd"/>
      <w:r w:rsidRPr="00491D51">
        <w:rPr>
          <w:rFonts w:ascii="Arial" w:hAnsi="Arial" w:cs="Arial"/>
          <w:sz w:val="20"/>
        </w:rPr>
        <w:t xml:space="preserve"> kumar</w:t>
      </w:r>
    </w:p>
    <w:sectPr w:rsidR="00010FB5" w:rsidRPr="00491D51">
      <w:pgSz w:w="11906" w:h="16838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AR PL UMing HK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Nimbus Roman No9 L">
    <w:altName w:val="Times New Roman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default"/>
  </w:font>
  <w:font w:name="DejaVu Sans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03D62ECE"/>
    <w:multiLevelType w:val="multilevel"/>
    <w:tmpl w:val="03D62ECE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6">
    <w:nsid w:val="05AF36D1"/>
    <w:multiLevelType w:val="hybridMultilevel"/>
    <w:tmpl w:val="72D61EA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5B654F3"/>
    <w:multiLevelType w:val="multilevel"/>
    <w:tmpl w:val="25B654F3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40" w:hanging="360"/>
      </w:pPr>
      <w:rPr>
        <w:rFonts w:ascii="Wingdings" w:hAnsi="Wingdings" w:cs="Wingdings" w:hint="default"/>
      </w:rPr>
    </w:lvl>
  </w:abstractNum>
  <w:abstractNum w:abstractNumId="8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9">
    <w:nsid w:val="72183CF9"/>
    <w:multiLevelType w:val="multilevel"/>
    <w:tmpl w:val="72183C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9DB2760"/>
    <w:multiLevelType w:val="hybridMultilevel"/>
    <w:tmpl w:val="397E046A"/>
    <w:lvl w:ilvl="0" w:tplc="BF14F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3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B5"/>
    <w:rsid w:val="00010FB5"/>
    <w:rsid w:val="00021EB4"/>
    <w:rsid w:val="000E222A"/>
    <w:rsid w:val="00163B2F"/>
    <w:rsid w:val="00171D00"/>
    <w:rsid w:val="002A3FE4"/>
    <w:rsid w:val="003334E0"/>
    <w:rsid w:val="003C1D5B"/>
    <w:rsid w:val="00444D16"/>
    <w:rsid w:val="00491D51"/>
    <w:rsid w:val="004A540B"/>
    <w:rsid w:val="004B11C5"/>
    <w:rsid w:val="00870257"/>
    <w:rsid w:val="00AA6C8E"/>
    <w:rsid w:val="00AC01EA"/>
    <w:rsid w:val="00B71F6C"/>
    <w:rsid w:val="00B96778"/>
    <w:rsid w:val="00C6073F"/>
    <w:rsid w:val="00D505E1"/>
    <w:rsid w:val="00D96F11"/>
    <w:rsid w:val="00E85521"/>
    <w:rsid w:val="00F07D16"/>
    <w:rsid w:val="00F43C6B"/>
    <w:rsid w:val="08A61B2E"/>
    <w:rsid w:val="7066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F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UMing HK" w:hAnsi="Liberation Serif" w:cs="Lohit Devanaga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tabs>
        <w:tab w:val="left" w:pos="720"/>
      </w:tabs>
      <w:suppressAutoHyphens/>
    </w:pPr>
    <w:rPr>
      <w:rFonts w:ascii="Nimbus Roman No9 L" w:eastAsia="Calibri" w:hAnsi="Nimbus Roman No9 L" w:cs="Nimbus Roman No9 L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4513"/>
        <w:tab w:val="right" w:pos="9026"/>
      </w:tabs>
    </w:pPr>
  </w:style>
  <w:style w:type="paragraph" w:styleId="List">
    <w:name w:val="List"/>
    <w:basedOn w:val="BodyText"/>
    <w:rPr>
      <w:rFonts w:cs="Lohit Devanagari"/>
    </w:rPr>
  </w:style>
  <w:style w:type="character" w:customStyle="1" w:styleId="ListLabel1">
    <w:name w:val="ListLabel 1"/>
    <w:qFormat/>
    <w:rPr>
      <w:rFonts w:eastAsia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Wingdings"/>
      <w:b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  <w:b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  <w:b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Wingdings"/>
      <w:b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Wingdings"/>
      <w:b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Wingdings"/>
      <w:b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Wingdings"/>
      <w:b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Wingdings"/>
      <w:b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Wingdings"/>
      <w:b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Wingdings"/>
      <w:b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Wingdings"/>
      <w:b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  <w:b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Arial" w:hAnsi="Arial" w:cs="Times New Roman"/>
      <w:sz w:val="20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Arial" w:hAnsi="Arial" w:cs="Times New Roman"/>
      <w:sz w:val="20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ascii="Arial" w:hAnsi="Arial" w:cs="Times New Roman"/>
      <w:sz w:val="20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Arial" w:hAnsi="Arial" w:cs="Times New Roman"/>
      <w:sz w:val="20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ascii="Arial" w:hAnsi="Arial" w:cs="Times New Roman"/>
      <w:sz w:val="20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ascii="Arial" w:hAnsi="Arial" w:cs="Times New Roman"/>
      <w:sz w:val="20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cs="Symbol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ascii="Arial" w:hAnsi="Arial" w:cs="Times New Roman"/>
      <w:sz w:val="20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Times New Roman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rsid w:val="00444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UMing HK" w:hAnsi="Liberation Serif" w:cs="Lohit Devanaga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tabs>
        <w:tab w:val="left" w:pos="720"/>
      </w:tabs>
      <w:suppressAutoHyphens/>
    </w:pPr>
    <w:rPr>
      <w:rFonts w:ascii="Nimbus Roman No9 L" w:eastAsia="Calibri" w:hAnsi="Nimbus Roman No9 L" w:cs="Nimbus Roman No9 L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4513"/>
        <w:tab w:val="right" w:pos="9026"/>
      </w:tabs>
    </w:pPr>
  </w:style>
  <w:style w:type="paragraph" w:styleId="List">
    <w:name w:val="List"/>
    <w:basedOn w:val="BodyText"/>
    <w:rPr>
      <w:rFonts w:cs="Lohit Devanagari"/>
    </w:rPr>
  </w:style>
  <w:style w:type="character" w:customStyle="1" w:styleId="ListLabel1">
    <w:name w:val="ListLabel 1"/>
    <w:qFormat/>
    <w:rPr>
      <w:rFonts w:eastAsia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b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Wingdings"/>
      <w:b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  <w:b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  <w:b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Wingdings"/>
      <w:b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Wingdings"/>
      <w:b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Wingdings"/>
      <w:b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Wingdings"/>
      <w:b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Wingdings"/>
      <w:b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Wingdings"/>
      <w:b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Wingdings"/>
      <w:b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Wingdings"/>
      <w:b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  <w:b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Arial" w:hAnsi="Arial" w:cs="Times New Roman"/>
      <w:sz w:val="20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Arial" w:hAnsi="Arial" w:cs="Times New Roman"/>
      <w:sz w:val="20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ascii="Arial" w:hAnsi="Arial" w:cs="Times New Roman"/>
      <w:sz w:val="20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ascii="Arial" w:hAnsi="Arial" w:cs="Times New Roman"/>
      <w:sz w:val="20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ascii="Arial" w:hAnsi="Arial" w:cs="Times New Roman"/>
      <w:sz w:val="20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ascii="Arial" w:hAnsi="Arial" w:cs="Times New Roman"/>
      <w:sz w:val="20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Courier New"/>
    </w:rPr>
  </w:style>
  <w:style w:type="character" w:customStyle="1" w:styleId="ListLabel530">
    <w:name w:val="ListLabel 530"/>
    <w:qFormat/>
    <w:rPr>
      <w:rFonts w:cs="Wingdings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Courier New"/>
    </w:rPr>
  </w:style>
  <w:style w:type="character" w:customStyle="1" w:styleId="ListLabel533">
    <w:name w:val="ListLabel 533"/>
    <w:qFormat/>
    <w:rPr>
      <w:rFonts w:cs="Wingdings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35">
    <w:name w:val="ListLabel 535"/>
    <w:qFormat/>
    <w:rPr>
      <w:rFonts w:cs="Courier New"/>
    </w:rPr>
  </w:style>
  <w:style w:type="character" w:customStyle="1" w:styleId="ListLabel536">
    <w:name w:val="ListLabel 536"/>
    <w:qFormat/>
    <w:rPr>
      <w:rFonts w:cs="Wingdings"/>
    </w:rPr>
  </w:style>
  <w:style w:type="character" w:customStyle="1" w:styleId="ListLabel537">
    <w:name w:val="ListLabel 537"/>
    <w:qFormat/>
    <w:rPr>
      <w:rFonts w:cs="Symbol"/>
    </w:rPr>
  </w:style>
  <w:style w:type="character" w:customStyle="1" w:styleId="ListLabel538">
    <w:name w:val="ListLabel 538"/>
    <w:qFormat/>
    <w:rPr>
      <w:rFonts w:cs="Courier New"/>
    </w:rPr>
  </w:style>
  <w:style w:type="character" w:customStyle="1" w:styleId="ListLabel539">
    <w:name w:val="ListLabel 539"/>
    <w:qFormat/>
    <w:rPr>
      <w:rFonts w:cs="Wingdings"/>
    </w:rPr>
  </w:style>
  <w:style w:type="character" w:customStyle="1" w:styleId="ListLabel540">
    <w:name w:val="ListLabel 540"/>
    <w:qFormat/>
    <w:rPr>
      <w:rFonts w:cs="Symbol"/>
    </w:rPr>
  </w:style>
  <w:style w:type="character" w:customStyle="1" w:styleId="ListLabel541">
    <w:name w:val="ListLabel 541"/>
    <w:qFormat/>
    <w:rPr>
      <w:rFonts w:cs="Courier New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cs="Symbol"/>
    </w:rPr>
  </w:style>
  <w:style w:type="character" w:customStyle="1" w:styleId="ListLabel544">
    <w:name w:val="ListLabel 544"/>
    <w:qFormat/>
    <w:rPr>
      <w:rFonts w:cs="Courier New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Courier New"/>
    </w:rPr>
  </w:style>
  <w:style w:type="character" w:customStyle="1" w:styleId="ListLabel551">
    <w:name w:val="ListLabel 551"/>
    <w:qFormat/>
    <w:rPr>
      <w:rFonts w:cs="Wingdings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Symbol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ascii="Arial" w:hAnsi="Arial" w:cs="Times New Roman"/>
      <w:sz w:val="20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Arial" w:hAnsi="Arial" w:cs="Times New Roman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rsid w:val="0044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njitraj4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Ranjit kumar</vt:lpstr>
    </vt:vector>
  </TitlesOfParts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 kumar</dc:title>
  <dc:creator>Ranjit</dc:creator>
  <cp:lastModifiedBy>HP</cp:lastModifiedBy>
  <cp:revision>2</cp:revision>
  <dcterms:created xsi:type="dcterms:W3CDTF">2019-09-20T11:03:00Z</dcterms:created>
  <dcterms:modified xsi:type="dcterms:W3CDTF">2019-09-20T11:03:00Z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