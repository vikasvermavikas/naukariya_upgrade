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4F40" w:rsidRDefault="00774947">
      <w:pPr>
        <w:spacing w:after="0"/>
        <w:rPr>
          <w:rFonts w:ascii="Times New Roman" w:eastAsia="Verdana" w:hAnsi="Times New Roman" w:cs="Times New Roman"/>
          <w:b/>
          <w:sz w:val="28"/>
          <w:szCs w:val="28"/>
        </w:rPr>
      </w:pPr>
      <w:r>
        <w:rPr>
          <w:rFonts w:ascii="Times New Roman" w:eastAsia="Verdana" w:hAnsi="Times New Roman" w:cs="Times New Roman"/>
          <w:b/>
          <w:sz w:val="28"/>
          <w:szCs w:val="28"/>
        </w:rPr>
        <w:t>SIDDHARTH SINGH</w:t>
      </w:r>
    </w:p>
    <w:p w:rsidR="00D44F40" w:rsidRDefault="00774947">
      <w:pPr>
        <w:spacing w:after="0" w:line="240" w:lineRule="auto"/>
        <w:rPr>
          <w:rFonts w:ascii="Times New Roman" w:eastAsia="Verdana" w:hAnsi="Times New Roman" w:cs="Times New Roman"/>
          <w:b/>
          <w:sz w:val="28"/>
          <w:szCs w:val="28"/>
        </w:rPr>
      </w:pPr>
      <w:r>
        <w:rPr>
          <w:rFonts w:ascii="Verdana" w:eastAsia="Verdana" w:hAnsi="Verdana" w:cs="Verdana"/>
          <w:b/>
          <w:sz w:val="28"/>
          <w:szCs w:val="28"/>
        </w:rPr>
        <w:t>-----------------------------------------------------------</w:t>
      </w:r>
      <w:r>
        <w:rPr>
          <w:rFonts w:ascii="Times New Roman" w:eastAsia="Verdana" w:hAnsi="Times New Roman" w:cs="Times New Roman"/>
          <w:b/>
          <w:sz w:val="20"/>
          <w:szCs w:val="20"/>
        </w:rPr>
        <w:t xml:space="preserve">Email:   </w:t>
      </w:r>
      <w:hyperlink r:id="rId6">
        <w:r>
          <w:rPr>
            <w:rFonts w:ascii="Times New Roman" w:eastAsia="Verdana" w:hAnsi="Times New Roman" w:cs="Times New Roman"/>
            <w:b/>
            <w:color w:val="0000FF"/>
            <w:sz w:val="20"/>
            <w:szCs w:val="20"/>
            <w:u w:val="single"/>
          </w:rPr>
          <w:t>singhvasi@gmail.com</w:t>
        </w:r>
      </w:hyperlink>
      <w:r>
        <w:rPr>
          <w:rFonts w:ascii="Times New Roman" w:eastAsia="Verdana" w:hAnsi="Times New Roman" w:cs="Times New Roman"/>
          <w:b/>
          <w:sz w:val="20"/>
          <w:szCs w:val="20"/>
        </w:rPr>
        <w:t>     </w:t>
      </w:r>
    </w:p>
    <w:p w:rsidR="00D44F40" w:rsidRDefault="00774947">
      <w:pPr>
        <w:spacing w:after="0" w:line="240" w:lineRule="auto"/>
        <w:rPr>
          <w:rFonts w:ascii="Times New Roman" w:eastAsia="Verdana" w:hAnsi="Times New Roman" w:cs="Times New Roman"/>
          <w:b/>
          <w:sz w:val="20"/>
          <w:szCs w:val="20"/>
        </w:rPr>
      </w:pPr>
      <w:r>
        <w:rPr>
          <w:rFonts w:ascii="Times New Roman" w:eastAsia="Verdana" w:hAnsi="Times New Roman" w:cs="Times New Roman"/>
          <w:b/>
          <w:sz w:val="20"/>
          <w:szCs w:val="20"/>
        </w:rPr>
        <w:t>Phone:  +91 9919354199</w:t>
      </w:r>
    </w:p>
    <w:p w:rsidR="00D44F40" w:rsidRDefault="00774947">
      <w:pPr>
        <w:spacing w:after="0" w:line="240" w:lineRule="auto"/>
        <w:rPr>
          <w:rFonts w:ascii="Times New Roman" w:eastAsia="Verdana" w:hAnsi="Times New Roman" w:cs="Times New Roman"/>
          <w:sz w:val="20"/>
          <w:szCs w:val="20"/>
        </w:rPr>
      </w:pPr>
      <w:r>
        <w:rPr>
          <w:rFonts w:ascii="Times New Roman" w:eastAsia="Verdana" w:hAnsi="Times New Roman" w:cs="Times New Roman"/>
          <w:b/>
          <w:sz w:val="20"/>
          <w:szCs w:val="20"/>
        </w:rPr>
        <w:t xml:space="preserve">Address: Sector – N 237 </w:t>
      </w:r>
      <w:proofErr w:type="spellStart"/>
      <w:r>
        <w:rPr>
          <w:rFonts w:ascii="Times New Roman" w:eastAsia="Verdana" w:hAnsi="Times New Roman" w:cs="Times New Roman"/>
          <w:b/>
          <w:sz w:val="20"/>
          <w:szCs w:val="20"/>
        </w:rPr>
        <w:t>Ashiyana</w:t>
      </w:r>
      <w:proofErr w:type="spellEnd"/>
      <w:r>
        <w:rPr>
          <w:rFonts w:ascii="Times New Roman" w:eastAsia="Verdana" w:hAnsi="Times New Roman" w:cs="Times New Roman"/>
          <w:b/>
          <w:sz w:val="20"/>
          <w:szCs w:val="20"/>
        </w:rPr>
        <w:t xml:space="preserve">, Kanpur Road </w:t>
      </w:r>
      <w:proofErr w:type="spellStart"/>
      <w:r>
        <w:rPr>
          <w:rFonts w:ascii="Times New Roman" w:eastAsia="Verdana" w:hAnsi="Times New Roman" w:cs="Times New Roman"/>
          <w:b/>
          <w:sz w:val="20"/>
          <w:szCs w:val="20"/>
        </w:rPr>
        <w:t>Lucknow</w:t>
      </w:r>
      <w:proofErr w:type="spellEnd"/>
      <w:r>
        <w:rPr>
          <w:rFonts w:ascii="Times New Roman" w:eastAsia="Verdana" w:hAnsi="Times New Roman" w:cs="Times New Roman"/>
          <w:b/>
          <w:sz w:val="20"/>
          <w:szCs w:val="20"/>
        </w:rPr>
        <w:t>, PIN – 226012</w:t>
      </w:r>
    </w:p>
    <w:p w:rsidR="00D44F40" w:rsidRDefault="00D44F40">
      <w:pPr>
        <w:rPr>
          <w:rFonts w:ascii="Verdana" w:eastAsia="Verdana" w:hAnsi="Verdana" w:cs="Verdana"/>
          <w:sz w:val="18"/>
          <w:szCs w:val="18"/>
        </w:rPr>
      </w:pPr>
    </w:p>
    <w:p w:rsidR="00D44F40" w:rsidRDefault="00774947">
      <w:pPr>
        <w:rPr>
          <w:rFonts w:ascii="Times New Roman" w:eastAsia="Verdana" w:hAnsi="Times New Roman" w:cs="Times New Roman"/>
          <w:b/>
        </w:rPr>
      </w:pPr>
      <w:r>
        <w:rPr>
          <w:rFonts w:ascii="Times New Roman" w:eastAsia="Verdana" w:hAnsi="Times New Roman" w:cs="Times New Roman"/>
          <w:b/>
        </w:rPr>
        <w:t>Experience Summary</w:t>
      </w:r>
    </w:p>
    <w:p w:rsidR="00D44F40" w:rsidRDefault="00774947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Verdana" w:hAnsi="Times New Roman" w:cs="Times New Roman"/>
          <w:sz w:val="22"/>
          <w:szCs w:val="22"/>
        </w:rPr>
      </w:pPr>
      <w:r>
        <w:rPr>
          <w:rFonts w:ascii="Times New Roman" w:eastAsia="Verdana" w:hAnsi="Times New Roman" w:cs="Times New Roman"/>
          <w:sz w:val="22"/>
          <w:szCs w:val="22"/>
        </w:rPr>
        <w:t xml:space="preserve">Technical Professional with </w:t>
      </w:r>
      <w:r>
        <w:rPr>
          <w:rFonts w:ascii="Times New Roman" w:eastAsia="Verdana" w:hAnsi="Times New Roman" w:cs="Times New Roman"/>
          <w:sz w:val="22"/>
          <w:szCs w:val="22"/>
          <w:lang w:val="en-IN"/>
        </w:rPr>
        <w:t>7</w:t>
      </w:r>
      <w:r>
        <w:rPr>
          <w:rFonts w:ascii="Times New Roman" w:eastAsia="Verdana" w:hAnsi="Times New Roman" w:cs="Times New Roman"/>
          <w:sz w:val="22"/>
          <w:szCs w:val="22"/>
        </w:rPr>
        <w:t xml:space="preserve"> years of core experience &amp; expertise in Service Delivery and Support Services.</w:t>
      </w:r>
    </w:p>
    <w:p w:rsidR="00D44F40" w:rsidRDefault="00774947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Verdana" w:hAnsi="Times New Roman" w:cs="Times New Roman"/>
          <w:sz w:val="22"/>
          <w:szCs w:val="22"/>
        </w:rPr>
      </w:pPr>
      <w:r>
        <w:rPr>
          <w:rFonts w:ascii="Times New Roman" w:eastAsia="Verdana" w:hAnsi="Times New Roman" w:cs="Times New Roman"/>
          <w:sz w:val="22"/>
          <w:szCs w:val="22"/>
        </w:rPr>
        <w:t>Currently in Server Administration responsible for Linux Administration.</w:t>
      </w:r>
    </w:p>
    <w:p w:rsidR="00D44F40" w:rsidRDefault="00774947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Verdana" w:hAnsi="Times New Roman" w:cs="Times New Roman"/>
          <w:sz w:val="22"/>
          <w:szCs w:val="22"/>
        </w:rPr>
      </w:pPr>
      <w:r>
        <w:rPr>
          <w:rFonts w:ascii="Times New Roman" w:eastAsia="Verdana" w:hAnsi="Times New Roman" w:cs="Times New Roman"/>
          <w:sz w:val="22"/>
          <w:szCs w:val="22"/>
        </w:rPr>
        <w:t xml:space="preserve">7 years experience in Data Centre Server </w:t>
      </w:r>
      <w:r>
        <w:rPr>
          <w:rFonts w:ascii="Times New Roman" w:eastAsia="Verdana" w:hAnsi="Times New Roman" w:cs="Times New Roman"/>
          <w:sz w:val="22"/>
          <w:szCs w:val="22"/>
        </w:rPr>
        <w:t>Administration.</w:t>
      </w:r>
    </w:p>
    <w:p w:rsidR="00D44F40" w:rsidRDefault="00774947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Verdana" w:hAnsi="Times New Roman" w:cs="Times New Roman"/>
          <w:sz w:val="22"/>
          <w:szCs w:val="22"/>
        </w:rPr>
      </w:pPr>
      <w:r>
        <w:rPr>
          <w:rFonts w:ascii="Times New Roman" w:eastAsia="Verdana" w:hAnsi="Times New Roman" w:cs="Times New Roman"/>
          <w:sz w:val="22"/>
          <w:szCs w:val="22"/>
        </w:rPr>
        <w:t>Data Centre Server Administration</w:t>
      </w:r>
      <w:r>
        <w:rPr>
          <w:rFonts w:ascii="Times New Roman" w:eastAsia="Verdana" w:hAnsi="Times New Roman" w:cs="Times New Roman"/>
          <w:sz w:val="22"/>
          <w:szCs w:val="22"/>
          <w:lang w:val="en-IN"/>
        </w:rPr>
        <w:t xml:space="preserve">, </w:t>
      </w:r>
      <w:r>
        <w:rPr>
          <w:rFonts w:ascii="Times New Roman" w:eastAsia="Verdana" w:hAnsi="Times New Roman" w:cs="Times New Roman"/>
          <w:sz w:val="22"/>
          <w:szCs w:val="22"/>
        </w:rPr>
        <w:t>5 years of experience in Linux</w:t>
      </w:r>
      <w:r>
        <w:rPr>
          <w:rFonts w:ascii="Times New Roman" w:eastAsia="Verdana" w:hAnsi="Times New Roman" w:cs="Times New Roman"/>
          <w:sz w:val="22"/>
          <w:szCs w:val="22"/>
        </w:rPr>
        <w:t xml:space="preserve"> V-Center, </w:t>
      </w:r>
      <w:proofErr w:type="spellStart"/>
      <w:r>
        <w:rPr>
          <w:rFonts w:ascii="Times New Roman" w:eastAsia="Verdana" w:hAnsi="Times New Roman" w:cs="Times New Roman"/>
          <w:sz w:val="22"/>
          <w:szCs w:val="22"/>
        </w:rPr>
        <w:t>Esxi</w:t>
      </w:r>
      <w:proofErr w:type="spellEnd"/>
      <w:r>
        <w:rPr>
          <w:rFonts w:ascii="Times New Roman" w:eastAsia="Verdana" w:hAnsi="Times New Roman" w:cs="Times New Roman"/>
          <w:sz w:val="22"/>
          <w:szCs w:val="22"/>
        </w:rPr>
        <w:t xml:space="preserve"> &amp; VMware Appliance.   </w:t>
      </w:r>
    </w:p>
    <w:p w:rsidR="00D44F40" w:rsidRDefault="00774947">
      <w:pPr>
        <w:spacing w:after="0" w:line="240" w:lineRule="auto"/>
        <w:ind w:left="720"/>
        <w:jc w:val="both"/>
        <w:rPr>
          <w:rFonts w:ascii="Times New Roman" w:eastAsia="Verdana" w:hAnsi="Times New Roman" w:cs="Times New Roman"/>
          <w:sz w:val="22"/>
          <w:szCs w:val="22"/>
        </w:rPr>
      </w:pPr>
      <w:proofErr w:type="gramStart"/>
      <w:r>
        <w:rPr>
          <w:rFonts w:ascii="Times New Roman" w:eastAsia="Verdana" w:hAnsi="Times New Roman" w:cs="Times New Roman"/>
          <w:sz w:val="22"/>
          <w:szCs w:val="22"/>
        </w:rPr>
        <w:t>Executed projects in Data Centre Environment and managed service delivery and support for installation of Servers, Enterprise Chassis, Virtual</w:t>
      </w:r>
      <w:r>
        <w:rPr>
          <w:rFonts w:ascii="Times New Roman" w:eastAsia="Verdana" w:hAnsi="Times New Roman" w:cs="Times New Roman"/>
          <w:sz w:val="22"/>
          <w:szCs w:val="22"/>
        </w:rPr>
        <w:t>ization (RHEV &amp; VMWARE), IBM Enterprise Chassis SAN Switches, Network Devices in Non-Government &amp; Government Sector.</w:t>
      </w:r>
      <w:proofErr w:type="gramEnd"/>
    </w:p>
    <w:p w:rsidR="00D44F40" w:rsidRDefault="00774947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Verdana" w:hAnsi="Times New Roman" w:cs="Times New Roman"/>
          <w:sz w:val="22"/>
          <w:szCs w:val="22"/>
        </w:rPr>
      </w:pPr>
      <w:r>
        <w:rPr>
          <w:rFonts w:ascii="Times New Roman" w:eastAsia="Verdana" w:hAnsi="Times New Roman" w:cs="Times New Roman"/>
          <w:sz w:val="22"/>
          <w:szCs w:val="22"/>
        </w:rPr>
        <w:t>Knowledge and exposure in areas like Red Hat Enterprise Linux Server administration 5/6/7, VMware 5 &amp; 6 and Red Hat Virtualization 3 &amp; 4 in</w:t>
      </w:r>
      <w:r>
        <w:rPr>
          <w:rFonts w:ascii="Times New Roman" w:eastAsia="Verdana" w:hAnsi="Times New Roman" w:cs="Times New Roman"/>
          <w:sz w:val="22"/>
          <w:szCs w:val="22"/>
        </w:rPr>
        <w:t xml:space="preserve"> Data Centre.</w:t>
      </w:r>
    </w:p>
    <w:p w:rsidR="00D44F40" w:rsidRDefault="00774947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Verdana" w:hAnsi="Times New Roman" w:cs="Times New Roman"/>
          <w:sz w:val="22"/>
          <w:szCs w:val="22"/>
        </w:rPr>
      </w:pPr>
      <w:r>
        <w:rPr>
          <w:rFonts w:ascii="Times New Roman" w:eastAsia="Verdana" w:hAnsi="Times New Roman" w:cs="Times New Roman"/>
          <w:sz w:val="22"/>
          <w:szCs w:val="22"/>
        </w:rPr>
        <w:t>Worked with IBM X240 compute node, IBM Flex Enterprise Chassis, SAN/Scalable and Flex System Manager</w:t>
      </w:r>
      <w:r>
        <w:rPr>
          <w:rFonts w:ascii="Times New Roman" w:eastAsia="Verdana" w:hAnsi="Times New Roman" w:cs="Times New Roman"/>
          <w:sz w:val="22"/>
          <w:szCs w:val="22"/>
          <w:lang w:val="en-IN"/>
        </w:rPr>
        <w:t>, HP Chassis and Rack Servers</w:t>
      </w:r>
    </w:p>
    <w:p w:rsidR="00D44F40" w:rsidRDefault="00774947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Verdana" w:hAnsi="Times New Roman" w:cs="Times New Roman"/>
          <w:sz w:val="22"/>
          <w:szCs w:val="22"/>
        </w:rPr>
      </w:pPr>
      <w:r>
        <w:rPr>
          <w:rFonts w:ascii="Times New Roman" w:eastAsia="Verdana" w:hAnsi="Times New Roman" w:cs="Times New Roman"/>
          <w:sz w:val="22"/>
          <w:szCs w:val="22"/>
        </w:rPr>
        <w:t>Highly organized with the ability to manage project’s complexity and meet deadlines.</w:t>
      </w:r>
    </w:p>
    <w:p w:rsidR="00D44F40" w:rsidRDefault="00774947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Verdana" w:hAnsi="Times New Roman" w:cs="Times New Roman"/>
          <w:sz w:val="22"/>
          <w:szCs w:val="22"/>
        </w:rPr>
      </w:pPr>
      <w:r>
        <w:rPr>
          <w:rFonts w:ascii="Times New Roman" w:eastAsia="Verdana" w:hAnsi="Times New Roman" w:cs="Times New Roman"/>
          <w:sz w:val="22"/>
          <w:szCs w:val="22"/>
        </w:rPr>
        <w:t>Worked as Senior ITIS Engin</w:t>
      </w:r>
      <w:r>
        <w:rPr>
          <w:rFonts w:ascii="Times New Roman" w:eastAsia="Verdana" w:hAnsi="Times New Roman" w:cs="Times New Roman"/>
          <w:sz w:val="22"/>
          <w:szCs w:val="22"/>
        </w:rPr>
        <w:t xml:space="preserve">eer for Infrastructure Service Support in Uttar Pradesh </w:t>
      </w:r>
      <w:proofErr w:type="spellStart"/>
      <w:r>
        <w:rPr>
          <w:rFonts w:ascii="Times New Roman" w:eastAsia="Verdana" w:hAnsi="Times New Roman" w:cs="Times New Roman"/>
          <w:sz w:val="22"/>
          <w:szCs w:val="22"/>
        </w:rPr>
        <w:t>Bhumi</w:t>
      </w:r>
      <w:proofErr w:type="spellEnd"/>
      <w:r>
        <w:rPr>
          <w:rFonts w:ascii="Times New Roman" w:eastAsia="Verdana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Verdana" w:hAnsi="Times New Roman" w:cs="Times New Roman"/>
          <w:sz w:val="22"/>
          <w:szCs w:val="22"/>
        </w:rPr>
        <w:t>Sudhar</w:t>
      </w:r>
      <w:proofErr w:type="spellEnd"/>
      <w:r>
        <w:rPr>
          <w:rFonts w:ascii="Times New Roman" w:eastAsia="Verdana" w:hAnsi="Times New Roman" w:cs="Times New Roman"/>
          <w:sz w:val="22"/>
          <w:szCs w:val="22"/>
        </w:rPr>
        <w:t xml:space="preserve"> Nigam (Govt.) Project</w:t>
      </w:r>
      <w:r>
        <w:rPr>
          <w:rFonts w:ascii="Times New Roman" w:eastAsia="Verdana" w:hAnsi="Times New Roman" w:cs="Times New Roman"/>
          <w:sz w:val="22"/>
          <w:szCs w:val="22"/>
          <w:lang w:val="en-IN"/>
        </w:rPr>
        <w:t xml:space="preserve"> for TCS</w:t>
      </w:r>
      <w:r>
        <w:rPr>
          <w:rFonts w:ascii="Times New Roman" w:eastAsia="Verdana" w:hAnsi="Times New Roman" w:cs="Times New Roman"/>
          <w:sz w:val="22"/>
          <w:szCs w:val="22"/>
        </w:rPr>
        <w:t xml:space="preserve">. </w:t>
      </w:r>
    </w:p>
    <w:p w:rsidR="00D44F40" w:rsidRDefault="00774947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Verdana" w:hAnsi="Times New Roman" w:cs="Times New Roman"/>
          <w:sz w:val="22"/>
          <w:szCs w:val="22"/>
        </w:rPr>
      </w:pPr>
      <w:r>
        <w:rPr>
          <w:rFonts w:ascii="Times New Roman" w:eastAsia="Verdana" w:hAnsi="Times New Roman" w:cs="Times New Roman"/>
          <w:sz w:val="22"/>
          <w:szCs w:val="22"/>
        </w:rPr>
        <w:t xml:space="preserve">Technical </w:t>
      </w:r>
      <w:proofErr w:type="gramStart"/>
      <w:r>
        <w:rPr>
          <w:rFonts w:ascii="Times New Roman" w:eastAsia="Verdana" w:hAnsi="Times New Roman" w:cs="Times New Roman"/>
          <w:sz w:val="22"/>
          <w:szCs w:val="22"/>
        </w:rPr>
        <w:t>background :</w:t>
      </w:r>
      <w:proofErr w:type="gramEnd"/>
      <w:r>
        <w:rPr>
          <w:rFonts w:ascii="Times New Roman" w:eastAsia="Verdana" w:hAnsi="Times New Roman" w:cs="Times New Roman"/>
          <w:sz w:val="22"/>
          <w:szCs w:val="22"/>
        </w:rPr>
        <w:t xml:space="preserve"> Worked as</w:t>
      </w:r>
      <w:r>
        <w:rPr>
          <w:rFonts w:ascii="Times New Roman" w:eastAsia="Verdana" w:hAnsi="Times New Roman" w:cs="Times New Roman"/>
          <w:sz w:val="22"/>
          <w:szCs w:val="22"/>
          <w:lang w:val="en-IN"/>
        </w:rPr>
        <w:t xml:space="preserve"> Linux Administrator,</w:t>
      </w:r>
      <w:r>
        <w:rPr>
          <w:rFonts w:ascii="Times New Roman" w:eastAsia="Verdana" w:hAnsi="Times New Roman" w:cs="Times New Roman"/>
          <w:sz w:val="22"/>
          <w:szCs w:val="22"/>
        </w:rPr>
        <w:t xml:space="preserve"> System Admi</w:t>
      </w:r>
      <w:r w:rsidR="000C3342">
        <w:rPr>
          <w:rFonts w:ascii="Times New Roman" w:eastAsia="Verdana" w:hAnsi="Times New Roman" w:cs="Times New Roman"/>
          <w:sz w:val="22"/>
          <w:szCs w:val="22"/>
        </w:rPr>
        <w:t>nistrator,</w:t>
      </w:r>
      <w:r>
        <w:rPr>
          <w:rFonts w:ascii="Times New Roman" w:eastAsia="Verdana" w:hAnsi="Times New Roman" w:cs="Times New Roman"/>
          <w:sz w:val="22"/>
          <w:szCs w:val="22"/>
        </w:rPr>
        <w:t xml:space="preserve"> Server Administrator &amp; Network Engineer.</w:t>
      </w:r>
    </w:p>
    <w:p w:rsidR="00D44F40" w:rsidRDefault="00774947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Verdana" w:hAnsi="Times New Roman" w:cs="Times New Roman"/>
          <w:sz w:val="22"/>
          <w:szCs w:val="22"/>
        </w:rPr>
      </w:pPr>
      <w:r>
        <w:rPr>
          <w:rFonts w:ascii="Times New Roman" w:eastAsia="Verdana" w:hAnsi="Times New Roman" w:cs="Times New Roman"/>
          <w:sz w:val="22"/>
          <w:szCs w:val="22"/>
          <w:lang w:val="en-IN"/>
        </w:rPr>
        <w:t>Key Member in i</w:t>
      </w:r>
      <w:r>
        <w:rPr>
          <w:rFonts w:ascii="Times New Roman" w:eastAsia="Verdana" w:hAnsi="Times New Roman" w:cs="Times New Roman"/>
          <w:sz w:val="22"/>
          <w:szCs w:val="22"/>
          <w:lang w:val="en-IN"/>
        </w:rPr>
        <w:t xml:space="preserve">mplementation of </w:t>
      </w:r>
      <w:r w:rsidR="000C3342">
        <w:rPr>
          <w:rFonts w:ascii="Times New Roman" w:eastAsia="Verdana" w:hAnsi="Times New Roman" w:cs="Times New Roman"/>
          <w:sz w:val="22"/>
          <w:szCs w:val="22"/>
          <w:lang w:val="en-IN"/>
        </w:rPr>
        <w:t xml:space="preserve">project in </w:t>
      </w:r>
      <w:r>
        <w:rPr>
          <w:rFonts w:ascii="Times New Roman" w:eastAsia="Verdana" w:hAnsi="Times New Roman" w:cs="Times New Roman"/>
          <w:sz w:val="22"/>
          <w:szCs w:val="22"/>
          <w:lang w:val="en-IN"/>
        </w:rPr>
        <w:t>Uttar Pradesh State Data Centre.</w:t>
      </w:r>
    </w:p>
    <w:p w:rsidR="00D44F40" w:rsidRDefault="00D44F40">
      <w:pPr>
        <w:rPr>
          <w:rFonts w:ascii="Arial" w:eastAsia="Arial" w:hAnsi="Arial" w:cs="Arial"/>
          <w:b/>
        </w:rPr>
      </w:pPr>
    </w:p>
    <w:p w:rsidR="00D44F40" w:rsidRDefault="00774947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Skill Set</w:t>
      </w:r>
    </w:p>
    <w:p w:rsidR="00D44F40" w:rsidRDefault="00774947">
      <w:pPr>
        <w:ind w:left="360"/>
        <w:jc w:val="both"/>
        <w:rPr>
          <w:rFonts w:ascii="Times New Roman" w:eastAsia="Arial" w:hAnsi="Times New Roman" w:cs="Times New Roman"/>
          <w:b/>
          <w:sz w:val="22"/>
          <w:szCs w:val="22"/>
        </w:rPr>
      </w:pPr>
      <w:proofErr w:type="spellStart"/>
      <w:r>
        <w:rPr>
          <w:rFonts w:ascii="Times New Roman" w:eastAsia="Arial" w:hAnsi="Times New Roman" w:cs="Times New Roman"/>
          <w:b/>
          <w:sz w:val="22"/>
          <w:szCs w:val="22"/>
          <w:lang w:val="en-IN"/>
        </w:rPr>
        <w:t>Harware</w:t>
      </w:r>
      <w:proofErr w:type="spellEnd"/>
      <w:r>
        <w:rPr>
          <w:rFonts w:ascii="Times New Roman" w:eastAsia="Arial" w:hAnsi="Times New Roman" w:cs="Times New Roman"/>
          <w:b/>
          <w:sz w:val="22"/>
          <w:szCs w:val="22"/>
          <w:lang w:val="en-IN"/>
        </w:rPr>
        <w:t xml:space="preserve"> </w:t>
      </w:r>
      <w:r>
        <w:rPr>
          <w:rFonts w:ascii="Times New Roman" w:eastAsia="Arial" w:hAnsi="Times New Roman" w:cs="Times New Roman"/>
          <w:b/>
          <w:sz w:val="22"/>
          <w:szCs w:val="22"/>
        </w:rPr>
        <w:t xml:space="preserve">Skills  </w:t>
      </w:r>
    </w:p>
    <w:p w:rsidR="00D44F40" w:rsidRDefault="00774947">
      <w:pPr>
        <w:numPr>
          <w:ilvl w:val="0"/>
          <w:numId w:val="2"/>
        </w:numPr>
        <w:tabs>
          <w:tab w:val="clear" w:pos="420"/>
        </w:tabs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eastAsia="Arial" w:hAnsi="Times New Roman" w:cs="Times New Roman"/>
          <w:sz w:val="22"/>
          <w:szCs w:val="22"/>
        </w:rPr>
        <w:t xml:space="preserve">Installing Enterprise </w:t>
      </w:r>
      <w:proofErr w:type="spellStart"/>
      <w:r>
        <w:rPr>
          <w:rFonts w:ascii="Times New Roman" w:eastAsia="Arial" w:hAnsi="Times New Roman" w:cs="Times New Roman"/>
          <w:sz w:val="22"/>
          <w:szCs w:val="22"/>
        </w:rPr>
        <w:t>Chasis</w:t>
      </w:r>
      <w:proofErr w:type="spellEnd"/>
      <w:r>
        <w:rPr>
          <w:rFonts w:ascii="Times New Roman" w:eastAsia="Arial" w:hAnsi="Times New Roman" w:cs="Times New Roman"/>
          <w:sz w:val="22"/>
          <w:szCs w:val="22"/>
        </w:rPr>
        <w:t xml:space="preserve"> - IBM Flex and HP</w:t>
      </w:r>
      <w:r>
        <w:rPr>
          <w:rFonts w:ascii="Times New Roman" w:eastAsia="Arial" w:hAnsi="Times New Roman" w:cs="Times New Roman"/>
          <w:sz w:val="22"/>
          <w:szCs w:val="22"/>
          <w:lang w:val="en-IN"/>
        </w:rPr>
        <w:t xml:space="preserve"> Chassis</w:t>
      </w:r>
      <w:proofErr w:type="gramStart"/>
      <w:r>
        <w:rPr>
          <w:rFonts w:ascii="Times New Roman" w:eastAsia="Arial" w:hAnsi="Times New Roman" w:cs="Times New Roman"/>
          <w:sz w:val="22"/>
          <w:szCs w:val="22"/>
        </w:rPr>
        <w:t>,  Linux</w:t>
      </w:r>
      <w:proofErr w:type="gramEnd"/>
      <w:r>
        <w:rPr>
          <w:rFonts w:ascii="Times New Roman" w:eastAsia="Arial" w:hAnsi="Times New Roman" w:cs="Times New Roman"/>
          <w:sz w:val="22"/>
          <w:szCs w:val="22"/>
        </w:rPr>
        <w:t xml:space="preserve"> Server Administration</w:t>
      </w:r>
      <w:r>
        <w:rPr>
          <w:rFonts w:ascii="Times New Roman" w:eastAsia="Arial" w:hAnsi="Times New Roman" w:cs="Times New Roman"/>
          <w:sz w:val="22"/>
          <w:szCs w:val="22"/>
          <w:lang w:val="en-IN"/>
        </w:rPr>
        <w:t>.</w:t>
      </w:r>
    </w:p>
    <w:p w:rsidR="00D44F40" w:rsidRDefault="00774947">
      <w:pPr>
        <w:ind w:left="360"/>
        <w:jc w:val="both"/>
        <w:rPr>
          <w:rFonts w:ascii="Times New Roman" w:hAnsi="Times New Roman" w:cs="Times New Roman"/>
          <w:sz w:val="22"/>
          <w:szCs w:val="22"/>
        </w:rPr>
      </w:pPr>
      <w:proofErr w:type="spellStart"/>
      <w:r>
        <w:rPr>
          <w:rFonts w:ascii="Times New Roman" w:eastAsia="Arial" w:hAnsi="Times New Roman" w:cs="Times New Roman"/>
          <w:b/>
          <w:sz w:val="22"/>
          <w:szCs w:val="22"/>
        </w:rPr>
        <w:t>Vmware</w:t>
      </w:r>
      <w:proofErr w:type="spellEnd"/>
      <w:r>
        <w:rPr>
          <w:rFonts w:ascii="Times New Roman" w:eastAsia="Arial" w:hAnsi="Times New Roman" w:cs="Times New Roman"/>
          <w:b/>
          <w:sz w:val="22"/>
          <w:szCs w:val="22"/>
        </w:rPr>
        <w:t xml:space="preserve"> </w:t>
      </w:r>
    </w:p>
    <w:p w:rsidR="00D44F40" w:rsidRDefault="00774947">
      <w:pPr>
        <w:numPr>
          <w:ilvl w:val="0"/>
          <w:numId w:val="3"/>
        </w:numPr>
        <w:spacing w:line="120" w:lineRule="auto"/>
        <w:ind w:left="726" w:hanging="363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eastAsia="Arial" w:hAnsi="Times New Roman" w:cs="Times New Roman"/>
          <w:sz w:val="22"/>
          <w:szCs w:val="22"/>
        </w:rPr>
        <w:t>Installation and configuration of V-Center</w:t>
      </w:r>
      <w:r>
        <w:rPr>
          <w:rFonts w:ascii="Times New Roman" w:eastAsia="Arial" w:hAnsi="Times New Roman" w:cs="Times New Roman"/>
          <w:sz w:val="22"/>
          <w:szCs w:val="22"/>
          <w:lang w:val="en-IN"/>
        </w:rPr>
        <w:t xml:space="preserve"> with bare-metal installation of VMware. </w:t>
      </w:r>
    </w:p>
    <w:p w:rsidR="00D44F40" w:rsidRDefault="00774947">
      <w:pPr>
        <w:numPr>
          <w:ilvl w:val="0"/>
          <w:numId w:val="3"/>
        </w:numPr>
        <w:spacing w:line="120" w:lineRule="auto"/>
        <w:ind w:left="726" w:hanging="363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eastAsia="Arial" w:hAnsi="Times New Roman" w:cs="Times New Roman"/>
          <w:sz w:val="22"/>
          <w:szCs w:val="22"/>
          <w:lang w:val="en-IN"/>
        </w:rPr>
        <w:t>I</w:t>
      </w:r>
      <w:proofErr w:type="spellStart"/>
      <w:r>
        <w:rPr>
          <w:rFonts w:ascii="Times New Roman" w:eastAsia="Arial" w:hAnsi="Times New Roman" w:cs="Times New Roman"/>
          <w:sz w:val="22"/>
          <w:szCs w:val="22"/>
        </w:rPr>
        <w:t>nstallation</w:t>
      </w:r>
      <w:proofErr w:type="spellEnd"/>
      <w:r>
        <w:rPr>
          <w:rFonts w:ascii="Times New Roman" w:eastAsia="Arial" w:hAnsi="Times New Roman" w:cs="Times New Roman"/>
          <w:sz w:val="22"/>
          <w:szCs w:val="22"/>
        </w:rPr>
        <w:t xml:space="preserve"> and configuration of </w:t>
      </w:r>
      <w:proofErr w:type="spellStart"/>
      <w:r>
        <w:rPr>
          <w:rFonts w:ascii="Times New Roman" w:eastAsia="Arial" w:hAnsi="Times New Roman" w:cs="Times New Roman"/>
          <w:sz w:val="22"/>
          <w:szCs w:val="22"/>
        </w:rPr>
        <w:t>Esxi</w:t>
      </w:r>
      <w:proofErr w:type="spellEnd"/>
      <w:r>
        <w:rPr>
          <w:rFonts w:ascii="Times New Roman" w:eastAsia="Arial" w:hAnsi="Times New Roman" w:cs="Times New Roman"/>
          <w:sz w:val="22"/>
          <w:szCs w:val="22"/>
        </w:rPr>
        <w:t xml:space="preserve"> Host </w:t>
      </w:r>
    </w:p>
    <w:p w:rsidR="00D44F40" w:rsidRDefault="00774947">
      <w:pPr>
        <w:numPr>
          <w:ilvl w:val="0"/>
          <w:numId w:val="3"/>
        </w:numPr>
        <w:spacing w:line="120" w:lineRule="auto"/>
        <w:ind w:left="726" w:hanging="363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eastAsia="Arial" w:hAnsi="Times New Roman" w:cs="Times New Roman"/>
          <w:sz w:val="22"/>
          <w:szCs w:val="22"/>
          <w:lang w:val="en-IN"/>
        </w:rPr>
        <w:t>Installing V-</w:t>
      </w:r>
      <w:proofErr w:type="spellStart"/>
      <w:r>
        <w:rPr>
          <w:rFonts w:ascii="Times New Roman" w:eastAsia="Arial" w:hAnsi="Times New Roman" w:cs="Times New Roman"/>
          <w:sz w:val="22"/>
          <w:szCs w:val="22"/>
          <w:lang w:val="en-IN"/>
        </w:rPr>
        <w:t>Center</w:t>
      </w:r>
      <w:proofErr w:type="spellEnd"/>
      <w:r>
        <w:rPr>
          <w:rFonts w:ascii="Times New Roman" w:eastAsia="Arial" w:hAnsi="Times New Roman" w:cs="Times New Roman"/>
          <w:sz w:val="22"/>
          <w:szCs w:val="22"/>
          <w:lang w:val="en-IN"/>
        </w:rPr>
        <w:t xml:space="preserve"> on SAS and </w:t>
      </w:r>
      <w:proofErr w:type="spellStart"/>
      <w:r>
        <w:rPr>
          <w:rFonts w:ascii="Times New Roman" w:eastAsia="Arial" w:hAnsi="Times New Roman" w:cs="Times New Roman"/>
          <w:sz w:val="22"/>
          <w:szCs w:val="22"/>
          <w:lang w:val="en-IN"/>
        </w:rPr>
        <w:t>iSCSI</w:t>
      </w:r>
      <w:proofErr w:type="spellEnd"/>
    </w:p>
    <w:p w:rsidR="00D44F40" w:rsidRDefault="00774947">
      <w:pPr>
        <w:numPr>
          <w:ilvl w:val="0"/>
          <w:numId w:val="3"/>
        </w:numPr>
        <w:spacing w:line="120" w:lineRule="auto"/>
        <w:ind w:left="726" w:hanging="363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eastAsia="Arial" w:hAnsi="Times New Roman" w:cs="Times New Roman"/>
          <w:sz w:val="22"/>
          <w:szCs w:val="22"/>
        </w:rPr>
        <w:t>Configuring High Availability</w:t>
      </w:r>
      <w:r>
        <w:rPr>
          <w:rFonts w:ascii="Times New Roman" w:eastAsia="Arial" w:hAnsi="Times New Roman" w:cs="Times New Roman"/>
          <w:sz w:val="22"/>
          <w:szCs w:val="22"/>
          <w:lang w:val="en-IN"/>
        </w:rPr>
        <w:t xml:space="preserve"> in V-</w:t>
      </w:r>
      <w:proofErr w:type="spellStart"/>
      <w:r>
        <w:rPr>
          <w:rFonts w:ascii="Times New Roman" w:eastAsia="Arial" w:hAnsi="Times New Roman" w:cs="Times New Roman"/>
          <w:sz w:val="22"/>
          <w:szCs w:val="22"/>
          <w:lang w:val="en-IN"/>
        </w:rPr>
        <w:t>Center</w:t>
      </w:r>
      <w:proofErr w:type="spellEnd"/>
      <w:r>
        <w:rPr>
          <w:rFonts w:ascii="Times New Roman" w:eastAsia="Arial" w:hAnsi="Times New Roman" w:cs="Times New Roman"/>
          <w:sz w:val="22"/>
          <w:szCs w:val="22"/>
          <w:lang w:val="en-IN"/>
        </w:rPr>
        <w:t xml:space="preserve"> for </w:t>
      </w:r>
      <w:proofErr w:type="spellStart"/>
      <w:r>
        <w:rPr>
          <w:rFonts w:ascii="Times New Roman" w:eastAsia="Arial" w:hAnsi="Times New Roman" w:cs="Times New Roman"/>
          <w:sz w:val="22"/>
          <w:szCs w:val="22"/>
          <w:lang w:val="en-IN"/>
        </w:rPr>
        <w:t>Vms</w:t>
      </w:r>
      <w:proofErr w:type="spellEnd"/>
    </w:p>
    <w:p w:rsidR="00D44F40" w:rsidRDefault="00774947">
      <w:pPr>
        <w:numPr>
          <w:ilvl w:val="0"/>
          <w:numId w:val="3"/>
        </w:numPr>
        <w:spacing w:line="120" w:lineRule="auto"/>
        <w:ind w:left="726" w:hanging="363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eastAsia="Arial" w:hAnsi="Times New Roman" w:cs="Times New Roman"/>
          <w:sz w:val="22"/>
          <w:szCs w:val="22"/>
        </w:rPr>
        <w:t>Creating and Managing Data Center in V-Center</w:t>
      </w:r>
      <w:r>
        <w:rPr>
          <w:rFonts w:ascii="Times New Roman" w:eastAsia="Arial" w:hAnsi="Times New Roman" w:cs="Times New Roman"/>
          <w:sz w:val="22"/>
          <w:szCs w:val="22"/>
          <w:lang w:val="en-IN"/>
        </w:rPr>
        <w:t>.</w:t>
      </w:r>
    </w:p>
    <w:p w:rsidR="00D44F40" w:rsidRDefault="00774947">
      <w:pPr>
        <w:numPr>
          <w:ilvl w:val="0"/>
          <w:numId w:val="3"/>
        </w:numPr>
        <w:spacing w:line="120" w:lineRule="auto"/>
        <w:ind w:left="726" w:hanging="363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eastAsia="Arial" w:hAnsi="Times New Roman" w:cs="Times New Roman"/>
          <w:sz w:val="22"/>
          <w:szCs w:val="22"/>
        </w:rPr>
        <w:t>Creating Standard and Distributed Switch in V-Center</w:t>
      </w:r>
      <w:r>
        <w:rPr>
          <w:rFonts w:ascii="Times New Roman" w:eastAsia="Arial" w:hAnsi="Times New Roman" w:cs="Times New Roman"/>
          <w:sz w:val="22"/>
          <w:szCs w:val="22"/>
          <w:lang w:val="en-IN"/>
        </w:rPr>
        <w:t>.</w:t>
      </w:r>
    </w:p>
    <w:p w:rsidR="00D44F40" w:rsidRDefault="00774947">
      <w:pPr>
        <w:numPr>
          <w:ilvl w:val="0"/>
          <w:numId w:val="3"/>
        </w:numPr>
        <w:spacing w:line="120" w:lineRule="auto"/>
        <w:ind w:left="726" w:hanging="363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eastAsia="Arial" w:hAnsi="Times New Roman" w:cs="Times New Roman"/>
          <w:sz w:val="22"/>
          <w:szCs w:val="22"/>
        </w:rPr>
        <w:t xml:space="preserve">Creating </w:t>
      </w:r>
      <w:proofErr w:type="spellStart"/>
      <w:r>
        <w:rPr>
          <w:rFonts w:ascii="Times New Roman" w:eastAsia="Arial" w:hAnsi="Times New Roman" w:cs="Times New Roman"/>
          <w:sz w:val="22"/>
          <w:szCs w:val="22"/>
        </w:rPr>
        <w:t>Vms</w:t>
      </w:r>
      <w:proofErr w:type="spellEnd"/>
      <w:r>
        <w:rPr>
          <w:rFonts w:ascii="Times New Roman" w:eastAsia="Arial" w:hAnsi="Times New Roman" w:cs="Times New Roman"/>
          <w:sz w:val="22"/>
          <w:szCs w:val="22"/>
        </w:rPr>
        <w:t xml:space="preserve"> and Admini</w:t>
      </w:r>
      <w:r>
        <w:rPr>
          <w:rFonts w:ascii="Times New Roman" w:eastAsia="Arial" w:hAnsi="Times New Roman" w:cs="Times New Roman"/>
          <w:sz w:val="22"/>
          <w:szCs w:val="22"/>
        </w:rPr>
        <w:t xml:space="preserve">stration, </w:t>
      </w:r>
    </w:p>
    <w:p w:rsidR="00D44F40" w:rsidRDefault="00774947">
      <w:pPr>
        <w:numPr>
          <w:ilvl w:val="0"/>
          <w:numId w:val="3"/>
        </w:numPr>
        <w:spacing w:line="120" w:lineRule="auto"/>
        <w:ind w:left="726" w:hanging="363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eastAsia="Arial" w:hAnsi="Times New Roman" w:cs="Times New Roman"/>
          <w:sz w:val="22"/>
          <w:szCs w:val="22"/>
        </w:rPr>
        <w:t xml:space="preserve">Creating Clones </w:t>
      </w:r>
      <w:r>
        <w:rPr>
          <w:rFonts w:ascii="Times New Roman" w:eastAsia="Arial" w:hAnsi="Times New Roman" w:cs="Times New Roman"/>
          <w:sz w:val="22"/>
          <w:szCs w:val="22"/>
          <w:lang w:val="en-IN"/>
        </w:rPr>
        <w:t>&amp; Taking Snapshots</w:t>
      </w:r>
    </w:p>
    <w:p w:rsidR="00D44F40" w:rsidRDefault="00774947">
      <w:pPr>
        <w:numPr>
          <w:ilvl w:val="0"/>
          <w:numId w:val="3"/>
        </w:numPr>
        <w:spacing w:line="120" w:lineRule="auto"/>
        <w:ind w:left="726" w:hanging="363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eastAsia="Arial" w:hAnsi="Times New Roman" w:cs="Times New Roman"/>
          <w:sz w:val="22"/>
          <w:szCs w:val="22"/>
          <w:lang w:val="en-IN"/>
        </w:rPr>
        <w:lastRenderedPageBreak/>
        <w:t xml:space="preserve">Creating and Assigning </w:t>
      </w:r>
      <w:proofErr w:type="spellStart"/>
      <w:r>
        <w:rPr>
          <w:rFonts w:ascii="Times New Roman" w:eastAsia="Arial" w:hAnsi="Times New Roman" w:cs="Times New Roman"/>
          <w:sz w:val="22"/>
          <w:szCs w:val="22"/>
          <w:lang w:val="en-IN"/>
        </w:rPr>
        <w:t>Lun</w:t>
      </w:r>
      <w:r>
        <w:rPr>
          <w:rFonts w:ascii="Times New Roman" w:eastAsia="Arial" w:hAnsi="Times New Roman" w:cs="Times New Roman"/>
          <w:sz w:val="22"/>
          <w:szCs w:val="22"/>
          <w:lang w:val="en-IN"/>
        </w:rPr>
        <w:t>’s</w:t>
      </w:r>
      <w:proofErr w:type="spellEnd"/>
      <w:r>
        <w:rPr>
          <w:rFonts w:ascii="Times New Roman" w:eastAsia="Arial" w:hAnsi="Times New Roman" w:cs="Times New Roman"/>
          <w:sz w:val="22"/>
          <w:szCs w:val="22"/>
          <w:lang w:val="en-IN"/>
        </w:rPr>
        <w:t xml:space="preserve"> to VM’s</w:t>
      </w:r>
    </w:p>
    <w:p w:rsidR="00D44F40" w:rsidRDefault="00774947">
      <w:pPr>
        <w:numPr>
          <w:ilvl w:val="0"/>
          <w:numId w:val="3"/>
        </w:numPr>
        <w:spacing w:line="120" w:lineRule="auto"/>
        <w:ind w:left="726" w:hanging="363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eastAsia="Arial" w:hAnsi="Times New Roman" w:cs="Times New Roman"/>
          <w:sz w:val="22"/>
          <w:szCs w:val="22"/>
          <w:lang w:val="en-IN"/>
        </w:rPr>
        <w:t xml:space="preserve">SSH to </w:t>
      </w:r>
      <w:proofErr w:type="spellStart"/>
      <w:r>
        <w:rPr>
          <w:rFonts w:ascii="Times New Roman" w:eastAsia="Arial" w:hAnsi="Times New Roman" w:cs="Times New Roman"/>
          <w:sz w:val="22"/>
          <w:szCs w:val="22"/>
          <w:lang w:val="en-IN"/>
        </w:rPr>
        <w:t>Esxi</w:t>
      </w:r>
      <w:proofErr w:type="spellEnd"/>
      <w:r>
        <w:rPr>
          <w:rFonts w:ascii="Times New Roman" w:eastAsia="Arial" w:hAnsi="Times New Roman" w:cs="Times New Roman"/>
          <w:sz w:val="22"/>
          <w:szCs w:val="22"/>
          <w:lang w:val="en-IN"/>
        </w:rPr>
        <w:t xml:space="preserve"> Hosts</w:t>
      </w:r>
    </w:p>
    <w:p w:rsidR="00D44F40" w:rsidRDefault="00774947">
      <w:pPr>
        <w:numPr>
          <w:ilvl w:val="0"/>
          <w:numId w:val="3"/>
        </w:numPr>
        <w:spacing w:line="120" w:lineRule="auto"/>
        <w:ind w:left="726" w:hanging="363"/>
        <w:jc w:val="both"/>
        <w:rPr>
          <w:rFonts w:ascii="Times New Roman" w:hAnsi="Times New Roman" w:cs="Times New Roman"/>
          <w:sz w:val="22"/>
          <w:szCs w:val="22"/>
        </w:rPr>
      </w:pPr>
      <w:proofErr w:type="spellStart"/>
      <w:r>
        <w:rPr>
          <w:rFonts w:ascii="Times New Roman" w:hAnsi="Times New Roman" w:cs="Times New Roman"/>
          <w:sz w:val="22"/>
          <w:szCs w:val="22"/>
          <w:lang w:val="en-IN"/>
        </w:rPr>
        <w:t>vMotion</w:t>
      </w:r>
      <w:proofErr w:type="spellEnd"/>
      <w:r>
        <w:rPr>
          <w:rFonts w:ascii="Times New Roman" w:hAnsi="Times New Roman" w:cs="Times New Roman"/>
          <w:sz w:val="22"/>
          <w:szCs w:val="22"/>
          <w:lang w:val="en-IN"/>
        </w:rPr>
        <w:t xml:space="preserve"> &amp; </w:t>
      </w:r>
      <w:proofErr w:type="spellStart"/>
      <w:r>
        <w:rPr>
          <w:rFonts w:ascii="Times New Roman" w:hAnsi="Times New Roman" w:cs="Times New Roman"/>
          <w:sz w:val="22"/>
          <w:szCs w:val="22"/>
          <w:lang w:val="en-IN"/>
        </w:rPr>
        <w:t>Vsphere</w:t>
      </w:r>
      <w:proofErr w:type="spellEnd"/>
      <w:r>
        <w:rPr>
          <w:rFonts w:ascii="Times New Roman" w:hAnsi="Times New Roman" w:cs="Times New Roman"/>
          <w:sz w:val="22"/>
          <w:szCs w:val="22"/>
          <w:lang w:val="en-IN"/>
        </w:rPr>
        <w:t xml:space="preserve"> DRS.</w:t>
      </w:r>
    </w:p>
    <w:p w:rsidR="00D44F40" w:rsidRDefault="00774947">
      <w:pPr>
        <w:numPr>
          <w:ilvl w:val="0"/>
          <w:numId w:val="3"/>
        </w:numPr>
        <w:spacing w:line="120" w:lineRule="auto"/>
        <w:ind w:left="726" w:hanging="363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eastAsia="Arial" w:hAnsi="Times New Roman" w:cs="Times New Roman"/>
          <w:sz w:val="22"/>
          <w:szCs w:val="22"/>
        </w:rPr>
        <w:t xml:space="preserve">Backup and Recovery. </w:t>
      </w:r>
    </w:p>
    <w:p w:rsidR="000C3342" w:rsidRDefault="000C3342">
      <w:pPr>
        <w:spacing w:line="120" w:lineRule="auto"/>
        <w:ind w:left="363"/>
        <w:jc w:val="both"/>
        <w:rPr>
          <w:rFonts w:ascii="Times New Roman" w:eastAsia="Arial" w:hAnsi="Times New Roman" w:cs="Times New Roman"/>
          <w:b/>
          <w:sz w:val="22"/>
          <w:szCs w:val="22"/>
        </w:rPr>
      </w:pPr>
    </w:p>
    <w:p w:rsidR="00D44F40" w:rsidRDefault="00774947" w:rsidP="000C3342">
      <w:pPr>
        <w:spacing w:line="240" w:lineRule="auto"/>
        <w:ind w:left="363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eastAsia="Arial" w:hAnsi="Times New Roman" w:cs="Times New Roman"/>
          <w:b/>
          <w:sz w:val="22"/>
          <w:szCs w:val="22"/>
        </w:rPr>
        <w:t xml:space="preserve">Linux </w:t>
      </w:r>
    </w:p>
    <w:p w:rsidR="00D44F40" w:rsidRDefault="00774947">
      <w:pPr>
        <w:numPr>
          <w:ilvl w:val="0"/>
          <w:numId w:val="3"/>
        </w:numPr>
        <w:spacing w:line="120" w:lineRule="auto"/>
        <w:ind w:left="726" w:hanging="363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eastAsia="Arial" w:hAnsi="Times New Roman" w:cs="Times New Roman"/>
          <w:sz w:val="22"/>
          <w:szCs w:val="22"/>
          <w:lang w:val="en-IN"/>
        </w:rPr>
        <w:t xml:space="preserve">Worked on </w:t>
      </w:r>
      <w:proofErr w:type="spellStart"/>
      <w:r>
        <w:rPr>
          <w:rFonts w:ascii="Times New Roman" w:eastAsia="Arial" w:hAnsi="Times New Roman" w:cs="Times New Roman"/>
          <w:sz w:val="22"/>
          <w:szCs w:val="22"/>
          <w:lang w:val="en-IN"/>
        </w:rPr>
        <w:t>Rhel</w:t>
      </w:r>
      <w:proofErr w:type="spellEnd"/>
      <w:r>
        <w:rPr>
          <w:rFonts w:ascii="Times New Roman" w:eastAsia="Arial" w:hAnsi="Times New Roman" w:cs="Times New Roman"/>
          <w:sz w:val="22"/>
          <w:szCs w:val="22"/>
          <w:lang w:val="en-IN"/>
        </w:rPr>
        <w:t xml:space="preserve"> 5, </w:t>
      </w:r>
      <w:proofErr w:type="spellStart"/>
      <w:r>
        <w:rPr>
          <w:rFonts w:ascii="Times New Roman" w:eastAsia="Arial" w:hAnsi="Times New Roman" w:cs="Times New Roman"/>
          <w:sz w:val="22"/>
          <w:szCs w:val="22"/>
          <w:lang w:val="en-IN"/>
        </w:rPr>
        <w:t>Rhel</w:t>
      </w:r>
      <w:proofErr w:type="spellEnd"/>
      <w:r>
        <w:rPr>
          <w:rFonts w:ascii="Times New Roman" w:eastAsia="Arial" w:hAnsi="Times New Roman" w:cs="Times New Roman"/>
          <w:sz w:val="22"/>
          <w:szCs w:val="22"/>
          <w:lang w:val="en-IN"/>
        </w:rPr>
        <w:t xml:space="preserve"> 6, </w:t>
      </w:r>
      <w:proofErr w:type="spellStart"/>
      <w:r>
        <w:rPr>
          <w:rFonts w:ascii="Times New Roman" w:eastAsia="Arial" w:hAnsi="Times New Roman" w:cs="Times New Roman"/>
          <w:sz w:val="22"/>
          <w:szCs w:val="22"/>
          <w:lang w:val="en-IN"/>
        </w:rPr>
        <w:t>Rhel</w:t>
      </w:r>
      <w:proofErr w:type="spellEnd"/>
      <w:r>
        <w:rPr>
          <w:rFonts w:ascii="Times New Roman" w:eastAsia="Arial" w:hAnsi="Times New Roman" w:cs="Times New Roman"/>
          <w:sz w:val="22"/>
          <w:szCs w:val="22"/>
          <w:lang w:val="en-IN"/>
        </w:rPr>
        <w:t xml:space="preserve"> 7, Centos and </w:t>
      </w:r>
      <w:proofErr w:type="spellStart"/>
      <w:r>
        <w:rPr>
          <w:rFonts w:ascii="Times New Roman" w:eastAsia="Arial" w:hAnsi="Times New Roman" w:cs="Times New Roman"/>
          <w:sz w:val="22"/>
          <w:szCs w:val="22"/>
          <w:lang w:val="en-IN"/>
        </w:rPr>
        <w:t>Suse</w:t>
      </w:r>
      <w:proofErr w:type="spellEnd"/>
      <w:r>
        <w:rPr>
          <w:rFonts w:ascii="Times New Roman" w:eastAsia="Arial" w:hAnsi="Times New Roman" w:cs="Times New Roman"/>
          <w:sz w:val="22"/>
          <w:szCs w:val="22"/>
          <w:lang w:val="en-IN"/>
        </w:rPr>
        <w:t xml:space="preserve"> </w:t>
      </w:r>
    </w:p>
    <w:p w:rsidR="00D44F40" w:rsidRDefault="00774947">
      <w:pPr>
        <w:numPr>
          <w:ilvl w:val="0"/>
          <w:numId w:val="3"/>
        </w:numPr>
        <w:spacing w:line="120" w:lineRule="auto"/>
        <w:ind w:left="726" w:hanging="363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eastAsia="Arial" w:hAnsi="Times New Roman" w:cs="Times New Roman"/>
          <w:sz w:val="22"/>
          <w:szCs w:val="22"/>
          <w:lang w:val="en-IN"/>
        </w:rPr>
        <w:t>Installing &amp; Configuring DNS Server Zone Creation</w:t>
      </w:r>
    </w:p>
    <w:p w:rsidR="00D44F40" w:rsidRDefault="00774947">
      <w:pPr>
        <w:numPr>
          <w:ilvl w:val="0"/>
          <w:numId w:val="3"/>
        </w:numPr>
        <w:spacing w:line="120" w:lineRule="auto"/>
        <w:ind w:left="726" w:hanging="363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eastAsia="Arial" w:hAnsi="Times New Roman" w:cs="Times New Roman"/>
          <w:sz w:val="22"/>
          <w:szCs w:val="22"/>
          <w:lang w:val="en-IN"/>
        </w:rPr>
        <w:t>I</w:t>
      </w:r>
      <w:r>
        <w:rPr>
          <w:rFonts w:ascii="Times New Roman" w:eastAsia="Arial" w:hAnsi="Times New Roman" w:cs="Times New Roman"/>
          <w:sz w:val="22"/>
          <w:szCs w:val="22"/>
          <w:lang w:val="en-IN"/>
        </w:rPr>
        <w:t>nstalling &amp; Configuring DHCP Server</w:t>
      </w:r>
    </w:p>
    <w:p w:rsidR="00D44F40" w:rsidRDefault="00774947">
      <w:pPr>
        <w:numPr>
          <w:ilvl w:val="0"/>
          <w:numId w:val="3"/>
        </w:numPr>
        <w:spacing w:line="120" w:lineRule="auto"/>
        <w:ind w:left="726" w:hanging="363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eastAsia="Arial" w:hAnsi="Times New Roman" w:cs="Times New Roman"/>
          <w:sz w:val="22"/>
          <w:szCs w:val="22"/>
          <w:lang w:val="en-IN"/>
        </w:rPr>
        <w:t>Installing and Configuring Apache Server.</w:t>
      </w:r>
    </w:p>
    <w:p w:rsidR="00D44F40" w:rsidRDefault="00774947">
      <w:pPr>
        <w:numPr>
          <w:ilvl w:val="0"/>
          <w:numId w:val="3"/>
        </w:numPr>
        <w:spacing w:line="120" w:lineRule="auto"/>
        <w:ind w:left="726" w:hanging="363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eastAsia="Arial" w:hAnsi="Times New Roman" w:cs="Times New Roman"/>
          <w:sz w:val="22"/>
          <w:szCs w:val="22"/>
          <w:lang w:val="en-IN"/>
        </w:rPr>
        <w:t>Installing and Configuring Telnet Server.</w:t>
      </w:r>
    </w:p>
    <w:p w:rsidR="00D44F40" w:rsidRDefault="00774947">
      <w:pPr>
        <w:numPr>
          <w:ilvl w:val="0"/>
          <w:numId w:val="3"/>
        </w:numPr>
        <w:spacing w:line="120" w:lineRule="auto"/>
        <w:ind w:left="726" w:hanging="363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  <w:lang w:val="en-IN"/>
        </w:rPr>
        <w:t xml:space="preserve">Configuring </w:t>
      </w:r>
      <w:proofErr w:type="spellStart"/>
      <w:r>
        <w:rPr>
          <w:rFonts w:ascii="Times New Roman" w:hAnsi="Times New Roman" w:cs="Times New Roman"/>
          <w:sz w:val="22"/>
          <w:szCs w:val="22"/>
          <w:lang w:val="en-IN"/>
        </w:rPr>
        <w:t>ssh</w:t>
      </w:r>
      <w:proofErr w:type="spellEnd"/>
      <w:r>
        <w:rPr>
          <w:rFonts w:ascii="Times New Roman" w:hAnsi="Times New Roman" w:cs="Times New Roman"/>
          <w:sz w:val="22"/>
          <w:szCs w:val="22"/>
          <w:lang w:val="en-IN"/>
        </w:rPr>
        <w:t xml:space="preserve"> for secured access</w:t>
      </w:r>
    </w:p>
    <w:p w:rsidR="00D44F40" w:rsidRDefault="00774947">
      <w:pPr>
        <w:numPr>
          <w:ilvl w:val="0"/>
          <w:numId w:val="3"/>
        </w:numPr>
        <w:spacing w:line="120" w:lineRule="auto"/>
        <w:ind w:left="726" w:hanging="363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  <w:lang w:val="en-IN"/>
        </w:rPr>
        <w:t>Installing &amp; Configuring Samba Server</w:t>
      </w:r>
    </w:p>
    <w:p w:rsidR="00D44F40" w:rsidRDefault="00774947">
      <w:pPr>
        <w:numPr>
          <w:ilvl w:val="0"/>
          <w:numId w:val="3"/>
        </w:numPr>
        <w:spacing w:line="120" w:lineRule="auto"/>
        <w:ind w:left="726" w:hanging="363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  <w:lang w:val="en-IN"/>
        </w:rPr>
        <w:t>Installing and configuring fence and Clustering</w:t>
      </w:r>
    </w:p>
    <w:p w:rsidR="00D44F40" w:rsidRDefault="00774947">
      <w:pPr>
        <w:numPr>
          <w:ilvl w:val="0"/>
          <w:numId w:val="3"/>
        </w:numPr>
        <w:spacing w:line="120" w:lineRule="auto"/>
        <w:ind w:left="726" w:hanging="363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  <w:lang w:val="en-IN"/>
        </w:rPr>
        <w:t xml:space="preserve">Installing and </w:t>
      </w:r>
      <w:r>
        <w:rPr>
          <w:rFonts w:ascii="Times New Roman" w:hAnsi="Times New Roman" w:cs="Times New Roman"/>
          <w:sz w:val="22"/>
          <w:szCs w:val="22"/>
          <w:lang w:val="en-IN"/>
        </w:rPr>
        <w:t>configuring of Linux Packages and Drivers</w:t>
      </w:r>
    </w:p>
    <w:p w:rsidR="00D44F40" w:rsidRDefault="00774947">
      <w:pPr>
        <w:numPr>
          <w:ilvl w:val="0"/>
          <w:numId w:val="3"/>
        </w:numPr>
        <w:spacing w:line="120" w:lineRule="auto"/>
        <w:ind w:left="726" w:hanging="363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Times New Roman" w:hAnsi="Times New Roman" w:cs="Times New Roman"/>
          <w:sz w:val="22"/>
          <w:szCs w:val="22"/>
          <w:lang w:val="en-IN"/>
        </w:rPr>
        <w:t>Configuring Apache Server</w:t>
      </w:r>
    </w:p>
    <w:p w:rsidR="00D44F40" w:rsidRDefault="00774947">
      <w:pPr>
        <w:numPr>
          <w:ilvl w:val="0"/>
          <w:numId w:val="3"/>
        </w:numPr>
        <w:spacing w:line="120" w:lineRule="auto"/>
        <w:ind w:left="726" w:hanging="363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Times New Roman" w:hAnsi="Times New Roman" w:cs="Times New Roman"/>
          <w:sz w:val="22"/>
          <w:szCs w:val="22"/>
          <w:lang w:val="en-IN"/>
        </w:rPr>
        <w:t xml:space="preserve">Installing and Configuring Mail Servers Squid (Postfix and </w:t>
      </w:r>
      <w:proofErr w:type="spellStart"/>
      <w:r>
        <w:rPr>
          <w:rFonts w:ascii="Times New Roman" w:hAnsi="Times New Roman" w:cs="Times New Roman"/>
          <w:sz w:val="22"/>
          <w:szCs w:val="22"/>
          <w:lang w:val="en-IN"/>
        </w:rPr>
        <w:t>Sendmail</w:t>
      </w:r>
      <w:proofErr w:type="spellEnd"/>
      <w:r>
        <w:rPr>
          <w:rFonts w:ascii="Times New Roman" w:hAnsi="Times New Roman" w:cs="Times New Roman"/>
          <w:sz w:val="22"/>
          <w:szCs w:val="22"/>
          <w:lang w:val="en-IN"/>
        </w:rPr>
        <w:t>)</w:t>
      </w:r>
    </w:p>
    <w:p w:rsidR="00D44F40" w:rsidRDefault="00774947">
      <w:pPr>
        <w:numPr>
          <w:ilvl w:val="0"/>
          <w:numId w:val="3"/>
        </w:numPr>
        <w:spacing w:line="120" w:lineRule="auto"/>
        <w:ind w:left="726" w:hanging="363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Times New Roman" w:hAnsi="Times New Roman" w:cs="Times New Roman"/>
          <w:sz w:val="22"/>
          <w:szCs w:val="22"/>
          <w:lang w:val="en-IN"/>
        </w:rPr>
        <w:t xml:space="preserve">Configuring firewall and adding exceptions </w:t>
      </w:r>
    </w:p>
    <w:p w:rsidR="00D44F40" w:rsidRDefault="00774947">
      <w:pPr>
        <w:numPr>
          <w:ilvl w:val="0"/>
          <w:numId w:val="3"/>
        </w:numPr>
        <w:spacing w:line="120" w:lineRule="auto"/>
        <w:ind w:left="726" w:hanging="363"/>
        <w:jc w:val="both"/>
        <w:rPr>
          <w:rFonts w:ascii="Times New Roman" w:eastAsia="Arial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  <w:lang w:val="en-IN"/>
        </w:rPr>
        <w:t>Users &amp; Groups Management / Permissions</w:t>
      </w:r>
    </w:p>
    <w:p w:rsidR="00D44F40" w:rsidRDefault="00D44F40">
      <w:pPr>
        <w:spacing w:line="120" w:lineRule="auto"/>
        <w:ind w:left="363"/>
        <w:jc w:val="both"/>
        <w:rPr>
          <w:rFonts w:ascii="Times New Roman" w:eastAsia="Arial" w:hAnsi="Times New Roman" w:cs="Times New Roman"/>
          <w:b/>
          <w:sz w:val="22"/>
          <w:szCs w:val="22"/>
          <w:lang w:val="en-IN"/>
        </w:rPr>
      </w:pPr>
    </w:p>
    <w:p w:rsidR="00D44F40" w:rsidRDefault="00774947" w:rsidP="000C3342">
      <w:pPr>
        <w:spacing w:line="240" w:lineRule="auto"/>
        <w:ind w:left="363"/>
        <w:jc w:val="both"/>
        <w:rPr>
          <w:rFonts w:ascii="Times New Roman" w:eastAsia="Arial" w:hAnsi="Times New Roman" w:cs="Times New Roman"/>
          <w:b/>
          <w:sz w:val="22"/>
          <w:szCs w:val="22"/>
          <w:lang w:val="en-IN"/>
        </w:rPr>
      </w:pPr>
      <w:r>
        <w:rPr>
          <w:rFonts w:ascii="Times New Roman" w:eastAsia="Arial" w:hAnsi="Times New Roman" w:cs="Times New Roman"/>
          <w:b/>
          <w:sz w:val="22"/>
          <w:szCs w:val="22"/>
          <w:lang w:val="en-IN"/>
        </w:rPr>
        <w:t>Windows</w:t>
      </w:r>
    </w:p>
    <w:p w:rsidR="00D44F40" w:rsidRDefault="00774947">
      <w:pPr>
        <w:numPr>
          <w:ilvl w:val="0"/>
          <w:numId w:val="3"/>
        </w:numPr>
        <w:spacing w:line="240" w:lineRule="auto"/>
        <w:ind w:left="726" w:hanging="363"/>
        <w:jc w:val="both"/>
        <w:rPr>
          <w:rFonts w:ascii="Times New Roman" w:hAnsi="Times New Roman" w:cs="Times New Roman"/>
          <w:sz w:val="22"/>
          <w:szCs w:val="22"/>
          <w:lang w:val="en-IN"/>
        </w:rPr>
      </w:pPr>
      <w:r>
        <w:rPr>
          <w:rFonts w:ascii="Times New Roman" w:hAnsi="Times New Roman" w:cs="Times New Roman"/>
          <w:sz w:val="22"/>
          <w:szCs w:val="22"/>
          <w:lang w:val="en-IN"/>
        </w:rPr>
        <w:t xml:space="preserve">Windows - Active </w:t>
      </w:r>
      <w:r>
        <w:rPr>
          <w:rFonts w:ascii="Times New Roman" w:hAnsi="Times New Roman" w:cs="Times New Roman"/>
          <w:sz w:val="22"/>
          <w:szCs w:val="22"/>
          <w:lang w:val="en-IN"/>
        </w:rPr>
        <w:t>Directory, DNS, DHCP, IIS, Exchange Server, Telnet Server, User and group management etc.</w:t>
      </w:r>
      <w:bookmarkStart w:id="0" w:name="_GoBack"/>
      <w:bookmarkEnd w:id="0"/>
    </w:p>
    <w:p w:rsidR="00D44F40" w:rsidRDefault="00D44F40">
      <w:pPr>
        <w:spacing w:line="120" w:lineRule="auto"/>
        <w:ind w:left="363"/>
        <w:jc w:val="both"/>
        <w:rPr>
          <w:rFonts w:ascii="Times New Roman" w:eastAsia="Arial" w:hAnsi="Times New Roman" w:cs="Times New Roman"/>
          <w:b/>
          <w:sz w:val="22"/>
          <w:szCs w:val="22"/>
          <w:lang w:val="en-IN"/>
        </w:rPr>
      </w:pPr>
    </w:p>
    <w:p w:rsidR="00D44F40" w:rsidRDefault="00774947">
      <w:pP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noProof/>
          <w:sz w:val="22"/>
          <w:szCs w:val="22"/>
          <w:lang w:eastAsia="en-US"/>
        </w:rPr>
        <w:drawing>
          <wp:inline distT="114300" distB="114300" distL="114300" distR="114300">
            <wp:extent cx="1333500" cy="590550"/>
            <wp:effectExtent l="0" t="0" r="0" b="0"/>
            <wp:docPr id="12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2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41345" cy="594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F40" w:rsidRDefault="00D44F40">
      <w:pPr>
        <w:spacing w:after="0" w:line="240" w:lineRule="auto"/>
      </w:pPr>
    </w:p>
    <w:p w:rsidR="00D44F40" w:rsidRDefault="00774947">
      <w:pPr>
        <w:spacing w:after="0" w:line="240" w:lineRule="auto"/>
        <w:jc w:val="both"/>
        <w:rPr>
          <w:rFonts w:ascii="Times New Roman" w:eastAsia="Verdana" w:hAnsi="Times New Roman" w:cs="Times New Roman"/>
          <w:sz w:val="22"/>
          <w:szCs w:val="22"/>
          <w:lang w:val="en-IN"/>
        </w:rPr>
      </w:pPr>
      <w:r>
        <w:rPr>
          <w:rFonts w:ascii="Times New Roman" w:eastAsia="Verdana" w:hAnsi="Times New Roman" w:cs="Times New Roman"/>
          <w:sz w:val="22"/>
          <w:szCs w:val="22"/>
        </w:rPr>
        <w:t xml:space="preserve">Currently Working with Foray Software </w:t>
      </w:r>
      <w:proofErr w:type="spellStart"/>
      <w:r>
        <w:rPr>
          <w:rFonts w:ascii="Times New Roman" w:eastAsia="Verdana" w:hAnsi="Times New Roman" w:cs="Times New Roman"/>
          <w:sz w:val="22"/>
          <w:szCs w:val="22"/>
        </w:rPr>
        <w:t>Pvt</w:t>
      </w:r>
      <w:proofErr w:type="spellEnd"/>
      <w:r>
        <w:rPr>
          <w:rFonts w:ascii="Times New Roman" w:eastAsia="Verdana" w:hAnsi="Times New Roman" w:cs="Times New Roman"/>
          <w:sz w:val="22"/>
          <w:szCs w:val="22"/>
        </w:rPr>
        <w:t xml:space="preserve"> Limited since 01/10/2017 till date for TCS UPBSN Project deployed at Data Centre</w:t>
      </w:r>
      <w:r w:rsidR="000C3342">
        <w:rPr>
          <w:rFonts w:ascii="Times New Roman" w:eastAsia="Verdana" w:hAnsi="Times New Roman" w:cs="Times New Roman"/>
          <w:sz w:val="22"/>
          <w:szCs w:val="22"/>
          <w:lang w:val="en-IN"/>
        </w:rPr>
        <w:t xml:space="preserve"> on virtualization, Managing </w:t>
      </w:r>
      <w:proofErr w:type="spellStart"/>
      <w:r>
        <w:rPr>
          <w:rFonts w:ascii="Times New Roman" w:eastAsia="Verdana" w:hAnsi="Times New Roman" w:cs="Times New Roman"/>
          <w:sz w:val="22"/>
          <w:szCs w:val="22"/>
          <w:lang w:val="en-IN"/>
        </w:rPr>
        <w:t>Vms</w:t>
      </w:r>
      <w:proofErr w:type="spellEnd"/>
      <w:r>
        <w:rPr>
          <w:rFonts w:ascii="Times New Roman" w:eastAsia="Verdana" w:hAnsi="Times New Roman" w:cs="Times New Roman"/>
          <w:sz w:val="22"/>
          <w:szCs w:val="22"/>
          <w:lang w:val="en-IN"/>
        </w:rPr>
        <w:t xml:space="preserve"> on </w:t>
      </w:r>
      <w:proofErr w:type="spellStart"/>
      <w:r>
        <w:rPr>
          <w:rFonts w:ascii="Times New Roman" w:eastAsia="Verdana" w:hAnsi="Times New Roman" w:cs="Times New Roman"/>
          <w:sz w:val="22"/>
          <w:szCs w:val="22"/>
          <w:lang w:val="en-IN"/>
        </w:rPr>
        <w:t>l</w:t>
      </w:r>
      <w:r w:rsidR="000C3342">
        <w:rPr>
          <w:rFonts w:ascii="Times New Roman" w:eastAsia="Verdana" w:hAnsi="Times New Roman" w:cs="Times New Roman"/>
          <w:sz w:val="22"/>
          <w:szCs w:val="22"/>
          <w:lang w:val="en-IN"/>
        </w:rPr>
        <w:t>inux</w:t>
      </w:r>
      <w:proofErr w:type="spellEnd"/>
      <w:r w:rsidR="000C3342">
        <w:rPr>
          <w:rFonts w:ascii="Times New Roman" w:eastAsia="Verdana" w:hAnsi="Times New Roman" w:cs="Times New Roman"/>
          <w:sz w:val="22"/>
          <w:szCs w:val="22"/>
          <w:lang w:val="en-IN"/>
        </w:rPr>
        <w:t xml:space="preserve"> and windows platform &amp; </w:t>
      </w:r>
      <w:r>
        <w:rPr>
          <w:rFonts w:ascii="Times New Roman" w:eastAsia="Verdana" w:hAnsi="Times New Roman" w:cs="Times New Roman"/>
          <w:sz w:val="22"/>
          <w:szCs w:val="22"/>
          <w:lang w:val="en-IN"/>
        </w:rPr>
        <w:t>Hosts on IBM Enterprise Chassis &amp; Flex Manager.</w:t>
      </w:r>
    </w:p>
    <w:p w:rsidR="00D44F40" w:rsidRDefault="00D44F40">
      <w:pPr>
        <w:jc w:val="both"/>
        <w:rPr>
          <w:rFonts w:ascii="Arial" w:eastAsia="Arial" w:hAnsi="Arial" w:cs="Arial"/>
          <w:sz w:val="22"/>
          <w:szCs w:val="22"/>
        </w:rPr>
      </w:pPr>
    </w:p>
    <w:p w:rsidR="00D44F40" w:rsidRDefault="00774947">
      <w:pPr>
        <w:rPr>
          <w:lang w:val="en-IN"/>
        </w:rPr>
      </w:pPr>
      <w:r>
        <w:rPr>
          <w:noProof/>
          <w:lang w:eastAsia="en-US"/>
        </w:rPr>
        <w:drawing>
          <wp:inline distT="0" distB="0" distL="114300" distR="114300">
            <wp:extent cx="1333500" cy="523875"/>
            <wp:effectExtent l="0" t="0" r="0" b="9525"/>
            <wp:docPr id="2" name="image11.png" descr="Image result for cms it service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1.png" descr="Image result for cms it services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34559" cy="524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F40" w:rsidRDefault="00774947">
      <w:pPr>
        <w:jc w:val="both"/>
        <w:rPr>
          <w:rFonts w:ascii="Times New Roman" w:eastAsia="Verdana" w:hAnsi="Times New Roman" w:cs="Times New Roman"/>
          <w:sz w:val="22"/>
          <w:szCs w:val="22"/>
          <w:lang w:val="en-IN"/>
        </w:rPr>
      </w:pPr>
      <w:r>
        <w:rPr>
          <w:rFonts w:ascii="Times New Roman" w:eastAsia="Verdana" w:hAnsi="Times New Roman" w:cs="Times New Roman"/>
          <w:sz w:val="22"/>
          <w:szCs w:val="22"/>
        </w:rPr>
        <w:lastRenderedPageBreak/>
        <w:t xml:space="preserve">Worked From 01/10/2016 to 30/09/2017 for TCS deployed at Data Center as Server Administrator on </w:t>
      </w:r>
      <w:proofErr w:type="spellStart"/>
      <w:r>
        <w:rPr>
          <w:rFonts w:ascii="Times New Roman" w:eastAsia="Verdana" w:hAnsi="Times New Roman" w:cs="Times New Roman"/>
          <w:sz w:val="22"/>
          <w:szCs w:val="22"/>
        </w:rPr>
        <w:t>Rhel</w:t>
      </w:r>
      <w:proofErr w:type="spellEnd"/>
      <w:r>
        <w:rPr>
          <w:rFonts w:ascii="Times New Roman" w:eastAsia="Verdana" w:hAnsi="Times New Roman" w:cs="Times New Roman"/>
          <w:sz w:val="22"/>
          <w:szCs w:val="22"/>
        </w:rPr>
        <w:t xml:space="preserve">, </w:t>
      </w:r>
      <w:proofErr w:type="spellStart"/>
      <w:r>
        <w:rPr>
          <w:rFonts w:ascii="Times New Roman" w:eastAsia="Verdana" w:hAnsi="Times New Roman" w:cs="Times New Roman"/>
          <w:sz w:val="22"/>
          <w:szCs w:val="22"/>
        </w:rPr>
        <w:t>Rhev</w:t>
      </w:r>
      <w:proofErr w:type="spellEnd"/>
      <w:r>
        <w:rPr>
          <w:rFonts w:ascii="Times New Roman" w:eastAsia="Verdana" w:hAnsi="Times New Roman" w:cs="Times New Roman"/>
          <w:sz w:val="22"/>
          <w:szCs w:val="22"/>
        </w:rPr>
        <w:t xml:space="preserve"> &amp; Windows VMware</w:t>
      </w:r>
      <w:r>
        <w:rPr>
          <w:rFonts w:ascii="Times New Roman" w:eastAsia="Verdana" w:hAnsi="Times New Roman" w:cs="Times New Roman"/>
          <w:sz w:val="22"/>
          <w:szCs w:val="22"/>
          <w:lang w:val="en-IN"/>
        </w:rPr>
        <w:t xml:space="preserve"> as Technical Lead for Virtualized Environment.</w:t>
      </w:r>
    </w:p>
    <w:p w:rsidR="00D44F40" w:rsidRDefault="00D44F40">
      <w:pPr>
        <w:rPr>
          <w:rFonts w:ascii="Times New Roman" w:eastAsia="Verdana" w:hAnsi="Times New Roman" w:cs="Times New Roman"/>
          <w:sz w:val="22"/>
          <w:szCs w:val="22"/>
          <w:lang w:val="en-IN"/>
        </w:rPr>
      </w:pPr>
    </w:p>
    <w:p w:rsidR="00D44F40" w:rsidRDefault="00774947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  <w:noProof/>
          <w:lang w:eastAsia="en-US"/>
        </w:rPr>
        <w:drawing>
          <wp:inline distT="0" distB="0" distL="114300" distR="114300">
            <wp:extent cx="1333500" cy="590550"/>
            <wp:effectExtent l="0" t="0" r="0" b="0"/>
            <wp:docPr id="4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F40" w:rsidRDefault="00774947">
      <w:pPr>
        <w:spacing w:after="0" w:line="240" w:lineRule="auto"/>
        <w:jc w:val="both"/>
        <w:rPr>
          <w:rFonts w:ascii="Times New Roman" w:eastAsia="Verdana" w:hAnsi="Times New Roman" w:cs="Times New Roman"/>
          <w:sz w:val="22"/>
          <w:szCs w:val="22"/>
          <w:lang w:val="en-IN"/>
        </w:rPr>
      </w:pPr>
      <w:r>
        <w:rPr>
          <w:rFonts w:ascii="Times New Roman" w:eastAsia="Verdana" w:hAnsi="Times New Roman" w:cs="Times New Roman"/>
          <w:sz w:val="22"/>
          <w:szCs w:val="22"/>
        </w:rPr>
        <w:t xml:space="preserve">Worked From 01/10/2015 to 30/09/2016 deployed at Data Center as Server Administrator on VMware and </w:t>
      </w:r>
      <w:proofErr w:type="spellStart"/>
      <w:r>
        <w:rPr>
          <w:rFonts w:ascii="Times New Roman" w:eastAsia="Verdana" w:hAnsi="Times New Roman" w:cs="Times New Roman"/>
          <w:sz w:val="22"/>
          <w:szCs w:val="22"/>
        </w:rPr>
        <w:t>Rhel</w:t>
      </w:r>
      <w:proofErr w:type="spellEnd"/>
      <w:r>
        <w:rPr>
          <w:rFonts w:ascii="Times New Roman" w:eastAsia="Verdana" w:hAnsi="Times New Roman" w:cs="Times New Roman"/>
          <w:sz w:val="22"/>
          <w:szCs w:val="22"/>
          <w:lang w:val="en-IN"/>
        </w:rPr>
        <w:t xml:space="preserve"> for hosting UP Govt Web Sites and CCTNS.</w:t>
      </w:r>
    </w:p>
    <w:p w:rsidR="00D44F40" w:rsidRDefault="00D44F40">
      <w:pPr>
        <w:spacing w:after="0" w:line="240" w:lineRule="auto"/>
      </w:pPr>
    </w:p>
    <w:p w:rsidR="000C3342" w:rsidRDefault="000C3342" w:rsidP="000C3342">
      <w:pPr>
        <w:rPr>
          <w:rFonts w:ascii="Arial" w:eastAsia="Arial" w:hAnsi="Arial" w:cs="Arial"/>
          <w:b/>
        </w:rPr>
      </w:pPr>
    </w:p>
    <w:p w:rsidR="00D44F40" w:rsidRDefault="00774947" w:rsidP="000C3342">
      <w:pPr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b/>
        </w:rPr>
        <w:t>Previous Project</w:t>
      </w:r>
      <w:r w:rsidR="000C3342"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  <w:bCs/>
          <w:color w:val="000000"/>
          <w:sz w:val="22"/>
          <w:szCs w:val="22"/>
        </w:rPr>
        <w:t xml:space="preserve">Uttar Pradesh </w:t>
      </w:r>
      <w:proofErr w:type="spellStart"/>
      <w:r>
        <w:rPr>
          <w:rFonts w:ascii="Arial" w:eastAsia="Arial" w:hAnsi="Arial" w:cs="Arial"/>
          <w:b/>
          <w:bCs/>
          <w:color w:val="000000"/>
          <w:sz w:val="22"/>
          <w:szCs w:val="22"/>
        </w:rPr>
        <w:t>Bhumi</w:t>
      </w:r>
      <w:proofErr w:type="spellEnd"/>
      <w:r>
        <w:rPr>
          <w:rFonts w:ascii="Arial" w:eastAsia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b/>
          <w:bCs/>
          <w:color w:val="000000"/>
          <w:sz w:val="22"/>
          <w:szCs w:val="22"/>
        </w:rPr>
        <w:t>Sudhar</w:t>
      </w:r>
      <w:proofErr w:type="spellEnd"/>
      <w:r>
        <w:rPr>
          <w:rFonts w:ascii="Arial" w:eastAsia="Arial" w:hAnsi="Arial" w:cs="Arial"/>
          <w:b/>
          <w:bCs/>
          <w:color w:val="000000"/>
          <w:sz w:val="22"/>
          <w:szCs w:val="22"/>
        </w:rPr>
        <w:t xml:space="preserve"> Nigam Project Responsibilities</w:t>
      </w:r>
    </w:p>
    <w:p w:rsidR="00D44F40" w:rsidRDefault="00D44F40">
      <w:pPr>
        <w:spacing w:after="0" w:line="240" w:lineRule="auto"/>
        <w:ind w:hanging="2517"/>
        <w:rPr>
          <w:rFonts w:ascii="Arial" w:eastAsia="Arial" w:hAnsi="Arial" w:cs="Arial"/>
          <w:color w:val="000000"/>
          <w:sz w:val="20"/>
          <w:szCs w:val="20"/>
        </w:rPr>
      </w:pPr>
    </w:p>
    <w:p w:rsidR="00D44F40" w:rsidRDefault="00774947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Arial" w:hAnsi="Times New Roman" w:cs="Times New Roman"/>
          <w:color w:val="000000"/>
          <w:sz w:val="22"/>
          <w:szCs w:val="22"/>
        </w:rPr>
        <w:t xml:space="preserve">Assembling, Installing and </w:t>
      </w:r>
      <w:r>
        <w:rPr>
          <w:rFonts w:ascii="Times New Roman" w:eastAsia="Arial" w:hAnsi="Times New Roman" w:cs="Times New Roman"/>
          <w:color w:val="000000"/>
          <w:sz w:val="22"/>
          <w:szCs w:val="22"/>
        </w:rPr>
        <w:t>Configuring of IBM Pure Flex Blade Chassis with X240 Compute node at Uttar Pradesh State Data Centre.</w:t>
      </w:r>
    </w:p>
    <w:p w:rsidR="00D44F40" w:rsidRDefault="00774947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Arial" w:hAnsi="Times New Roman" w:cs="Times New Roman"/>
          <w:color w:val="000000"/>
          <w:sz w:val="22"/>
          <w:szCs w:val="22"/>
        </w:rPr>
        <w:t xml:space="preserve">Configuring Bare Metal Virtualization (Red Hat Enterprise Virtualization) with 12 Virtual Servers for running Web Based MIS Application in highly </w:t>
      </w:r>
      <w:r>
        <w:rPr>
          <w:rFonts w:ascii="Times New Roman" w:eastAsia="Arial" w:hAnsi="Times New Roman" w:cs="Times New Roman"/>
          <w:color w:val="000000"/>
          <w:sz w:val="22"/>
          <w:szCs w:val="22"/>
        </w:rPr>
        <w:t>available Environment with zero down time and Online Storage.</w:t>
      </w:r>
    </w:p>
    <w:p w:rsidR="00D44F40" w:rsidRDefault="00774947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Arial" w:hAnsi="Times New Roman" w:cs="Times New Roman"/>
          <w:color w:val="000000"/>
          <w:sz w:val="22"/>
          <w:szCs w:val="22"/>
        </w:rPr>
        <w:t xml:space="preserve">Configuring, </w:t>
      </w:r>
      <w:r>
        <w:rPr>
          <w:rFonts w:ascii="Times New Roman" w:eastAsia="Arial" w:hAnsi="Times New Roman" w:cs="Times New Roman"/>
          <w:sz w:val="22"/>
          <w:szCs w:val="22"/>
        </w:rPr>
        <w:t>Managing</w:t>
      </w:r>
      <w:r>
        <w:rPr>
          <w:rFonts w:ascii="Times New Roman" w:eastAsia="Arial" w:hAnsi="Times New Roman" w:cs="Times New Roman"/>
          <w:color w:val="000000"/>
          <w:sz w:val="22"/>
          <w:szCs w:val="22"/>
        </w:rPr>
        <w:t xml:space="preserve"> and Monitoring of Antivirus Server with 300 Clients.</w:t>
      </w:r>
    </w:p>
    <w:p w:rsidR="00D44F40" w:rsidRDefault="00774947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Arial" w:hAnsi="Times New Roman" w:cs="Times New Roman"/>
          <w:color w:val="000000"/>
          <w:sz w:val="22"/>
          <w:szCs w:val="22"/>
        </w:rPr>
        <w:t>Installing, configuring and monitoring of RHEL based CA Servers (CA Spectrum, CA Service Management Desk Manager</w:t>
      </w:r>
      <w:r>
        <w:rPr>
          <w:rFonts w:ascii="Times New Roman" w:eastAsia="Arial" w:hAnsi="Times New Roman" w:cs="Times New Roman"/>
          <w:color w:val="000000"/>
          <w:sz w:val="22"/>
          <w:szCs w:val="22"/>
          <w:lang w:val="en-IN"/>
        </w:rPr>
        <w:t xml:space="preserve"> Server</w:t>
      </w:r>
      <w:r>
        <w:rPr>
          <w:rFonts w:ascii="Times New Roman" w:eastAsia="Arial" w:hAnsi="Times New Roman" w:cs="Times New Roman"/>
          <w:color w:val="000000"/>
          <w:sz w:val="22"/>
          <w:szCs w:val="22"/>
          <w:lang w:val="en-IN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000000"/>
          <w:sz w:val="22"/>
          <w:szCs w:val="22"/>
          <w:lang w:val="en-IN"/>
        </w:rPr>
        <w:t>Vms</w:t>
      </w:r>
      <w:proofErr w:type="spellEnd"/>
      <w:r>
        <w:rPr>
          <w:rFonts w:ascii="Times New Roman" w:eastAsia="Arial" w:hAnsi="Times New Roman" w:cs="Times New Roman"/>
          <w:color w:val="000000"/>
          <w:sz w:val="22"/>
          <w:szCs w:val="22"/>
        </w:rPr>
        <w:t>)</w:t>
      </w:r>
    </w:p>
    <w:p w:rsidR="00D44F40" w:rsidRDefault="00774947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Arial" w:hAnsi="Times New Roman" w:cs="Times New Roman"/>
          <w:color w:val="000000"/>
          <w:sz w:val="22"/>
          <w:szCs w:val="22"/>
        </w:rPr>
        <w:t>Prioritize &amp; fine tune Servers as per specification received by application team.</w:t>
      </w:r>
    </w:p>
    <w:p w:rsidR="00D44F40" w:rsidRDefault="00D44F40">
      <w:pPr>
        <w:rPr>
          <w:rFonts w:ascii="Verdana" w:eastAsia="Verdana" w:hAnsi="Verdana" w:cs="Verdana"/>
          <w:sz w:val="22"/>
          <w:szCs w:val="22"/>
        </w:rPr>
      </w:pPr>
    </w:p>
    <w:p w:rsidR="00D44F40" w:rsidRDefault="00774947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  <w:lang w:eastAsia="en-US"/>
        </w:rPr>
        <w:drawing>
          <wp:inline distT="114300" distB="114300" distL="114300" distR="114300">
            <wp:extent cx="1057910" cy="466725"/>
            <wp:effectExtent l="0" t="0" r="8890" b="9525"/>
            <wp:docPr id="1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0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5791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F40" w:rsidRDefault="00774947">
      <w:pPr>
        <w:numPr>
          <w:ilvl w:val="0"/>
          <w:numId w:val="5"/>
        </w:numPr>
        <w:jc w:val="both"/>
        <w:rPr>
          <w:rFonts w:ascii="Times New Roman" w:eastAsia="Verdana" w:hAnsi="Times New Roman" w:cs="Times New Roman"/>
          <w:sz w:val="22"/>
          <w:szCs w:val="22"/>
        </w:rPr>
      </w:pPr>
      <w:r>
        <w:rPr>
          <w:rFonts w:ascii="Times New Roman" w:eastAsia="Verdana" w:hAnsi="Times New Roman" w:cs="Times New Roman"/>
          <w:sz w:val="22"/>
          <w:szCs w:val="22"/>
        </w:rPr>
        <w:t>01/05/2015 to 31/09/2015 as ITIS Engineer in Virtualization &amp; Cloud Computing Project of UPBSN in CMC Limited A TATA ENTERPRISE.</w:t>
      </w:r>
    </w:p>
    <w:p w:rsidR="00D44F40" w:rsidRDefault="00774947">
      <w:pPr>
        <w:numPr>
          <w:ilvl w:val="0"/>
          <w:numId w:val="5"/>
        </w:numPr>
        <w:rPr>
          <w:rFonts w:ascii="Times New Roman" w:eastAsia="Verdana" w:hAnsi="Times New Roman" w:cs="Times New Roman"/>
          <w:sz w:val="22"/>
          <w:szCs w:val="22"/>
        </w:rPr>
      </w:pPr>
      <w:r>
        <w:rPr>
          <w:rFonts w:ascii="Times New Roman" w:eastAsia="Verdana" w:hAnsi="Times New Roman" w:cs="Times New Roman"/>
          <w:sz w:val="22"/>
          <w:szCs w:val="22"/>
        </w:rPr>
        <w:t>Customer Support SBU Server Administ</w:t>
      </w:r>
      <w:r>
        <w:rPr>
          <w:rFonts w:ascii="Times New Roman" w:eastAsia="Verdana" w:hAnsi="Times New Roman" w:cs="Times New Roman"/>
          <w:sz w:val="22"/>
          <w:szCs w:val="22"/>
        </w:rPr>
        <w:t>ration of Nagar Nigam on Linux.</w:t>
      </w:r>
    </w:p>
    <w:p w:rsidR="00D44F40" w:rsidRDefault="00774947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eastAsia="Verdana" w:hAnsi="Times New Roman" w:cs="Times New Roman"/>
          <w:sz w:val="22"/>
          <w:szCs w:val="22"/>
        </w:rPr>
        <w:t xml:space="preserve">Since 24/11/2010 to 31/04/2015 in CMC LIMITED A TATA ENTERPRISE as Technical Resource </w:t>
      </w:r>
      <w:r>
        <w:rPr>
          <w:rFonts w:ascii="Times New Roman" w:eastAsia="Verdana" w:hAnsi="Times New Roman" w:cs="Times New Roman"/>
          <w:sz w:val="22"/>
          <w:szCs w:val="22"/>
          <w:lang w:val="en-IN"/>
        </w:rPr>
        <w:t xml:space="preserve">and Key Member in implementation of UPSDC </w:t>
      </w:r>
      <w:r>
        <w:rPr>
          <w:rFonts w:ascii="Times New Roman" w:eastAsia="Verdana" w:hAnsi="Times New Roman" w:cs="Times New Roman"/>
          <w:sz w:val="22"/>
          <w:szCs w:val="22"/>
        </w:rPr>
        <w:t xml:space="preserve">for administration of </w:t>
      </w:r>
      <w:proofErr w:type="spellStart"/>
      <w:r>
        <w:rPr>
          <w:rFonts w:ascii="Times New Roman" w:eastAsia="Verdana" w:hAnsi="Times New Roman" w:cs="Times New Roman"/>
          <w:sz w:val="22"/>
          <w:szCs w:val="22"/>
        </w:rPr>
        <w:t>Vmware</w:t>
      </w:r>
      <w:proofErr w:type="spellEnd"/>
      <w:r>
        <w:rPr>
          <w:rFonts w:ascii="Times New Roman" w:eastAsia="Verdana" w:hAnsi="Times New Roman" w:cs="Times New Roman"/>
          <w:sz w:val="22"/>
          <w:szCs w:val="22"/>
        </w:rPr>
        <w:t>, Windows and Linux Administration..</w:t>
      </w:r>
    </w:p>
    <w:p w:rsidR="00D44F40" w:rsidRDefault="00774947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  <w:noProof/>
          <w:lang w:eastAsia="en-US"/>
        </w:rPr>
        <w:drawing>
          <wp:inline distT="0" distB="0" distL="114300" distR="114300">
            <wp:extent cx="1485900" cy="685800"/>
            <wp:effectExtent l="0" t="0" r="0" b="0"/>
            <wp:docPr id="3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F40" w:rsidRDefault="00774947">
      <w:pPr>
        <w:numPr>
          <w:ilvl w:val="0"/>
          <w:numId w:val="6"/>
        </w:numPr>
        <w:rPr>
          <w:rFonts w:ascii="Times New Roman" w:eastAsia="Verdana" w:hAnsi="Times New Roman" w:cs="Times New Roman"/>
          <w:sz w:val="22"/>
          <w:szCs w:val="22"/>
        </w:rPr>
      </w:pPr>
      <w:r>
        <w:rPr>
          <w:rFonts w:ascii="Times New Roman" w:eastAsia="Verdana" w:hAnsi="Times New Roman" w:cs="Times New Roman"/>
          <w:sz w:val="22"/>
          <w:szCs w:val="22"/>
        </w:rPr>
        <w:t xml:space="preserve">Technical Lead of Cognizant </w:t>
      </w:r>
      <w:r>
        <w:rPr>
          <w:rFonts w:ascii="Times New Roman" w:eastAsia="Verdana" w:hAnsi="Times New Roman" w:cs="Times New Roman"/>
          <w:sz w:val="22"/>
          <w:szCs w:val="22"/>
        </w:rPr>
        <w:t>Technologies under the CMC Ltd Project for 6 Months.</w:t>
      </w:r>
    </w:p>
    <w:p w:rsidR="00D44F40" w:rsidRDefault="00D44F40">
      <w:pPr>
        <w:rPr>
          <w:rFonts w:ascii="Verdana" w:eastAsia="Verdana" w:hAnsi="Verdana" w:cs="Verdana"/>
        </w:rPr>
      </w:pPr>
    </w:p>
    <w:p w:rsidR="00D44F40" w:rsidRDefault="00D44F40">
      <w:pPr>
        <w:rPr>
          <w:rFonts w:ascii="Arial" w:eastAsia="Arial" w:hAnsi="Arial" w:cs="Arial"/>
          <w:b/>
        </w:rPr>
      </w:pPr>
    </w:p>
    <w:p w:rsidR="00D44F40" w:rsidRDefault="00D44F40">
      <w:pPr>
        <w:rPr>
          <w:rFonts w:ascii="Arial" w:eastAsia="Arial" w:hAnsi="Arial" w:cs="Arial"/>
          <w:b/>
        </w:rPr>
      </w:pPr>
    </w:p>
    <w:p w:rsidR="00D44F40" w:rsidRDefault="00D44F40">
      <w:pPr>
        <w:rPr>
          <w:rFonts w:ascii="Arial" w:eastAsia="Arial" w:hAnsi="Arial" w:cs="Arial"/>
          <w:b/>
        </w:rPr>
      </w:pPr>
    </w:p>
    <w:p w:rsidR="00D44F40" w:rsidRDefault="00774947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Technology Worked On</w:t>
      </w:r>
    </w:p>
    <w:p w:rsidR="00D44F40" w:rsidRDefault="00774947">
      <w:pPr>
        <w:numPr>
          <w:ilvl w:val="0"/>
          <w:numId w:val="7"/>
        </w:numPr>
        <w:spacing w:after="0"/>
        <w:rPr>
          <w:rFonts w:ascii="Times New Roman" w:eastAsia="Verdana" w:hAnsi="Times New Roman" w:cs="Times New Roman"/>
          <w:sz w:val="22"/>
          <w:szCs w:val="22"/>
        </w:rPr>
      </w:pPr>
      <w:r>
        <w:rPr>
          <w:rFonts w:ascii="Times New Roman" w:eastAsia="Verdana" w:hAnsi="Times New Roman" w:cs="Times New Roman"/>
          <w:sz w:val="22"/>
          <w:szCs w:val="22"/>
        </w:rPr>
        <w:t>Dell, IBM X-86, P Series, HP Blade.</w:t>
      </w:r>
    </w:p>
    <w:p w:rsidR="00D44F40" w:rsidRDefault="00774947">
      <w:pPr>
        <w:numPr>
          <w:ilvl w:val="0"/>
          <w:numId w:val="7"/>
        </w:numPr>
        <w:spacing w:after="0"/>
        <w:rPr>
          <w:rFonts w:ascii="Times New Roman" w:eastAsia="Verdana" w:hAnsi="Times New Roman" w:cs="Times New Roman"/>
          <w:sz w:val="22"/>
          <w:szCs w:val="22"/>
        </w:rPr>
      </w:pPr>
      <w:r>
        <w:rPr>
          <w:rFonts w:ascii="Times New Roman" w:eastAsia="Verdana" w:hAnsi="Times New Roman" w:cs="Times New Roman"/>
          <w:sz w:val="22"/>
          <w:szCs w:val="22"/>
        </w:rPr>
        <w:t>IBM Enterprise Chassis.</w:t>
      </w:r>
    </w:p>
    <w:p w:rsidR="00D44F40" w:rsidRDefault="00774947">
      <w:pPr>
        <w:numPr>
          <w:ilvl w:val="0"/>
          <w:numId w:val="7"/>
        </w:numPr>
        <w:spacing w:after="0"/>
        <w:rPr>
          <w:rFonts w:ascii="Times New Roman" w:eastAsia="Verdana" w:hAnsi="Times New Roman" w:cs="Times New Roman"/>
          <w:sz w:val="22"/>
          <w:szCs w:val="22"/>
        </w:rPr>
      </w:pPr>
      <w:r>
        <w:rPr>
          <w:rFonts w:ascii="Times New Roman" w:eastAsia="Verdana" w:hAnsi="Times New Roman" w:cs="Times New Roman"/>
          <w:sz w:val="22"/>
          <w:szCs w:val="22"/>
        </w:rPr>
        <w:t>VMWARE, RHEV Virtualization</w:t>
      </w:r>
    </w:p>
    <w:p w:rsidR="00D44F40" w:rsidRDefault="00774947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</w:rPr>
        <w:t>Educational Qualification</w:t>
      </w:r>
    </w:p>
    <w:tbl>
      <w:tblPr>
        <w:tblStyle w:val="Style10"/>
        <w:tblW w:w="930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725"/>
        <w:gridCol w:w="1979"/>
        <w:gridCol w:w="7"/>
        <w:gridCol w:w="2695"/>
        <w:gridCol w:w="2901"/>
      </w:tblGrid>
      <w:tr w:rsidR="00D44F40">
        <w:trPr>
          <w:trHeight w:val="260"/>
        </w:trPr>
        <w:tc>
          <w:tcPr>
            <w:tcW w:w="1725" w:type="dxa"/>
          </w:tcPr>
          <w:p w:rsidR="00D44F40" w:rsidRDefault="00774947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Degree</w:t>
            </w:r>
          </w:p>
        </w:tc>
        <w:tc>
          <w:tcPr>
            <w:tcW w:w="1986" w:type="dxa"/>
            <w:gridSpan w:val="2"/>
          </w:tcPr>
          <w:p w:rsidR="00D44F40" w:rsidRDefault="00774947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Year of Passing</w:t>
            </w:r>
          </w:p>
        </w:tc>
        <w:tc>
          <w:tcPr>
            <w:tcW w:w="2695" w:type="dxa"/>
          </w:tcPr>
          <w:p w:rsidR="00D44F40" w:rsidRDefault="00774947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Institute/University</w:t>
            </w:r>
          </w:p>
        </w:tc>
        <w:tc>
          <w:tcPr>
            <w:tcW w:w="2901" w:type="dxa"/>
          </w:tcPr>
          <w:p w:rsidR="00D44F40" w:rsidRDefault="00774947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Specialization</w:t>
            </w:r>
          </w:p>
        </w:tc>
      </w:tr>
      <w:tr w:rsidR="00D44F40">
        <w:trPr>
          <w:trHeight w:val="280"/>
        </w:trPr>
        <w:tc>
          <w:tcPr>
            <w:tcW w:w="1725" w:type="dxa"/>
          </w:tcPr>
          <w:p w:rsidR="00D44F40" w:rsidRDefault="00774947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MCA</w:t>
            </w:r>
          </w:p>
        </w:tc>
        <w:tc>
          <w:tcPr>
            <w:tcW w:w="1986" w:type="dxa"/>
            <w:gridSpan w:val="2"/>
          </w:tcPr>
          <w:p w:rsidR="00D44F40" w:rsidRDefault="00774947">
            <w:pPr>
              <w:jc w:val="center"/>
              <w:rPr>
                <w:rFonts w:ascii="Times New Roman" w:eastAsia="Verdana" w:hAnsi="Times New Roman" w:cs="Times New Roman"/>
                <w:sz w:val="20"/>
                <w:szCs w:val="20"/>
              </w:rPr>
            </w:pPr>
            <w:r>
              <w:rPr>
                <w:rFonts w:ascii="Times New Roman" w:eastAsia="Verdana" w:hAnsi="Times New Roman" w:cs="Times New Roman"/>
                <w:sz w:val="20"/>
                <w:szCs w:val="20"/>
              </w:rPr>
              <w:t>January, 2010</w:t>
            </w:r>
          </w:p>
        </w:tc>
        <w:tc>
          <w:tcPr>
            <w:tcW w:w="2695" w:type="dxa"/>
          </w:tcPr>
          <w:p w:rsidR="00D44F40" w:rsidRDefault="00774947">
            <w:pPr>
              <w:jc w:val="center"/>
              <w:rPr>
                <w:rFonts w:ascii="Times New Roman" w:eastAsia="Verdana" w:hAnsi="Times New Roman" w:cs="Times New Roman"/>
                <w:sz w:val="18"/>
                <w:szCs w:val="18"/>
              </w:rPr>
            </w:pPr>
            <w:r>
              <w:rPr>
                <w:rFonts w:ascii="Times New Roman" w:eastAsia="Verdana" w:hAnsi="Times New Roman" w:cs="Times New Roman"/>
                <w:sz w:val="18"/>
                <w:szCs w:val="18"/>
              </w:rPr>
              <w:t xml:space="preserve">Sikkim </w:t>
            </w:r>
            <w:proofErr w:type="spellStart"/>
            <w:r>
              <w:rPr>
                <w:rFonts w:ascii="Times New Roman" w:eastAsia="Verdana" w:hAnsi="Times New Roman" w:cs="Times New Roman"/>
                <w:sz w:val="18"/>
                <w:szCs w:val="18"/>
              </w:rPr>
              <w:t>Manipal</w:t>
            </w:r>
            <w:proofErr w:type="spellEnd"/>
            <w:r>
              <w:rPr>
                <w:rFonts w:ascii="Times New Roman" w:eastAsia="Verdana" w:hAnsi="Times New Roman" w:cs="Times New Roman"/>
                <w:sz w:val="18"/>
                <w:szCs w:val="18"/>
              </w:rPr>
              <w:t xml:space="preserve"> University</w:t>
            </w:r>
          </w:p>
        </w:tc>
        <w:tc>
          <w:tcPr>
            <w:tcW w:w="2901" w:type="dxa"/>
          </w:tcPr>
          <w:p w:rsidR="00D44F40" w:rsidRDefault="00774947">
            <w:pPr>
              <w:jc w:val="center"/>
              <w:rPr>
                <w:rFonts w:ascii="Times New Roman" w:eastAsia="Verdana" w:hAnsi="Times New Roman" w:cs="Times New Roman"/>
                <w:sz w:val="20"/>
                <w:szCs w:val="20"/>
              </w:rPr>
            </w:pPr>
            <w:r>
              <w:rPr>
                <w:rFonts w:ascii="Times New Roman" w:eastAsia="Verdana" w:hAnsi="Times New Roman" w:cs="Times New Roman"/>
                <w:sz w:val="20"/>
                <w:szCs w:val="20"/>
              </w:rPr>
              <w:t>Computer Networks</w:t>
            </w:r>
          </w:p>
        </w:tc>
      </w:tr>
      <w:tr w:rsidR="00D44F40">
        <w:trPr>
          <w:trHeight w:val="280"/>
        </w:trPr>
        <w:tc>
          <w:tcPr>
            <w:tcW w:w="1725" w:type="dxa"/>
          </w:tcPr>
          <w:p w:rsidR="00D44F40" w:rsidRDefault="00774947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BCA</w:t>
            </w:r>
          </w:p>
        </w:tc>
        <w:tc>
          <w:tcPr>
            <w:tcW w:w="1986" w:type="dxa"/>
            <w:gridSpan w:val="2"/>
          </w:tcPr>
          <w:p w:rsidR="00D44F40" w:rsidRDefault="00774947">
            <w:pPr>
              <w:jc w:val="center"/>
              <w:rPr>
                <w:rFonts w:ascii="Times New Roman" w:eastAsia="Verdana" w:hAnsi="Times New Roman" w:cs="Times New Roman"/>
                <w:sz w:val="20"/>
                <w:szCs w:val="20"/>
              </w:rPr>
            </w:pPr>
            <w:r>
              <w:rPr>
                <w:rFonts w:ascii="Times New Roman" w:eastAsia="Verdana" w:hAnsi="Times New Roman" w:cs="Times New Roman"/>
                <w:sz w:val="20"/>
                <w:szCs w:val="20"/>
              </w:rPr>
              <w:t>June, 2004</w:t>
            </w:r>
          </w:p>
        </w:tc>
        <w:tc>
          <w:tcPr>
            <w:tcW w:w="2695" w:type="dxa"/>
          </w:tcPr>
          <w:p w:rsidR="00D44F40" w:rsidRDefault="00774947">
            <w:pPr>
              <w:jc w:val="center"/>
              <w:rPr>
                <w:rFonts w:ascii="Times New Roman" w:eastAsia="Verdana" w:hAnsi="Times New Roman" w:cs="Times New Roman"/>
                <w:sz w:val="20"/>
                <w:szCs w:val="20"/>
              </w:rPr>
            </w:pPr>
            <w:r>
              <w:rPr>
                <w:rFonts w:ascii="Times New Roman" w:eastAsia="Verdana" w:hAnsi="Times New Roman" w:cs="Times New Roman"/>
                <w:sz w:val="20"/>
                <w:szCs w:val="20"/>
              </w:rPr>
              <w:t>MCRP University</w:t>
            </w:r>
          </w:p>
        </w:tc>
        <w:tc>
          <w:tcPr>
            <w:tcW w:w="2901" w:type="dxa"/>
          </w:tcPr>
          <w:p w:rsidR="00D44F40" w:rsidRDefault="00774947">
            <w:pPr>
              <w:jc w:val="center"/>
              <w:rPr>
                <w:rFonts w:ascii="Times New Roman" w:eastAsia="Verdana" w:hAnsi="Times New Roman" w:cs="Times New Roman"/>
                <w:sz w:val="20"/>
                <w:szCs w:val="20"/>
              </w:rPr>
            </w:pPr>
            <w:r>
              <w:rPr>
                <w:rFonts w:ascii="Times New Roman" w:eastAsia="Verdana" w:hAnsi="Times New Roman" w:cs="Times New Roman"/>
                <w:sz w:val="20"/>
                <w:szCs w:val="20"/>
              </w:rPr>
              <w:t>Computer Science</w:t>
            </w:r>
          </w:p>
        </w:tc>
      </w:tr>
      <w:tr w:rsidR="00D44F40">
        <w:trPr>
          <w:trHeight w:val="280"/>
        </w:trPr>
        <w:tc>
          <w:tcPr>
            <w:tcW w:w="1725" w:type="dxa"/>
          </w:tcPr>
          <w:p w:rsidR="00D44F40" w:rsidRDefault="00774947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Intermediate</w:t>
            </w:r>
          </w:p>
        </w:tc>
        <w:tc>
          <w:tcPr>
            <w:tcW w:w="1986" w:type="dxa"/>
            <w:gridSpan w:val="2"/>
          </w:tcPr>
          <w:p w:rsidR="00D44F40" w:rsidRDefault="00774947">
            <w:pPr>
              <w:jc w:val="center"/>
              <w:rPr>
                <w:rFonts w:ascii="Times New Roman" w:eastAsia="Verdana" w:hAnsi="Times New Roman" w:cs="Times New Roman"/>
                <w:sz w:val="20"/>
                <w:szCs w:val="20"/>
              </w:rPr>
            </w:pPr>
            <w:r>
              <w:rPr>
                <w:rFonts w:ascii="Times New Roman" w:eastAsia="Verdana" w:hAnsi="Times New Roman" w:cs="Times New Roman"/>
                <w:sz w:val="20"/>
                <w:szCs w:val="20"/>
              </w:rPr>
              <w:t>February, 2001</w:t>
            </w:r>
          </w:p>
        </w:tc>
        <w:tc>
          <w:tcPr>
            <w:tcW w:w="2695" w:type="dxa"/>
          </w:tcPr>
          <w:p w:rsidR="00D44F40" w:rsidRDefault="00774947">
            <w:pPr>
              <w:jc w:val="center"/>
              <w:rPr>
                <w:rFonts w:ascii="Times New Roman" w:eastAsia="Verdana" w:hAnsi="Times New Roman" w:cs="Times New Roman"/>
                <w:sz w:val="20"/>
                <w:szCs w:val="20"/>
              </w:rPr>
            </w:pPr>
            <w:r>
              <w:rPr>
                <w:rFonts w:ascii="Times New Roman" w:eastAsia="Verdana" w:hAnsi="Times New Roman" w:cs="Times New Roman"/>
                <w:sz w:val="20"/>
                <w:szCs w:val="20"/>
              </w:rPr>
              <w:t>BIEC Board</w:t>
            </w:r>
          </w:p>
        </w:tc>
        <w:tc>
          <w:tcPr>
            <w:tcW w:w="2901" w:type="dxa"/>
          </w:tcPr>
          <w:p w:rsidR="00D44F40" w:rsidRDefault="00774947">
            <w:pPr>
              <w:jc w:val="center"/>
              <w:rPr>
                <w:rFonts w:ascii="Times New Roman" w:eastAsia="Verdana" w:hAnsi="Times New Roman" w:cs="Times New Roman"/>
                <w:sz w:val="20"/>
                <w:szCs w:val="20"/>
              </w:rPr>
            </w:pPr>
            <w:r>
              <w:rPr>
                <w:rFonts w:ascii="Times New Roman" w:eastAsia="Verdana" w:hAnsi="Times New Roman" w:cs="Times New Roman"/>
                <w:sz w:val="20"/>
                <w:szCs w:val="20"/>
              </w:rPr>
              <w:t>Physics, Chemistry, Math</w:t>
            </w:r>
          </w:p>
        </w:tc>
      </w:tr>
      <w:tr w:rsidR="00D44F40">
        <w:trPr>
          <w:trHeight w:val="360"/>
        </w:trPr>
        <w:tc>
          <w:tcPr>
            <w:tcW w:w="1725" w:type="dxa"/>
          </w:tcPr>
          <w:p w:rsidR="00D44F40" w:rsidRDefault="00774947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High School</w:t>
            </w:r>
          </w:p>
        </w:tc>
        <w:tc>
          <w:tcPr>
            <w:tcW w:w="1979" w:type="dxa"/>
          </w:tcPr>
          <w:p w:rsidR="00D44F40" w:rsidRDefault="00774947">
            <w:pPr>
              <w:jc w:val="center"/>
              <w:rPr>
                <w:rFonts w:ascii="Times New Roman" w:eastAsia="Verdana" w:hAnsi="Times New Roman" w:cs="Times New Roman"/>
                <w:sz w:val="20"/>
                <w:szCs w:val="20"/>
              </w:rPr>
            </w:pPr>
            <w:r>
              <w:rPr>
                <w:rFonts w:ascii="Times New Roman" w:eastAsia="Verdana" w:hAnsi="Times New Roman" w:cs="Times New Roman"/>
                <w:sz w:val="20"/>
                <w:szCs w:val="20"/>
              </w:rPr>
              <w:t>June, 1999</w:t>
            </w:r>
          </w:p>
        </w:tc>
        <w:tc>
          <w:tcPr>
            <w:tcW w:w="2702" w:type="dxa"/>
            <w:gridSpan w:val="2"/>
          </w:tcPr>
          <w:p w:rsidR="00D44F40" w:rsidRDefault="00774947">
            <w:pPr>
              <w:jc w:val="center"/>
              <w:rPr>
                <w:rFonts w:ascii="Times New Roman" w:eastAsia="Verdana" w:hAnsi="Times New Roman" w:cs="Times New Roman"/>
                <w:sz w:val="20"/>
                <w:szCs w:val="20"/>
              </w:rPr>
            </w:pPr>
            <w:r>
              <w:rPr>
                <w:rFonts w:ascii="Times New Roman" w:eastAsia="Verdana" w:hAnsi="Times New Roman" w:cs="Times New Roman"/>
                <w:sz w:val="20"/>
                <w:szCs w:val="20"/>
              </w:rPr>
              <w:t>CBSE Board</w:t>
            </w:r>
          </w:p>
        </w:tc>
        <w:tc>
          <w:tcPr>
            <w:tcW w:w="2901" w:type="dxa"/>
          </w:tcPr>
          <w:p w:rsidR="00D44F40" w:rsidRDefault="00774947">
            <w:pPr>
              <w:jc w:val="center"/>
              <w:rPr>
                <w:rFonts w:ascii="Times New Roman" w:eastAsia="Verdana" w:hAnsi="Times New Roman" w:cs="Times New Roman"/>
                <w:sz w:val="20"/>
                <w:szCs w:val="20"/>
              </w:rPr>
            </w:pPr>
            <w:r>
              <w:rPr>
                <w:rFonts w:ascii="Times New Roman" w:eastAsia="Verdana" w:hAnsi="Times New Roman" w:cs="Times New Roman"/>
                <w:sz w:val="20"/>
                <w:szCs w:val="20"/>
              </w:rPr>
              <w:t>All Subject</w:t>
            </w:r>
          </w:p>
        </w:tc>
      </w:tr>
    </w:tbl>
    <w:p w:rsidR="00D44F40" w:rsidRDefault="00D44F40">
      <w:pPr>
        <w:rPr>
          <w:rFonts w:ascii="Arial" w:eastAsia="Arial" w:hAnsi="Arial" w:cs="Arial"/>
          <w:b/>
        </w:rPr>
      </w:pPr>
    </w:p>
    <w:p w:rsidR="00D44F40" w:rsidRDefault="00774947">
      <w:pPr>
        <w:rPr>
          <w:rFonts w:ascii="Verdana" w:eastAsia="Verdana" w:hAnsi="Verdana" w:cs="Verdana"/>
          <w:sz w:val="16"/>
          <w:szCs w:val="16"/>
        </w:rPr>
      </w:pPr>
      <w:r>
        <w:rPr>
          <w:rFonts w:ascii="Arial" w:eastAsia="Arial" w:hAnsi="Arial" w:cs="Arial"/>
          <w:b/>
        </w:rPr>
        <w:t>Certification</w:t>
      </w:r>
      <w:r>
        <w:rPr>
          <w:rFonts w:ascii="Arial" w:eastAsia="Arial" w:hAnsi="Arial" w:cs="Arial"/>
          <w:b/>
          <w:lang w:val="en-IN"/>
        </w:rPr>
        <w:t>s</w:t>
      </w:r>
    </w:p>
    <w:p w:rsidR="00D44F40" w:rsidRDefault="00774947">
      <w:pPr>
        <w:rPr>
          <w:rFonts w:ascii="Verdana" w:eastAsia="Verdana" w:hAnsi="Verdana" w:cs="Verdana"/>
          <w:sz w:val="16"/>
          <w:szCs w:val="16"/>
        </w:rPr>
      </w:pPr>
      <w:r>
        <w:rPr>
          <w:noProof/>
          <w:lang w:eastAsia="en-US"/>
        </w:rPr>
        <w:drawing>
          <wp:inline distT="0" distB="0" distL="114300" distR="114300">
            <wp:extent cx="1372235" cy="750570"/>
            <wp:effectExtent l="0" t="0" r="18415" b="11430"/>
            <wp:docPr id="8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8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2235" cy="75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F40" w:rsidRDefault="00774947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Microsoft </w:t>
      </w:r>
      <w:r>
        <w:rPr>
          <w:rFonts w:ascii="Arial" w:eastAsia="Arial" w:hAnsi="Arial" w:cs="Arial"/>
          <w:b/>
          <w:sz w:val="20"/>
          <w:szCs w:val="20"/>
        </w:rPr>
        <w:t>Certified Professional 04/07/2007</w:t>
      </w:r>
    </w:p>
    <w:p w:rsidR="00D44F40" w:rsidRDefault="00774947">
      <w:pPr>
        <w:rPr>
          <w:rFonts w:ascii="Verdana" w:eastAsia="Verdana" w:hAnsi="Verdana" w:cs="Verdana"/>
          <w:sz w:val="16"/>
          <w:szCs w:val="16"/>
        </w:rPr>
      </w:pPr>
      <w:r>
        <w:rPr>
          <w:noProof/>
          <w:lang w:eastAsia="en-US"/>
        </w:rPr>
        <w:drawing>
          <wp:inline distT="0" distB="0" distL="114300" distR="114300">
            <wp:extent cx="1362075" cy="695325"/>
            <wp:effectExtent l="0" t="0" r="9525" b="9525"/>
            <wp:docPr id="7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7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F40" w:rsidRDefault="00774947">
      <w:pPr>
        <w:rPr>
          <w:rFonts w:ascii="Verdana" w:eastAsia="Verdana" w:hAnsi="Verdana" w:cs="Verdana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Microsoft Certified System Administrator 11/08/2007</w:t>
      </w:r>
    </w:p>
    <w:p w:rsidR="00D44F40" w:rsidRDefault="00774947">
      <w:pPr>
        <w:rPr>
          <w:rFonts w:ascii="Verdana" w:eastAsia="Verdana" w:hAnsi="Verdana" w:cs="Verdana"/>
          <w:sz w:val="16"/>
          <w:szCs w:val="16"/>
        </w:rPr>
      </w:pPr>
      <w:r>
        <w:rPr>
          <w:noProof/>
          <w:lang w:eastAsia="en-US"/>
        </w:rPr>
        <w:drawing>
          <wp:inline distT="0" distB="0" distL="114300" distR="114300">
            <wp:extent cx="1314450" cy="647700"/>
            <wp:effectExtent l="0" t="0" r="0" b="0"/>
            <wp:docPr id="9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9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F40" w:rsidRDefault="00774947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Microsoft Certified System Engineer 13/10/2007</w:t>
      </w:r>
    </w:p>
    <w:tbl>
      <w:tblPr>
        <w:tblStyle w:val="Style11"/>
        <w:tblpPr w:leftFromText="180" w:rightFromText="180" w:vertAnchor="text" w:horzAnchor="page" w:tblpX="1839" w:tblpY="55"/>
        <w:tblOverlap w:val="never"/>
        <w:tblW w:w="938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4454"/>
        <w:gridCol w:w="3396"/>
        <w:gridCol w:w="1530"/>
      </w:tblGrid>
      <w:tr w:rsidR="00D44F40">
        <w:trPr>
          <w:trHeight w:val="509"/>
        </w:trPr>
        <w:tc>
          <w:tcPr>
            <w:tcW w:w="4454" w:type="dxa"/>
          </w:tcPr>
          <w:p w:rsidR="00D44F40" w:rsidRDefault="00774947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Program or Course</w:t>
            </w:r>
          </w:p>
        </w:tc>
        <w:tc>
          <w:tcPr>
            <w:tcW w:w="3396" w:type="dxa"/>
          </w:tcPr>
          <w:p w:rsidR="00D44F40" w:rsidRDefault="00774947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Coverage</w:t>
            </w:r>
          </w:p>
        </w:tc>
        <w:tc>
          <w:tcPr>
            <w:tcW w:w="1530" w:type="dxa"/>
          </w:tcPr>
          <w:p w:rsidR="00D44F40" w:rsidRDefault="00774947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Dates</w:t>
            </w:r>
          </w:p>
        </w:tc>
      </w:tr>
      <w:tr w:rsidR="00D44F40">
        <w:trPr>
          <w:trHeight w:val="509"/>
        </w:trPr>
        <w:tc>
          <w:tcPr>
            <w:tcW w:w="4454" w:type="dxa"/>
          </w:tcPr>
          <w:p w:rsidR="00D44F40" w:rsidRDefault="00774947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sz w:val="20"/>
                <w:szCs w:val="20"/>
              </w:rPr>
              <w:t>Brain Bench International Certification</w:t>
            </w:r>
          </w:p>
        </w:tc>
        <w:tc>
          <w:tcPr>
            <w:tcW w:w="3396" w:type="dxa"/>
          </w:tcPr>
          <w:p w:rsidR="00D44F40" w:rsidRDefault="00774947">
            <w:pPr>
              <w:jc w:val="center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sz w:val="20"/>
                <w:szCs w:val="20"/>
              </w:rPr>
              <w:t>RHEL 6</w:t>
            </w:r>
          </w:p>
        </w:tc>
        <w:tc>
          <w:tcPr>
            <w:tcW w:w="1530" w:type="dxa"/>
          </w:tcPr>
          <w:p w:rsidR="00D44F40" w:rsidRDefault="00774947">
            <w:pPr>
              <w:jc w:val="center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sz w:val="20"/>
                <w:szCs w:val="20"/>
              </w:rPr>
              <w:t>21/05/2014</w:t>
            </w:r>
          </w:p>
        </w:tc>
      </w:tr>
      <w:tr w:rsidR="00D44F40">
        <w:trPr>
          <w:trHeight w:val="529"/>
        </w:trPr>
        <w:tc>
          <w:tcPr>
            <w:tcW w:w="4454" w:type="dxa"/>
          </w:tcPr>
          <w:p w:rsidR="00D44F40" w:rsidRDefault="00774947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sz w:val="20"/>
                <w:szCs w:val="20"/>
              </w:rPr>
              <w:lastRenderedPageBreak/>
              <w:t xml:space="preserve">Brain Bench International </w:t>
            </w:r>
            <w:r>
              <w:rPr>
                <w:rFonts w:ascii="Times New Roman" w:eastAsia="Arial" w:hAnsi="Times New Roman" w:cs="Times New Roman"/>
                <w:sz w:val="20"/>
                <w:szCs w:val="20"/>
              </w:rPr>
              <w:t>Certification</w:t>
            </w:r>
          </w:p>
        </w:tc>
        <w:tc>
          <w:tcPr>
            <w:tcW w:w="3396" w:type="dxa"/>
          </w:tcPr>
          <w:p w:rsidR="00D44F40" w:rsidRDefault="00774947">
            <w:pPr>
              <w:jc w:val="center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sz w:val="20"/>
                <w:szCs w:val="20"/>
              </w:rPr>
              <w:t>Macintosh OS 10.8 Administration</w:t>
            </w:r>
          </w:p>
        </w:tc>
        <w:tc>
          <w:tcPr>
            <w:tcW w:w="1530" w:type="dxa"/>
          </w:tcPr>
          <w:p w:rsidR="00D44F40" w:rsidRDefault="00774947">
            <w:pPr>
              <w:jc w:val="center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sz w:val="20"/>
                <w:szCs w:val="20"/>
              </w:rPr>
              <w:t>16/03/2017</w:t>
            </w:r>
          </w:p>
        </w:tc>
      </w:tr>
    </w:tbl>
    <w:p w:rsidR="00D44F40" w:rsidRDefault="00D44F40">
      <w:pPr>
        <w:rPr>
          <w:rFonts w:ascii="Arial" w:eastAsia="Arial" w:hAnsi="Arial" w:cs="Arial"/>
          <w:b/>
        </w:rPr>
      </w:pPr>
    </w:p>
    <w:p w:rsidR="00D44F40" w:rsidRDefault="00D44F40">
      <w:pPr>
        <w:rPr>
          <w:rFonts w:ascii="Arial" w:eastAsia="Arial" w:hAnsi="Arial" w:cs="Arial"/>
          <w:b/>
        </w:rPr>
      </w:pPr>
    </w:p>
    <w:p w:rsidR="00D44F40" w:rsidRDefault="00774947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Personal Details</w:t>
      </w:r>
    </w:p>
    <w:p w:rsidR="00D44F40" w:rsidRDefault="00774947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Date of Birth </w:t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  <w:t>02/06/1983</w:t>
      </w:r>
    </w:p>
    <w:p w:rsidR="00D44F40" w:rsidRDefault="00774947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Nationality </w:t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  <w:t>INDIAN</w:t>
      </w:r>
    </w:p>
    <w:p w:rsidR="00D44F40" w:rsidRDefault="00774947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Sex </w:t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  <w:t>Male</w:t>
      </w:r>
    </w:p>
    <w:p w:rsidR="00D44F40" w:rsidRDefault="00774947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Marital Status </w:t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  <w:t>Married</w:t>
      </w:r>
    </w:p>
    <w:p w:rsidR="00D44F40" w:rsidRDefault="00774947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Permanent Address </w:t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  <w:t>N-237, ASHIYANA KANPUR ROAD</w:t>
      </w:r>
    </w:p>
    <w:p w:rsidR="00D44F40" w:rsidRDefault="00774947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City </w:t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  <w:t>LUCKNOW</w:t>
      </w:r>
    </w:p>
    <w:p w:rsidR="00D44F40" w:rsidRDefault="00774947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State </w:t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  <w:t xml:space="preserve">UTTAR </w:t>
      </w:r>
      <w:r>
        <w:rPr>
          <w:rFonts w:ascii="Arial" w:eastAsia="Arial" w:hAnsi="Arial" w:cs="Arial"/>
          <w:sz w:val="20"/>
          <w:szCs w:val="20"/>
        </w:rPr>
        <w:t>PRADESH</w:t>
      </w:r>
    </w:p>
    <w:p w:rsidR="00D44F40" w:rsidRDefault="00774947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Pin Code </w:t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  <w:t>226012</w:t>
      </w:r>
    </w:p>
    <w:p w:rsidR="00D44F40" w:rsidRDefault="00774947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PAN Card </w:t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  <w:t xml:space="preserve">Available </w:t>
      </w:r>
    </w:p>
    <w:p w:rsidR="00D44F40" w:rsidRDefault="00774947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Email</w:t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  <w:t>singhvasi@gmail.com</w:t>
      </w:r>
    </w:p>
    <w:p w:rsidR="00D44F40" w:rsidRDefault="00774947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RM/PM</w:t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proofErr w:type="spellStart"/>
      <w:r>
        <w:rPr>
          <w:rFonts w:ascii="Arial" w:eastAsia="Arial" w:hAnsi="Arial" w:cs="Arial"/>
          <w:sz w:val="20"/>
          <w:szCs w:val="20"/>
        </w:rPr>
        <w:t>Sumant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Singh (TCS)</w:t>
      </w:r>
    </w:p>
    <w:p w:rsidR="00D44F40" w:rsidRDefault="00774947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TCS Location </w:t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  <w:t xml:space="preserve">State Data Centre </w:t>
      </w:r>
      <w:proofErr w:type="spellStart"/>
      <w:r>
        <w:rPr>
          <w:rFonts w:ascii="Arial" w:eastAsia="Arial" w:hAnsi="Arial" w:cs="Arial"/>
          <w:sz w:val="20"/>
          <w:szCs w:val="20"/>
        </w:rPr>
        <w:t>Lucknow</w:t>
      </w:r>
      <w:proofErr w:type="spellEnd"/>
    </w:p>
    <w:p w:rsidR="00D44F40" w:rsidRDefault="00D44F40">
      <w:pPr>
        <w:rPr>
          <w:rFonts w:ascii="Arial" w:eastAsia="Arial" w:hAnsi="Arial" w:cs="Arial"/>
          <w:sz w:val="20"/>
          <w:szCs w:val="20"/>
        </w:rPr>
      </w:pPr>
    </w:p>
    <w:p w:rsidR="00D44F40" w:rsidRDefault="00D44F40">
      <w:pPr>
        <w:rPr>
          <w:rFonts w:ascii="Arial" w:eastAsia="Arial" w:hAnsi="Arial" w:cs="Arial"/>
          <w:sz w:val="20"/>
          <w:szCs w:val="20"/>
        </w:rPr>
      </w:pPr>
    </w:p>
    <w:p w:rsidR="00D44F40" w:rsidRDefault="00774947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Date </w:t>
      </w:r>
    </w:p>
    <w:p w:rsidR="00D44F40" w:rsidRDefault="00774947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Place</w:t>
      </w:r>
      <w:r>
        <w:rPr>
          <w:rFonts w:ascii="Arial" w:eastAsia="Arial" w:hAnsi="Arial" w:cs="Arial"/>
          <w:sz w:val="20"/>
          <w:szCs w:val="20"/>
        </w:rPr>
        <w:tab/>
      </w:r>
      <w:proofErr w:type="spellStart"/>
      <w:r>
        <w:rPr>
          <w:rFonts w:ascii="Arial" w:eastAsia="Arial" w:hAnsi="Arial" w:cs="Arial"/>
          <w:sz w:val="20"/>
          <w:szCs w:val="20"/>
        </w:rPr>
        <w:t>Lucknow</w:t>
      </w:r>
      <w:proofErr w:type="spellEnd"/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proofErr w:type="spellStart"/>
      <w:r>
        <w:rPr>
          <w:rFonts w:ascii="Arial" w:eastAsia="Arial" w:hAnsi="Arial" w:cs="Arial"/>
          <w:sz w:val="20"/>
          <w:szCs w:val="20"/>
        </w:rPr>
        <w:t>Siddharth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Singh</w:t>
      </w:r>
    </w:p>
    <w:sectPr w:rsidR="00D44F40" w:rsidSect="00D44F40">
      <w:pgSz w:w="11909" w:h="16834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Segoe Print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B5E306ED"/>
    <w:multiLevelType w:val="multilevel"/>
    <w:tmpl w:val="B5E306ED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>
    <w:nsid w:val="BF205925"/>
    <w:multiLevelType w:val="multilevel"/>
    <w:tmpl w:val="BF205925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>
    <w:nsid w:val="CF092B84"/>
    <w:multiLevelType w:val="multilevel"/>
    <w:tmpl w:val="CF092B84"/>
    <w:lvl w:ilvl="0">
      <w:start w:val="1"/>
      <w:numFmt w:val="bullet"/>
      <w:lvlText w:val="●"/>
      <w:lvlJc w:val="left"/>
      <w:pPr>
        <w:ind w:left="765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85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205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925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45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65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85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805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525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>
    <w:nsid w:val="0053208E"/>
    <w:multiLevelType w:val="multilevel"/>
    <w:tmpl w:val="0053208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4">
    <w:nsid w:val="21D4A0B4"/>
    <w:multiLevelType w:val="singleLevel"/>
    <w:tmpl w:val="21D4A0B4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5">
    <w:nsid w:val="25B654F3"/>
    <w:multiLevelType w:val="multilevel"/>
    <w:tmpl w:val="25B654F3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6">
    <w:nsid w:val="59ADCABA"/>
    <w:multiLevelType w:val="multilevel"/>
    <w:tmpl w:val="59ADCAB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2"/>
  </w:num>
  <w:num w:numId="5">
    <w:abstractNumId w:val="1"/>
  </w:num>
  <w:num w:numId="6">
    <w:abstractNumId w:val="0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19276C"/>
    <w:rsid w:val="00010E20"/>
    <w:rsid w:val="000C3342"/>
    <w:rsid w:val="001377C5"/>
    <w:rsid w:val="0019276C"/>
    <w:rsid w:val="002835D5"/>
    <w:rsid w:val="00304B3E"/>
    <w:rsid w:val="00774947"/>
    <w:rsid w:val="009C0471"/>
    <w:rsid w:val="00A960B6"/>
    <w:rsid w:val="00B24744"/>
    <w:rsid w:val="00B43B6D"/>
    <w:rsid w:val="00D44F40"/>
    <w:rsid w:val="00E8242C"/>
    <w:rsid w:val="00F9431E"/>
    <w:rsid w:val="171439F6"/>
    <w:rsid w:val="18216F61"/>
    <w:rsid w:val="1D264E3B"/>
    <w:rsid w:val="2E0107AB"/>
    <w:rsid w:val="36D6423C"/>
    <w:rsid w:val="38B21F29"/>
    <w:rsid w:val="3E217C35"/>
    <w:rsid w:val="623916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heading 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rsid w:val="00D44F40"/>
    <w:rPr>
      <w:sz w:val="24"/>
      <w:szCs w:val="24"/>
      <w:lang w:eastAsia="en-IN"/>
    </w:rPr>
  </w:style>
  <w:style w:type="paragraph" w:styleId="Heading1">
    <w:name w:val="heading 1"/>
    <w:basedOn w:val="Normal"/>
    <w:next w:val="Normal"/>
    <w:qFormat/>
    <w:rsid w:val="00D44F4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rsid w:val="00D44F4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rsid w:val="00D44F40"/>
    <w:pPr>
      <w:spacing w:before="100" w:after="100"/>
      <w:outlineLvl w:val="2"/>
    </w:pPr>
    <w:rPr>
      <w:b/>
      <w:sz w:val="27"/>
      <w:szCs w:val="27"/>
    </w:rPr>
  </w:style>
  <w:style w:type="paragraph" w:styleId="Heading4">
    <w:name w:val="heading 4"/>
    <w:basedOn w:val="Normal"/>
    <w:next w:val="Normal"/>
    <w:rsid w:val="00D44F40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rsid w:val="00D44F4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qFormat/>
    <w:rsid w:val="00D44F4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D44F40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rsid w:val="00D44F4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D44F4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Subtitle">
    <w:name w:val="Subtitle"/>
    <w:basedOn w:val="Normal"/>
    <w:next w:val="Normal"/>
    <w:qFormat/>
    <w:rsid w:val="00D44F4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itle">
    <w:name w:val="Title"/>
    <w:basedOn w:val="Normal"/>
    <w:next w:val="Normal"/>
    <w:qFormat/>
    <w:rsid w:val="00D44F40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 Normal1"/>
    <w:qFormat/>
    <w:rsid w:val="00D44F4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0">
    <w:name w:val="_Style 10"/>
    <w:basedOn w:val="TableNormal1"/>
    <w:rsid w:val="00D44F4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1">
    <w:name w:val="_Style 11"/>
    <w:basedOn w:val="TableNormal1"/>
    <w:qFormat/>
    <w:rsid w:val="00D44F4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alloonTextChar">
    <w:name w:val="Balloon Text Char"/>
    <w:basedOn w:val="DefaultParagraphFont"/>
    <w:link w:val="BalloonText"/>
    <w:qFormat/>
    <w:rsid w:val="00D44F40"/>
    <w:rPr>
      <w:rFonts w:ascii="Tahoma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99"/>
    <w:semiHidden/>
    <w:unhideWhenUsed/>
    <w:rsid w:val="00D44F4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mailto:singhvasi@gmail.com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859</Words>
  <Characters>4902</Characters>
  <Application>Microsoft Office Word</Application>
  <DocSecurity>0</DocSecurity>
  <Lines>40</Lines>
  <Paragraphs>11</Paragraphs>
  <ScaleCrop>false</ScaleCrop>
  <Company/>
  <LinksUpToDate>false</LinksUpToDate>
  <CharactersWithSpaces>5750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Siddharth Singh</dc:creator>
  <cp:lastModifiedBy>Windows User</cp:lastModifiedBy>
  <cp:revision>10</cp:revision>
  <cp:lastPrinted>2018-09-10T17:03:00Z</cp:lastPrinted>
  <dcterms:created xsi:type="dcterms:W3CDTF">2018-09-10T16:56:00Z</dcterms:created>
  <dcterms:modified xsi:type="dcterms:W3CDTF">2018-10-24T12:19:00Z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1033-10.2.0.7494</vt:lpwstr>
  </property>
</Properties>
</file>