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E0C1F" w:rsidRDefault="00E74FD4">
      <w:pPr>
        <w:spacing w:line="259" w:lineRule="auto"/>
        <w:ind w:left="14"/>
      </w:pPr>
      <w:r>
        <w:rPr>
          <w:rFonts w:ascii="Verdana" w:eastAsia="Verdana" w:hAnsi="Verdana" w:cs="Verdana"/>
          <w:b/>
          <w:bCs/>
          <w:u w:val="single"/>
        </w:rPr>
        <w:t>Shruti Singh</w:t>
      </w:r>
    </w:p>
    <w:p w:rsidR="002E0C1F" w:rsidRDefault="00E74FD4">
      <w:pPr>
        <w:spacing w:after="22" w:line="259" w:lineRule="auto"/>
        <w:ind w:left="29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                                                                                        </w:t>
      </w:r>
      <w:r>
        <w:rPr>
          <w:rFonts w:ascii="Verdana" w:eastAsia="Verdana" w:hAnsi="Verdana" w:cs="Verdana"/>
          <w:sz w:val="20"/>
          <w:szCs w:val="20"/>
        </w:rPr>
        <w:t xml:space="preserve">                                                      </w:t>
      </w:r>
    </w:p>
    <w:p w:rsidR="002E0C1F" w:rsidRDefault="00E74FD4">
      <w:pPr>
        <w:spacing w:after="122" w:line="259" w:lineRule="auto"/>
        <w:ind w:left="10" w:hanging="10"/>
      </w:pPr>
      <w:r>
        <w:rPr>
          <w:rFonts w:ascii="Verdana" w:eastAsia="Verdana" w:hAnsi="Verdana" w:cs="Verdana"/>
          <w:sz w:val="20"/>
          <w:szCs w:val="20"/>
          <w:u w:val="single"/>
        </w:rPr>
        <w:t>  Mobile: +91 8754586298</w:t>
      </w:r>
      <w:r>
        <w:rPr>
          <w:rFonts w:ascii="Verdana" w:eastAsia="Verdana" w:hAnsi="Verdana" w:cs="Verdana"/>
          <w:sz w:val="20"/>
          <w:szCs w:val="20"/>
          <w:u w:val="single"/>
        </w:rPr>
        <w:t>                                   Email: shrusingh10@gmail.com</w:t>
      </w:r>
      <w:r>
        <w:rPr>
          <w:rFonts w:ascii="Calibri" w:eastAsia="Calibri" w:hAnsi="Calibri" w:cs="Calibri"/>
          <w:sz w:val="22"/>
          <w:szCs w:val="22"/>
          <w:u w:val="single"/>
        </w:rPr>
        <w:t xml:space="preserve"> </w:t>
      </w:r>
    </w:p>
    <w:p w:rsidR="002E0C1F" w:rsidRDefault="00E74FD4">
      <w:pPr>
        <w:pStyle w:val="Heading1"/>
        <w:keepNext w:val="0"/>
        <w:spacing w:before="0" w:after="3" w:line="259" w:lineRule="auto"/>
        <w:ind w:left="10" w:hanging="10"/>
      </w:pPr>
      <w:r>
        <w:rPr>
          <w:sz w:val="24"/>
          <w:szCs w:val="24"/>
        </w:rPr>
        <w:t xml:space="preserve">Objective </w:t>
      </w:r>
    </w:p>
    <w:p w:rsidR="002E0C1F" w:rsidRDefault="002E0C1F">
      <w:pPr>
        <w:spacing w:after="10"/>
        <w:ind w:left="24" w:hanging="10"/>
      </w:pPr>
    </w:p>
    <w:p w:rsidR="002E0C1F" w:rsidRDefault="00E74FD4">
      <w:pPr>
        <w:spacing w:after="10" w:line="250" w:lineRule="auto"/>
        <w:ind w:left="24" w:right="355" w:hanging="10"/>
        <w:rPr>
          <w:sz w:val="20"/>
          <w:szCs w:val="20"/>
        </w:rPr>
      </w:pPr>
      <w:r>
        <w:rPr>
          <w:rFonts w:ascii="Arial" w:eastAsia="Arial" w:hAnsi="Arial" w:cs="Arial"/>
          <w:color w:val="545656"/>
          <w:spacing w:val="-2"/>
          <w:sz w:val="20"/>
          <w:szCs w:val="20"/>
        </w:rPr>
        <w:t xml:space="preserve">Aspirant for a challenging and dynamic position to work with exceptional teams and thereby achieving Enthusiastic career development.    </w:t>
      </w:r>
    </w:p>
    <w:p w:rsidR="002E0C1F" w:rsidRDefault="00E74FD4">
      <w:pPr>
        <w:spacing w:after="12" w:line="259" w:lineRule="auto"/>
        <w:ind w:right="374"/>
      </w:pPr>
      <w:r>
        <w:rPr>
          <w:b/>
          <w:bCs/>
        </w:rPr>
        <w:t xml:space="preserve"> </w:t>
      </w:r>
    </w:p>
    <w:p w:rsidR="002E0C1F" w:rsidRDefault="00E74FD4">
      <w:pPr>
        <w:pStyle w:val="Heading1"/>
        <w:keepNext w:val="0"/>
        <w:spacing w:before="0" w:after="3" w:line="259" w:lineRule="auto"/>
        <w:ind w:left="10" w:hanging="10"/>
      </w:pPr>
      <w:r>
        <w:rPr>
          <w:sz w:val="24"/>
          <w:szCs w:val="24"/>
        </w:rPr>
        <w:t xml:space="preserve">Career Summary </w:t>
      </w:r>
    </w:p>
    <w:p w:rsidR="002E0C1F" w:rsidRDefault="002E0C1F">
      <w:pPr>
        <w:spacing w:after="10"/>
        <w:ind w:left="24" w:hanging="10"/>
      </w:pPr>
    </w:p>
    <w:p w:rsidR="002E0C1F" w:rsidRDefault="00E74FD4">
      <w:pPr>
        <w:spacing w:line="319" w:lineRule="auto"/>
        <w:ind w:left="460" w:right="103" w:hanging="200"/>
      </w:pPr>
      <w:r>
        <w:rPr>
          <w:rFonts w:ascii="Arial" w:eastAsia="Arial" w:hAnsi="Arial" w:cs="Arial"/>
          <w:color w:val="3F3F41"/>
          <w:spacing w:val="-2"/>
          <w:sz w:val="17"/>
          <w:szCs w:val="17"/>
        </w:rPr>
        <w:t>•</w:t>
      </w:r>
      <w:r>
        <w:rPr>
          <w:sz w:val="14"/>
          <w:szCs w:val="14"/>
        </w:rPr>
        <w:t>    </w:t>
      </w:r>
      <w:r>
        <w:rPr>
          <w:rFonts w:ascii="Arial" w:eastAsia="Arial" w:hAnsi="Arial" w:cs="Arial"/>
          <w:color w:val="545656"/>
          <w:spacing w:val="-2"/>
          <w:sz w:val="20"/>
          <w:szCs w:val="20"/>
        </w:rPr>
        <w:t>4.2 years of IT e</w:t>
      </w:r>
      <w:r>
        <w:rPr>
          <w:rFonts w:ascii="Arial" w:eastAsia="Arial" w:hAnsi="Arial" w:cs="Arial"/>
          <w:color w:val="545656"/>
          <w:spacing w:val="-2"/>
          <w:sz w:val="20"/>
          <w:szCs w:val="20"/>
        </w:rPr>
        <w:t>xperience in developing web applications.</w:t>
      </w:r>
    </w:p>
    <w:p w:rsidR="002E0C1F" w:rsidRDefault="00E74FD4">
      <w:pPr>
        <w:spacing w:line="319" w:lineRule="auto"/>
        <w:ind w:left="460" w:right="103" w:hanging="200"/>
        <w:rPr>
          <w:sz w:val="20"/>
          <w:szCs w:val="20"/>
        </w:rPr>
      </w:pPr>
      <w:r>
        <w:rPr>
          <w:rFonts w:ascii="Arial" w:eastAsia="Arial" w:hAnsi="Arial" w:cs="Arial"/>
          <w:color w:val="545656"/>
          <w:spacing w:val="-2"/>
          <w:sz w:val="20"/>
          <w:szCs w:val="20"/>
        </w:rPr>
        <w:t>Currently working as Senior Software Engineer in Infosys.</w:t>
      </w:r>
    </w:p>
    <w:p w:rsidR="002E0C1F" w:rsidRDefault="00E74FD4">
      <w:pPr>
        <w:spacing w:line="319" w:lineRule="auto"/>
        <w:ind w:left="460" w:right="103" w:hanging="200"/>
      </w:pPr>
      <w:r>
        <w:rPr>
          <w:rFonts w:ascii="Arial" w:eastAsia="Arial" w:hAnsi="Arial" w:cs="Arial"/>
          <w:color w:val="3F3F41"/>
          <w:spacing w:val="-2"/>
          <w:sz w:val="17"/>
          <w:szCs w:val="17"/>
        </w:rPr>
        <w:t>•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color w:val="545656"/>
          <w:spacing w:val="-2"/>
          <w:sz w:val="20"/>
          <w:szCs w:val="20"/>
        </w:rPr>
        <w:t xml:space="preserve">Expertise in JavaScript, jQuery and Angular 2+.  </w:t>
      </w:r>
    </w:p>
    <w:p w:rsidR="002E0C1F" w:rsidRDefault="00E74FD4">
      <w:pPr>
        <w:spacing w:line="319" w:lineRule="auto"/>
        <w:ind w:left="460" w:right="103" w:hanging="200"/>
        <w:rPr>
          <w:sz w:val="20"/>
          <w:szCs w:val="20"/>
        </w:rPr>
      </w:pPr>
      <w:r>
        <w:rPr>
          <w:rFonts w:ascii="Arial" w:eastAsia="Arial" w:hAnsi="Arial" w:cs="Arial"/>
          <w:color w:val="545656"/>
          <w:spacing w:val="-2"/>
          <w:sz w:val="20"/>
          <w:szCs w:val="20"/>
        </w:rPr>
        <w:t xml:space="preserve">Good interpersonal skills, and dealt with clients in understanding the functional and technical </w:t>
      </w:r>
    </w:p>
    <w:p w:rsidR="002E0C1F" w:rsidRDefault="00E74FD4">
      <w:pPr>
        <w:spacing w:line="319" w:lineRule="auto"/>
        <w:ind w:left="460" w:right="103"/>
        <w:rPr>
          <w:sz w:val="20"/>
          <w:szCs w:val="20"/>
        </w:rPr>
      </w:pPr>
      <w:r>
        <w:rPr>
          <w:rFonts w:ascii="Arial" w:eastAsia="Arial" w:hAnsi="Arial" w:cs="Arial"/>
          <w:color w:val="545656"/>
          <w:spacing w:val="-2"/>
          <w:sz w:val="20"/>
          <w:szCs w:val="20"/>
        </w:rPr>
        <w:t>req</w:t>
      </w:r>
      <w:r>
        <w:rPr>
          <w:rFonts w:ascii="Arial" w:eastAsia="Arial" w:hAnsi="Arial" w:cs="Arial"/>
          <w:color w:val="545656"/>
          <w:spacing w:val="-2"/>
          <w:sz w:val="20"/>
          <w:szCs w:val="20"/>
        </w:rPr>
        <w:t xml:space="preserve">uirements, managing the deliverables and providing immediate solutions.  </w:t>
      </w:r>
    </w:p>
    <w:p w:rsidR="002E0C1F" w:rsidRDefault="00E74FD4">
      <w:pPr>
        <w:spacing w:line="319" w:lineRule="auto"/>
        <w:ind w:left="460" w:right="103" w:hanging="200"/>
        <w:rPr>
          <w:sz w:val="20"/>
          <w:szCs w:val="20"/>
        </w:rPr>
      </w:pPr>
      <w:r>
        <w:rPr>
          <w:rFonts w:ascii="Arial" w:eastAsia="Arial" w:hAnsi="Arial" w:cs="Arial"/>
          <w:color w:val="545656"/>
          <w:spacing w:val="-2"/>
          <w:sz w:val="20"/>
          <w:szCs w:val="20"/>
        </w:rPr>
        <w:t xml:space="preserve">Ability to make quick decisions and organize thoughts in the face of tight deadlines and full </w:t>
      </w:r>
    </w:p>
    <w:p w:rsidR="002E0C1F" w:rsidRDefault="00E74FD4">
      <w:pPr>
        <w:spacing w:line="319" w:lineRule="auto"/>
        <w:ind w:left="460" w:right="103"/>
        <w:rPr>
          <w:sz w:val="20"/>
          <w:szCs w:val="20"/>
        </w:rPr>
      </w:pPr>
      <w:r>
        <w:rPr>
          <w:rFonts w:ascii="Arial" w:eastAsia="Arial" w:hAnsi="Arial" w:cs="Arial"/>
          <w:color w:val="545656"/>
          <w:spacing w:val="-2"/>
          <w:sz w:val="20"/>
          <w:szCs w:val="20"/>
        </w:rPr>
        <w:t xml:space="preserve">workload.  </w:t>
      </w:r>
    </w:p>
    <w:p w:rsidR="002E0C1F" w:rsidRDefault="00E74FD4">
      <w:pPr>
        <w:spacing w:line="319" w:lineRule="auto"/>
        <w:ind w:left="460" w:right="103" w:hanging="200"/>
        <w:rPr>
          <w:sz w:val="20"/>
          <w:szCs w:val="20"/>
        </w:rPr>
      </w:pPr>
      <w:r>
        <w:rPr>
          <w:rFonts w:ascii="Arial" w:eastAsia="Arial" w:hAnsi="Arial" w:cs="Arial"/>
          <w:color w:val="545656"/>
          <w:spacing w:val="-2"/>
          <w:sz w:val="20"/>
          <w:szCs w:val="20"/>
        </w:rPr>
        <w:t xml:space="preserve">Comfortably handled multiple tasks all at a time.  </w:t>
      </w:r>
    </w:p>
    <w:p w:rsidR="002E0C1F" w:rsidRDefault="00E74FD4">
      <w:pPr>
        <w:spacing w:after="52" w:line="259" w:lineRule="auto"/>
        <w:ind w:left="389"/>
      </w:pPr>
      <w:r>
        <w:t xml:space="preserve"> </w:t>
      </w:r>
    </w:p>
    <w:p w:rsidR="002E0C1F" w:rsidRDefault="00E74FD4">
      <w:pPr>
        <w:pStyle w:val="Heading1"/>
        <w:keepNext w:val="0"/>
        <w:spacing w:before="0" w:after="3" w:line="259" w:lineRule="auto"/>
        <w:ind w:left="10" w:hanging="10"/>
      </w:pPr>
      <w:r>
        <w:rPr>
          <w:sz w:val="24"/>
          <w:szCs w:val="24"/>
        </w:rPr>
        <w:t xml:space="preserve">Skill Set  </w:t>
      </w:r>
    </w:p>
    <w:p w:rsidR="002E0C1F" w:rsidRDefault="002E0C1F">
      <w:pPr>
        <w:spacing w:after="10"/>
        <w:ind w:left="24" w:hanging="10"/>
      </w:pPr>
    </w:p>
    <w:p w:rsidR="002E0C1F" w:rsidRDefault="00E74FD4">
      <w:pPr>
        <w:tabs>
          <w:tab w:val="center" w:pos="1469"/>
          <w:tab w:val="center" w:pos="2189"/>
          <w:tab w:val="center" w:pos="2909"/>
        </w:tabs>
        <w:spacing w:after="10" w:line="250" w:lineRule="auto"/>
        <w:rPr>
          <w:sz w:val="20"/>
          <w:szCs w:val="20"/>
        </w:rPr>
      </w:pPr>
      <w:r>
        <w:rPr>
          <w:rFonts w:ascii="Arial" w:eastAsia="Arial" w:hAnsi="Arial" w:cs="Arial"/>
          <w:color w:val="545656"/>
          <w:spacing w:val="-2"/>
          <w:sz w:val="20"/>
          <w:szCs w:val="20"/>
        </w:rPr>
        <w:t>IDE</w:t>
      </w:r>
      <w:r>
        <w:rPr>
          <w:rFonts w:ascii="Arial" w:eastAsia="Arial" w:hAnsi="Arial" w:cs="Arial"/>
          <w:color w:val="545656"/>
          <w:spacing w:val="-2"/>
          <w:sz w:val="20"/>
          <w:szCs w:val="20"/>
        </w:rPr>
        <w:t xml:space="preserve">    </w:t>
      </w:r>
      <w:r>
        <w:rPr>
          <w:rFonts w:ascii="Arial" w:eastAsia="Arial" w:hAnsi="Arial" w:cs="Arial"/>
          <w:color w:val="545656"/>
          <w:spacing w:val="-2"/>
          <w:sz w:val="20"/>
          <w:szCs w:val="20"/>
        </w:rPr>
        <w:tab/>
        <w:t xml:space="preserve"> </w:t>
      </w:r>
      <w:r>
        <w:rPr>
          <w:rFonts w:ascii="Arial" w:eastAsia="Arial" w:hAnsi="Arial" w:cs="Arial"/>
          <w:color w:val="545656"/>
          <w:spacing w:val="-2"/>
          <w:sz w:val="20"/>
          <w:szCs w:val="20"/>
        </w:rPr>
        <w:tab/>
        <w:t xml:space="preserve"> </w:t>
      </w:r>
      <w:r>
        <w:rPr>
          <w:rFonts w:ascii="Arial" w:eastAsia="Arial" w:hAnsi="Arial" w:cs="Arial"/>
          <w:color w:val="545656"/>
          <w:spacing w:val="-2"/>
          <w:sz w:val="20"/>
          <w:szCs w:val="20"/>
        </w:rPr>
        <w:tab/>
        <w:t xml:space="preserve">        :   Visual Studio Code, Brackets.  </w:t>
      </w:r>
    </w:p>
    <w:p w:rsidR="002E0C1F" w:rsidRDefault="00E74FD4">
      <w:pPr>
        <w:spacing w:after="10" w:line="250" w:lineRule="auto"/>
        <w:rPr>
          <w:sz w:val="20"/>
          <w:szCs w:val="20"/>
        </w:rPr>
      </w:pPr>
      <w:r>
        <w:rPr>
          <w:rFonts w:ascii="Arial" w:eastAsia="Arial" w:hAnsi="Arial" w:cs="Arial"/>
          <w:color w:val="545656"/>
          <w:spacing w:val="-2"/>
          <w:sz w:val="20"/>
          <w:szCs w:val="20"/>
        </w:rPr>
        <w:t xml:space="preserve">Web Technologies   </w:t>
      </w:r>
      <w:r>
        <w:rPr>
          <w:rFonts w:ascii="Arial" w:eastAsia="Arial" w:hAnsi="Arial" w:cs="Arial"/>
          <w:color w:val="545656"/>
          <w:spacing w:val="-2"/>
          <w:sz w:val="20"/>
          <w:szCs w:val="20"/>
        </w:rPr>
        <w:tab/>
        <w:t xml:space="preserve">  :   jQuery, JavaScript, CSS3, HTML5, Bootstrap </w:t>
      </w:r>
    </w:p>
    <w:p w:rsidR="002E0C1F" w:rsidRDefault="00E74FD4">
      <w:pPr>
        <w:spacing w:after="9" w:line="259" w:lineRule="auto"/>
        <w:ind w:left="2880" w:right="312"/>
        <w:rPr>
          <w:sz w:val="20"/>
          <w:szCs w:val="20"/>
        </w:rPr>
      </w:pPr>
      <w:r>
        <w:rPr>
          <w:rFonts w:ascii="Arial" w:eastAsia="Arial" w:hAnsi="Arial" w:cs="Arial"/>
          <w:color w:val="545656"/>
          <w:spacing w:val="-2"/>
          <w:sz w:val="20"/>
          <w:szCs w:val="20"/>
        </w:rPr>
        <w:t>       Angular5</w:t>
      </w:r>
    </w:p>
    <w:p w:rsidR="002E0C1F" w:rsidRDefault="00E74FD4">
      <w:pPr>
        <w:spacing w:after="10" w:line="250" w:lineRule="auto"/>
        <w:rPr>
          <w:sz w:val="20"/>
          <w:szCs w:val="20"/>
        </w:rPr>
      </w:pPr>
      <w:r>
        <w:rPr>
          <w:rFonts w:ascii="Arial" w:eastAsia="Arial" w:hAnsi="Arial" w:cs="Arial"/>
          <w:color w:val="545656"/>
          <w:spacing w:val="-2"/>
          <w:sz w:val="20"/>
          <w:szCs w:val="20"/>
        </w:rPr>
        <w:t xml:space="preserve">Programming Languages  </w:t>
      </w:r>
      <w:r>
        <w:rPr>
          <w:rFonts w:ascii="Arial" w:eastAsia="Arial" w:hAnsi="Arial" w:cs="Arial"/>
          <w:color w:val="545656"/>
          <w:spacing w:val="-2"/>
          <w:sz w:val="20"/>
          <w:szCs w:val="20"/>
        </w:rPr>
        <w:tab/>
        <w:t>           :   C and PHP. </w:t>
      </w:r>
    </w:p>
    <w:p w:rsidR="002E0C1F" w:rsidRDefault="00E74FD4">
      <w:pPr>
        <w:spacing w:after="33" w:line="259" w:lineRule="auto"/>
        <w:ind w:left="29"/>
      </w:pPr>
      <w:r>
        <w:t xml:space="preserve"> </w:t>
      </w:r>
    </w:p>
    <w:p w:rsidR="002E0C1F" w:rsidRDefault="00E74FD4">
      <w:pPr>
        <w:pStyle w:val="Heading1"/>
        <w:keepNext w:val="0"/>
        <w:spacing w:before="0" w:after="237" w:line="259" w:lineRule="auto"/>
        <w:ind w:left="10" w:hanging="10"/>
      </w:pPr>
      <w:r>
        <w:rPr>
          <w:sz w:val="24"/>
          <w:szCs w:val="24"/>
        </w:rPr>
        <w:t xml:space="preserve">Work Experience   </w:t>
      </w:r>
    </w:p>
    <w:p w:rsidR="002E0C1F" w:rsidRDefault="00E74FD4">
      <w:pPr>
        <w:spacing w:after="50" w:line="250" w:lineRule="auto"/>
        <w:ind w:right="355"/>
        <w:rPr>
          <w:sz w:val="20"/>
          <w:szCs w:val="20"/>
        </w:rPr>
      </w:pPr>
      <w:r>
        <w:rPr>
          <w:rFonts w:ascii="Arial" w:eastAsia="Arial" w:hAnsi="Arial" w:cs="Arial"/>
          <w:color w:val="545656"/>
          <w:spacing w:val="-2"/>
          <w:sz w:val="20"/>
          <w:szCs w:val="20"/>
        </w:rPr>
        <w:t>Currently working in Infosys as Senior System</w:t>
      </w:r>
      <w:r>
        <w:rPr>
          <w:rFonts w:ascii="Arial" w:eastAsia="Arial" w:hAnsi="Arial" w:cs="Arial"/>
          <w:color w:val="545656"/>
          <w:spacing w:val="-2"/>
          <w:sz w:val="20"/>
          <w:szCs w:val="20"/>
        </w:rPr>
        <w:t>s Engineer from 10</w:t>
      </w:r>
      <w:r>
        <w:rPr>
          <w:rFonts w:ascii="Arial" w:eastAsia="Arial" w:hAnsi="Arial" w:cs="Arial"/>
          <w:color w:val="545656"/>
          <w:spacing w:val="-2"/>
          <w:sz w:val="20"/>
          <w:szCs w:val="20"/>
          <w:vertAlign w:val="superscript"/>
        </w:rPr>
        <w:t>th</w:t>
      </w:r>
      <w:r>
        <w:rPr>
          <w:rFonts w:ascii="Arial" w:eastAsia="Arial" w:hAnsi="Arial" w:cs="Arial"/>
          <w:color w:val="545656"/>
          <w:spacing w:val="-2"/>
          <w:sz w:val="20"/>
          <w:szCs w:val="20"/>
        </w:rPr>
        <w:t xml:space="preserve"> June2019 to till date.</w:t>
      </w:r>
    </w:p>
    <w:p w:rsidR="002E0C1F" w:rsidRDefault="00E74FD4">
      <w:pPr>
        <w:spacing w:after="50" w:line="250" w:lineRule="auto"/>
        <w:ind w:right="355"/>
        <w:rPr>
          <w:sz w:val="20"/>
          <w:szCs w:val="20"/>
        </w:rPr>
      </w:pPr>
      <w:r>
        <w:rPr>
          <w:rFonts w:ascii="Arial" w:eastAsia="Arial" w:hAnsi="Arial" w:cs="Arial"/>
          <w:color w:val="545656"/>
          <w:spacing w:val="-2"/>
          <w:sz w:val="20"/>
          <w:szCs w:val="20"/>
        </w:rPr>
        <w:t xml:space="preserve">Worked at DXC Technology, Chennai from November 2016 – May 2019 as a Software Engineer.  </w:t>
      </w:r>
    </w:p>
    <w:p w:rsidR="002E0C1F" w:rsidRDefault="002E0C1F">
      <w:pPr>
        <w:spacing w:after="50" w:line="250" w:lineRule="auto"/>
        <w:ind w:right="355"/>
        <w:rPr>
          <w:sz w:val="20"/>
          <w:szCs w:val="20"/>
        </w:rPr>
      </w:pPr>
    </w:p>
    <w:p w:rsidR="002E0C1F" w:rsidRDefault="00E74FD4">
      <w:pPr>
        <w:spacing w:after="243" w:line="259" w:lineRule="auto"/>
        <w:ind w:left="10" w:hanging="10"/>
      </w:pPr>
      <w:r>
        <w:rPr>
          <w:color w:val="2F5496"/>
        </w:rPr>
        <w:t xml:space="preserve">1.eMEDS (Electronic Medicaid Eligibility Determination System)   </w:t>
      </w:r>
    </w:p>
    <w:p w:rsidR="002E0C1F" w:rsidRDefault="00E74FD4">
      <w:pPr>
        <w:tabs>
          <w:tab w:val="center" w:pos="2189"/>
        </w:tabs>
        <w:spacing w:after="52" w:line="250" w:lineRule="auto"/>
        <w:rPr>
          <w:sz w:val="20"/>
          <w:szCs w:val="20"/>
        </w:rPr>
      </w:pPr>
      <w:r>
        <w:rPr>
          <w:rFonts w:ascii="Arial" w:eastAsia="Arial" w:hAnsi="Arial" w:cs="Arial"/>
          <w:color w:val="545656"/>
          <w:spacing w:val="-2"/>
          <w:sz w:val="20"/>
          <w:szCs w:val="20"/>
        </w:rPr>
        <w:t xml:space="preserve">Project Type    </w:t>
      </w:r>
      <w:r>
        <w:rPr>
          <w:rFonts w:ascii="Arial" w:eastAsia="Arial" w:hAnsi="Arial" w:cs="Arial"/>
          <w:color w:val="545656"/>
          <w:spacing w:val="-2"/>
          <w:sz w:val="20"/>
          <w:szCs w:val="20"/>
        </w:rPr>
        <w:tab/>
        <w:t xml:space="preserve">                      :    Web </w:t>
      </w:r>
      <w:r>
        <w:rPr>
          <w:rFonts w:ascii="Arial" w:eastAsia="Arial" w:hAnsi="Arial" w:cs="Arial"/>
          <w:color w:val="545656"/>
          <w:spacing w:val="-2"/>
          <w:sz w:val="20"/>
          <w:szCs w:val="20"/>
        </w:rPr>
        <w:t xml:space="preserve">Application  </w:t>
      </w:r>
    </w:p>
    <w:p w:rsidR="002E0C1F" w:rsidRDefault="00E74FD4">
      <w:pPr>
        <w:tabs>
          <w:tab w:val="center" w:pos="2189"/>
        </w:tabs>
        <w:spacing w:after="52" w:line="250" w:lineRule="auto"/>
        <w:rPr>
          <w:sz w:val="20"/>
          <w:szCs w:val="20"/>
        </w:rPr>
      </w:pPr>
      <w:r>
        <w:rPr>
          <w:rFonts w:ascii="Arial" w:eastAsia="Arial" w:hAnsi="Arial" w:cs="Arial"/>
          <w:color w:val="545656"/>
          <w:spacing w:val="-2"/>
          <w:sz w:val="20"/>
          <w:szCs w:val="20"/>
        </w:rPr>
        <w:t xml:space="preserve">Role  </w:t>
      </w:r>
      <w:r>
        <w:rPr>
          <w:rFonts w:ascii="Arial" w:eastAsia="Arial" w:hAnsi="Arial" w:cs="Arial"/>
          <w:color w:val="545656"/>
          <w:spacing w:val="-2"/>
          <w:sz w:val="20"/>
          <w:szCs w:val="20"/>
        </w:rPr>
        <w:tab/>
        <w:t xml:space="preserve">:    UI and Front End Developer   </w:t>
      </w:r>
    </w:p>
    <w:p w:rsidR="002E0C1F" w:rsidRDefault="00E74FD4">
      <w:pPr>
        <w:spacing w:after="52" w:line="250" w:lineRule="auto"/>
        <w:ind w:left="2189" w:hanging="2189"/>
        <w:rPr>
          <w:sz w:val="20"/>
          <w:szCs w:val="20"/>
        </w:rPr>
      </w:pPr>
      <w:r>
        <w:rPr>
          <w:rFonts w:ascii="Arial" w:eastAsia="Arial" w:hAnsi="Arial" w:cs="Arial"/>
          <w:color w:val="545656"/>
          <w:spacing w:val="-2"/>
          <w:sz w:val="20"/>
          <w:szCs w:val="20"/>
        </w:rPr>
        <w:t xml:space="preserve">Technologies     </w:t>
      </w:r>
      <w:r>
        <w:rPr>
          <w:rFonts w:ascii="Arial" w:eastAsia="Arial" w:hAnsi="Arial" w:cs="Arial"/>
          <w:color w:val="545656"/>
          <w:spacing w:val="-2"/>
          <w:sz w:val="20"/>
          <w:szCs w:val="20"/>
        </w:rPr>
        <w:tab/>
        <w:t xml:space="preserve"> </w:t>
      </w:r>
      <w:r>
        <w:rPr>
          <w:rFonts w:ascii="Arial" w:eastAsia="Arial" w:hAnsi="Arial" w:cs="Arial"/>
          <w:color w:val="545656"/>
          <w:spacing w:val="-2"/>
          <w:sz w:val="20"/>
          <w:szCs w:val="20"/>
        </w:rPr>
        <w:tab/>
        <w:t xml:space="preserve">    :    HTML5, CSS3, JavaScript, jQuery, Bootstrap, PHP                                     </w:t>
      </w:r>
    </w:p>
    <w:p w:rsidR="002E0C1F" w:rsidRDefault="00E74FD4">
      <w:pPr>
        <w:tabs>
          <w:tab w:val="center" w:pos="2189"/>
          <w:tab w:val="center" w:pos="3798"/>
        </w:tabs>
        <w:spacing w:after="52" w:line="250" w:lineRule="auto"/>
        <w:rPr>
          <w:sz w:val="20"/>
          <w:szCs w:val="20"/>
        </w:rPr>
      </w:pPr>
      <w:r>
        <w:rPr>
          <w:rFonts w:ascii="Arial" w:eastAsia="Arial" w:hAnsi="Arial" w:cs="Arial"/>
          <w:color w:val="545656"/>
          <w:spacing w:val="-2"/>
          <w:sz w:val="20"/>
          <w:szCs w:val="20"/>
        </w:rPr>
        <w:t xml:space="preserve">Period     </w:t>
      </w:r>
      <w:r>
        <w:rPr>
          <w:rFonts w:ascii="Arial" w:eastAsia="Arial" w:hAnsi="Arial" w:cs="Arial"/>
          <w:color w:val="545656"/>
          <w:spacing w:val="-2"/>
          <w:sz w:val="20"/>
          <w:szCs w:val="20"/>
        </w:rPr>
        <w:tab/>
        <w:t xml:space="preserve"> </w:t>
      </w:r>
      <w:r>
        <w:rPr>
          <w:rFonts w:ascii="Arial" w:eastAsia="Arial" w:hAnsi="Arial" w:cs="Arial"/>
          <w:color w:val="545656"/>
          <w:spacing w:val="-2"/>
          <w:sz w:val="20"/>
          <w:szCs w:val="20"/>
        </w:rPr>
        <w:tab/>
        <w:t xml:space="preserve">   :    February (2017) to September(2018)   </w:t>
      </w:r>
    </w:p>
    <w:p w:rsidR="002E0C1F" w:rsidRDefault="00E74FD4">
      <w:pPr>
        <w:tabs>
          <w:tab w:val="center" w:pos="2189"/>
        </w:tabs>
        <w:spacing w:after="52" w:line="250" w:lineRule="auto"/>
        <w:rPr>
          <w:sz w:val="20"/>
          <w:szCs w:val="20"/>
        </w:rPr>
      </w:pPr>
      <w:r>
        <w:rPr>
          <w:rFonts w:ascii="Arial" w:eastAsia="Arial" w:hAnsi="Arial" w:cs="Arial"/>
          <w:color w:val="545656"/>
          <w:spacing w:val="-2"/>
          <w:sz w:val="20"/>
          <w:szCs w:val="20"/>
        </w:rPr>
        <w:t xml:space="preserve">Clients    </w:t>
      </w:r>
      <w:r>
        <w:rPr>
          <w:rFonts w:ascii="Arial" w:eastAsia="Arial" w:hAnsi="Arial" w:cs="Arial"/>
          <w:color w:val="545656"/>
          <w:spacing w:val="-2"/>
          <w:sz w:val="20"/>
          <w:szCs w:val="20"/>
        </w:rPr>
        <w:tab/>
        <w:t xml:space="preserve">              </w:t>
      </w:r>
      <w:r>
        <w:rPr>
          <w:rFonts w:ascii="Arial" w:eastAsia="Arial" w:hAnsi="Arial" w:cs="Arial"/>
          <w:color w:val="545656"/>
          <w:spacing w:val="-2"/>
          <w:sz w:val="20"/>
          <w:szCs w:val="20"/>
        </w:rPr>
        <w:t xml:space="preserve">             :    State Of Michigan   </w:t>
      </w:r>
    </w:p>
    <w:p w:rsidR="002E0C1F" w:rsidRDefault="002E0C1F">
      <w:pPr>
        <w:spacing w:after="52" w:line="250" w:lineRule="auto"/>
        <w:rPr>
          <w:sz w:val="20"/>
          <w:szCs w:val="20"/>
        </w:rPr>
      </w:pPr>
    </w:p>
    <w:p w:rsidR="002E0C1F" w:rsidRDefault="00E74FD4">
      <w:pPr>
        <w:spacing w:after="267" w:line="259" w:lineRule="auto"/>
        <w:ind w:left="10" w:hanging="10"/>
      </w:pPr>
      <w:r>
        <w:rPr>
          <w:b/>
          <w:bCs/>
        </w:rPr>
        <w:t>Role Played</w:t>
      </w:r>
      <w:r>
        <w:t xml:space="preserve">:  </w:t>
      </w:r>
    </w:p>
    <w:p w:rsidR="002E0C1F" w:rsidRDefault="00E74FD4">
      <w:pPr>
        <w:spacing w:line="319" w:lineRule="auto"/>
        <w:ind w:left="460" w:right="103" w:hanging="200"/>
        <w:rPr>
          <w:sz w:val="20"/>
          <w:szCs w:val="20"/>
        </w:rPr>
      </w:pPr>
      <w:r>
        <w:rPr>
          <w:rFonts w:ascii="Arial" w:eastAsia="Arial" w:hAnsi="Arial" w:cs="Arial"/>
          <w:color w:val="545656"/>
          <w:spacing w:val="-2"/>
          <w:sz w:val="20"/>
          <w:szCs w:val="20"/>
        </w:rPr>
        <w:lastRenderedPageBreak/>
        <w:t xml:space="preserve">Patient Record Search Module implemented in Product.  </w:t>
      </w:r>
    </w:p>
    <w:p w:rsidR="002E0C1F" w:rsidRDefault="00E74FD4">
      <w:pPr>
        <w:spacing w:line="319" w:lineRule="auto"/>
        <w:ind w:left="460" w:right="103" w:hanging="200"/>
        <w:rPr>
          <w:sz w:val="20"/>
          <w:szCs w:val="20"/>
        </w:rPr>
      </w:pPr>
      <w:r>
        <w:rPr>
          <w:rFonts w:ascii="Arial" w:eastAsia="Arial" w:hAnsi="Arial" w:cs="Arial"/>
          <w:color w:val="545656"/>
          <w:spacing w:val="-2"/>
          <w:sz w:val="20"/>
          <w:szCs w:val="20"/>
        </w:rPr>
        <w:t xml:space="preserve">Solved performance issues and bugs in the product.  </w:t>
      </w:r>
    </w:p>
    <w:p w:rsidR="002E0C1F" w:rsidRDefault="00E74FD4">
      <w:pPr>
        <w:spacing w:line="319" w:lineRule="auto"/>
        <w:ind w:left="460" w:right="103" w:hanging="200"/>
        <w:rPr>
          <w:sz w:val="20"/>
          <w:szCs w:val="20"/>
        </w:rPr>
      </w:pPr>
      <w:r>
        <w:rPr>
          <w:rFonts w:ascii="Arial" w:eastAsia="Arial" w:hAnsi="Arial" w:cs="Arial"/>
          <w:color w:val="545656"/>
          <w:spacing w:val="-2"/>
          <w:sz w:val="20"/>
          <w:szCs w:val="20"/>
        </w:rPr>
        <w:t xml:space="preserve">Delivered product according to client specification and requirements.  </w:t>
      </w:r>
    </w:p>
    <w:p w:rsidR="002E0C1F" w:rsidRDefault="00E74FD4">
      <w:pPr>
        <w:spacing w:line="319" w:lineRule="auto"/>
        <w:ind w:left="460" w:right="103" w:hanging="200"/>
        <w:rPr>
          <w:sz w:val="20"/>
          <w:szCs w:val="20"/>
        </w:rPr>
      </w:pPr>
      <w:r>
        <w:rPr>
          <w:rFonts w:ascii="Arial" w:eastAsia="Arial" w:hAnsi="Arial" w:cs="Arial"/>
          <w:color w:val="545656"/>
          <w:spacing w:val="-2"/>
          <w:sz w:val="20"/>
          <w:szCs w:val="20"/>
        </w:rPr>
        <w:t>Implemented new techn</w:t>
      </w:r>
      <w:r>
        <w:rPr>
          <w:rFonts w:ascii="Arial" w:eastAsia="Arial" w:hAnsi="Arial" w:cs="Arial"/>
          <w:color w:val="545656"/>
          <w:spacing w:val="-2"/>
          <w:sz w:val="20"/>
          <w:szCs w:val="20"/>
        </w:rPr>
        <w:t xml:space="preserve">ologies in the product like  AJAX and third party controls.  </w:t>
      </w:r>
    </w:p>
    <w:p w:rsidR="002E0C1F" w:rsidRDefault="00E74FD4">
      <w:pPr>
        <w:spacing w:line="319" w:lineRule="auto"/>
        <w:ind w:left="460" w:right="103" w:hanging="200"/>
        <w:rPr>
          <w:sz w:val="20"/>
          <w:szCs w:val="20"/>
        </w:rPr>
      </w:pPr>
      <w:r>
        <w:rPr>
          <w:rFonts w:ascii="Arial" w:eastAsia="Arial" w:hAnsi="Arial" w:cs="Arial"/>
          <w:color w:val="545656"/>
          <w:spacing w:val="-2"/>
          <w:sz w:val="20"/>
          <w:szCs w:val="20"/>
        </w:rPr>
        <w:t xml:space="preserve">Not only development but also unit testing for concern modules.  </w:t>
      </w:r>
    </w:p>
    <w:p w:rsidR="002E0C1F" w:rsidRDefault="00E74FD4">
      <w:pPr>
        <w:spacing w:line="319" w:lineRule="auto"/>
        <w:ind w:left="460" w:right="103" w:hanging="200"/>
        <w:rPr>
          <w:sz w:val="20"/>
          <w:szCs w:val="20"/>
        </w:rPr>
      </w:pPr>
      <w:r>
        <w:rPr>
          <w:rFonts w:ascii="Arial" w:eastAsia="Arial" w:hAnsi="Arial" w:cs="Arial"/>
          <w:color w:val="545656"/>
          <w:spacing w:val="-2"/>
          <w:sz w:val="20"/>
          <w:szCs w:val="20"/>
        </w:rPr>
        <w:t>Made the development of the product browser independent for IE, Firefox, Chrome and Safari browsers using cross browser language</w:t>
      </w:r>
      <w:r>
        <w:rPr>
          <w:rFonts w:ascii="Arial" w:eastAsia="Arial" w:hAnsi="Arial" w:cs="Arial"/>
          <w:color w:val="545656"/>
          <w:spacing w:val="-2"/>
          <w:sz w:val="20"/>
          <w:szCs w:val="20"/>
        </w:rPr>
        <w:t xml:space="preserve"> like jQuery.  </w:t>
      </w:r>
    </w:p>
    <w:p w:rsidR="002E0C1F" w:rsidRDefault="00E74FD4">
      <w:pPr>
        <w:spacing w:line="319" w:lineRule="auto"/>
        <w:ind w:left="460" w:right="103" w:hanging="200"/>
        <w:rPr>
          <w:sz w:val="20"/>
          <w:szCs w:val="20"/>
        </w:rPr>
      </w:pPr>
      <w:r>
        <w:rPr>
          <w:rFonts w:ascii="Arial" w:eastAsia="Arial" w:hAnsi="Arial" w:cs="Arial"/>
          <w:color w:val="545656"/>
          <w:spacing w:val="-2"/>
          <w:sz w:val="20"/>
          <w:szCs w:val="20"/>
        </w:rPr>
        <w:t xml:space="preserve">Played crucial role in implementing new functionalities in my module.  </w:t>
      </w:r>
    </w:p>
    <w:p w:rsidR="002E0C1F" w:rsidRDefault="002E0C1F">
      <w:pPr>
        <w:spacing w:line="319" w:lineRule="auto"/>
        <w:ind w:left="460" w:right="103"/>
        <w:rPr>
          <w:sz w:val="20"/>
          <w:szCs w:val="20"/>
        </w:rPr>
      </w:pPr>
    </w:p>
    <w:p w:rsidR="002E0C1F" w:rsidRDefault="00E74FD4">
      <w:pPr>
        <w:spacing w:after="40" w:line="259" w:lineRule="auto"/>
        <w:ind w:left="749"/>
      </w:pPr>
      <w:r>
        <w:t xml:space="preserve"> </w:t>
      </w:r>
    </w:p>
    <w:p w:rsidR="002E0C1F" w:rsidRDefault="00E74FD4">
      <w:pPr>
        <w:spacing w:line="259" w:lineRule="auto"/>
        <w:ind w:left="111" w:hanging="10"/>
      </w:pPr>
      <w:r>
        <w:rPr>
          <w:color w:val="2F5496"/>
        </w:rPr>
        <w:t xml:space="preserve">2. ETB (Electronic Trade Boat for American Airlines) </w:t>
      </w:r>
    </w:p>
    <w:p w:rsidR="002E0C1F" w:rsidRDefault="00E74FD4">
      <w:pPr>
        <w:spacing w:after="12" w:line="259" w:lineRule="auto"/>
        <w:ind w:left="120"/>
      </w:pPr>
      <w:r>
        <w:t xml:space="preserve"> </w:t>
      </w:r>
    </w:p>
    <w:p w:rsidR="002E0C1F" w:rsidRDefault="00E74FD4">
      <w:pPr>
        <w:spacing w:after="52" w:line="250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color w:val="545656"/>
          <w:spacing w:val="-2"/>
          <w:sz w:val="20"/>
          <w:szCs w:val="20"/>
        </w:rPr>
        <w:t xml:space="preserve">Project Type                                : Web Application  </w:t>
      </w:r>
    </w:p>
    <w:p w:rsidR="002E0C1F" w:rsidRDefault="00E74FD4">
      <w:pPr>
        <w:tabs>
          <w:tab w:val="center" w:pos="2189"/>
        </w:tabs>
        <w:spacing w:after="52" w:line="250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color w:val="545656"/>
          <w:spacing w:val="-2"/>
          <w:sz w:val="20"/>
          <w:szCs w:val="20"/>
        </w:rPr>
        <w:t xml:space="preserve">Role     </w:t>
      </w:r>
      <w:r>
        <w:rPr>
          <w:rFonts w:ascii="Arial" w:eastAsia="Arial" w:hAnsi="Arial" w:cs="Arial"/>
          <w:color w:val="545656"/>
          <w:spacing w:val="-2"/>
          <w:sz w:val="20"/>
          <w:szCs w:val="20"/>
        </w:rPr>
        <w:tab/>
      </w:r>
      <w:r>
        <w:rPr>
          <w:rFonts w:ascii="Arial" w:eastAsia="Arial" w:hAnsi="Arial" w:cs="Arial"/>
          <w:color w:val="545656"/>
          <w:spacing w:val="-2"/>
          <w:sz w:val="20"/>
          <w:szCs w:val="20"/>
        </w:rPr>
        <w:t xml:space="preserve">                        :  UI and Front End Developer    </w:t>
      </w:r>
    </w:p>
    <w:p w:rsidR="002E0C1F" w:rsidRDefault="00E74FD4">
      <w:pPr>
        <w:tabs>
          <w:tab w:val="center" w:pos="2189"/>
        </w:tabs>
        <w:spacing w:after="52" w:line="250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color w:val="545656"/>
          <w:spacing w:val="-2"/>
          <w:sz w:val="20"/>
          <w:szCs w:val="20"/>
        </w:rPr>
        <w:t xml:space="preserve">Period     </w:t>
      </w:r>
      <w:r>
        <w:rPr>
          <w:rFonts w:ascii="Arial" w:eastAsia="Arial" w:hAnsi="Arial" w:cs="Arial"/>
          <w:color w:val="545656"/>
          <w:spacing w:val="-2"/>
          <w:sz w:val="20"/>
          <w:szCs w:val="20"/>
        </w:rPr>
        <w:tab/>
        <w:t xml:space="preserve">                       :   October(2018) to May(2019)  </w:t>
      </w:r>
    </w:p>
    <w:p w:rsidR="002E0C1F" w:rsidRDefault="00E74FD4">
      <w:pPr>
        <w:tabs>
          <w:tab w:val="center" w:pos="2189"/>
        </w:tabs>
        <w:spacing w:after="52" w:line="250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color w:val="545656"/>
          <w:spacing w:val="-2"/>
          <w:sz w:val="20"/>
          <w:szCs w:val="20"/>
        </w:rPr>
        <w:t xml:space="preserve">Clients    </w:t>
      </w:r>
      <w:r>
        <w:rPr>
          <w:rFonts w:ascii="Arial" w:eastAsia="Arial" w:hAnsi="Arial" w:cs="Arial"/>
          <w:color w:val="545656"/>
          <w:spacing w:val="-2"/>
          <w:sz w:val="20"/>
          <w:szCs w:val="20"/>
        </w:rPr>
        <w:tab/>
        <w:t xml:space="preserve">                       :   American Airlines  </w:t>
      </w:r>
    </w:p>
    <w:p w:rsidR="002E0C1F" w:rsidRDefault="00E74FD4">
      <w:pPr>
        <w:spacing w:after="52" w:line="250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color w:val="545656"/>
          <w:spacing w:val="-2"/>
          <w:sz w:val="20"/>
          <w:szCs w:val="20"/>
        </w:rPr>
        <w:t xml:space="preserve">Tools     </w:t>
      </w:r>
      <w:r>
        <w:rPr>
          <w:rFonts w:ascii="Arial" w:eastAsia="Arial" w:hAnsi="Arial" w:cs="Arial"/>
          <w:color w:val="545656"/>
          <w:spacing w:val="-2"/>
          <w:sz w:val="20"/>
          <w:szCs w:val="20"/>
        </w:rPr>
        <w:tab/>
        <w:t> </w:t>
      </w:r>
      <w:r>
        <w:rPr>
          <w:sz w:val="20"/>
          <w:szCs w:val="20"/>
        </w:rPr>
        <w:t>           </w:t>
      </w:r>
      <w:r>
        <w:rPr>
          <w:rFonts w:ascii="Arial" w:eastAsia="Arial" w:hAnsi="Arial" w:cs="Arial"/>
          <w:color w:val="545656"/>
          <w:spacing w:val="-2"/>
          <w:sz w:val="20"/>
          <w:szCs w:val="20"/>
        </w:rPr>
        <w:t xml:space="preserve">:   HTML5, CSS3, JavaScript, jQuery, PHP, </w:t>
      </w:r>
      <w:r>
        <w:rPr>
          <w:rFonts w:ascii="Arial" w:eastAsia="Arial" w:hAnsi="Arial" w:cs="Arial"/>
          <w:color w:val="545656"/>
          <w:spacing w:val="-2"/>
          <w:sz w:val="20"/>
          <w:szCs w:val="20"/>
        </w:rPr>
        <w:t>Angular5</w:t>
      </w:r>
    </w:p>
    <w:p w:rsidR="002E0C1F" w:rsidRDefault="00E74FD4">
      <w:pPr>
        <w:spacing w:after="267" w:line="259" w:lineRule="auto"/>
        <w:ind w:left="10" w:hanging="10"/>
      </w:pPr>
      <w:r>
        <w:rPr>
          <w:b/>
          <w:bCs/>
        </w:rPr>
        <w:t xml:space="preserve">Responsibilities: </w:t>
      </w:r>
      <w:r>
        <w:t xml:space="preserve"> </w:t>
      </w:r>
    </w:p>
    <w:p w:rsidR="002E0C1F" w:rsidRDefault="00E74FD4">
      <w:pPr>
        <w:spacing w:line="319" w:lineRule="auto"/>
        <w:ind w:left="460" w:right="103" w:hanging="200"/>
        <w:rPr>
          <w:sz w:val="20"/>
          <w:szCs w:val="20"/>
        </w:rPr>
      </w:pPr>
      <w:r>
        <w:rPr>
          <w:rFonts w:ascii="Arial" w:eastAsia="Arial" w:hAnsi="Arial" w:cs="Arial"/>
          <w:color w:val="545656"/>
          <w:spacing w:val="-2"/>
          <w:sz w:val="20"/>
          <w:szCs w:val="20"/>
        </w:rPr>
        <w:t xml:space="preserve">Worked in Agile Methodology.  </w:t>
      </w:r>
    </w:p>
    <w:p w:rsidR="002E0C1F" w:rsidRDefault="00E74FD4">
      <w:pPr>
        <w:spacing w:line="319" w:lineRule="auto"/>
        <w:ind w:left="460" w:right="103" w:hanging="200"/>
        <w:rPr>
          <w:sz w:val="20"/>
          <w:szCs w:val="20"/>
        </w:rPr>
      </w:pPr>
      <w:r>
        <w:rPr>
          <w:rFonts w:ascii="Arial" w:eastAsia="Arial" w:hAnsi="Arial" w:cs="Arial"/>
          <w:color w:val="545656"/>
          <w:spacing w:val="-2"/>
          <w:sz w:val="20"/>
          <w:szCs w:val="20"/>
        </w:rPr>
        <w:t xml:space="preserve">Involved in development of ETL module. </w:t>
      </w:r>
    </w:p>
    <w:p w:rsidR="002E0C1F" w:rsidRDefault="00E74FD4">
      <w:pPr>
        <w:spacing w:line="319" w:lineRule="auto"/>
        <w:ind w:left="460" w:right="103" w:hanging="200"/>
        <w:rPr>
          <w:sz w:val="20"/>
          <w:szCs w:val="20"/>
        </w:rPr>
      </w:pPr>
      <w:r>
        <w:rPr>
          <w:rFonts w:ascii="Arial" w:eastAsia="Arial" w:hAnsi="Arial" w:cs="Arial"/>
          <w:color w:val="545656"/>
          <w:spacing w:val="-2"/>
          <w:sz w:val="20"/>
          <w:szCs w:val="20"/>
        </w:rPr>
        <w:t>Worked in user stories for expiration date browser capability.</w:t>
      </w:r>
    </w:p>
    <w:p w:rsidR="002E0C1F" w:rsidRDefault="00E74FD4">
      <w:pPr>
        <w:spacing w:line="319" w:lineRule="auto"/>
        <w:ind w:left="460" w:right="103" w:hanging="200"/>
        <w:rPr>
          <w:sz w:val="20"/>
          <w:szCs w:val="20"/>
        </w:rPr>
      </w:pPr>
      <w:r>
        <w:rPr>
          <w:rFonts w:ascii="Arial" w:eastAsia="Arial" w:hAnsi="Arial" w:cs="Arial"/>
          <w:color w:val="545656"/>
          <w:spacing w:val="-2"/>
          <w:sz w:val="20"/>
          <w:szCs w:val="20"/>
        </w:rPr>
        <w:t xml:space="preserve">Identified defects and provided full support to the development team. </w:t>
      </w:r>
    </w:p>
    <w:p w:rsidR="002E0C1F" w:rsidRDefault="00E74FD4">
      <w:pPr>
        <w:spacing w:line="319" w:lineRule="auto"/>
        <w:ind w:left="460" w:right="103" w:hanging="200"/>
      </w:pPr>
      <w:r>
        <w:rPr>
          <w:rFonts w:ascii="Arial" w:eastAsia="Arial" w:hAnsi="Arial" w:cs="Arial"/>
          <w:color w:val="3F3F41"/>
          <w:spacing w:val="-2"/>
          <w:sz w:val="17"/>
          <w:szCs w:val="17"/>
        </w:rPr>
        <w:t>•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color w:val="545656"/>
          <w:spacing w:val="-2"/>
          <w:sz w:val="20"/>
          <w:szCs w:val="20"/>
        </w:rPr>
        <w:t>Technical/ Busin</w:t>
      </w:r>
      <w:r>
        <w:rPr>
          <w:rFonts w:ascii="Arial" w:eastAsia="Arial" w:hAnsi="Arial" w:cs="Arial"/>
          <w:color w:val="545656"/>
          <w:spacing w:val="-2"/>
          <w:sz w:val="20"/>
          <w:szCs w:val="20"/>
        </w:rPr>
        <w:t xml:space="preserve">ess discussions with the Architect/Business Analyst and implementation of the same. </w:t>
      </w:r>
    </w:p>
    <w:p w:rsidR="002E0C1F" w:rsidRDefault="002E0C1F">
      <w:pPr>
        <w:spacing w:line="319" w:lineRule="auto"/>
        <w:ind w:left="460" w:right="103"/>
        <w:rPr>
          <w:sz w:val="20"/>
          <w:szCs w:val="20"/>
        </w:rPr>
      </w:pPr>
    </w:p>
    <w:p w:rsidR="002E0C1F" w:rsidRDefault="00E74FD4">
      <w:pPr>
        <w:spacing w:after="267" w:line="259" w:lineRule="auto"/>
        <w:ind w:left="10" w:hanging="10"/>
      </w:pPr>
      <w:r>
        <w:rPr>
          <w:b/>
          <w:bCs/>
        </w:rPr>
        <w:t xml:space="preserve">Description: </w:t>
      </w:r>
    </w:p>
    <w:p w:rsidR="002E0C1F" w:rsidRDefault="00E74FD4">
      <w:pPr>
        <w:spacing w:line="319" w:lineRule="auto"/>
        <w:ind w:left="460" w:right="103" w:hanging="200"/>
        <w:rPr>
          <w:sz w:val="20"/>
          <w:szCs w:val="20"/>
        </w:rPr>
      </w:pPr>
      <w:r>
        <w:rPr>
          <w:rFonts w:ascii="Arial" w:eastAsia="Arial" w:hAnsi="Arial" w:cs="Arial"/>
          <w:color w:val="545656"/>
          <w:spacing w:val="-2"/>
          <w:sz w:val="20"/>
          <w:szCs w:val="20"/>
        </w:rPr>
        <w:t xml:space="preserve">ETB is used by Flight Attendants as a platform to drop or pickup or swaps trips and vacation with other FA’s in 3 different visibility modes, the modes are public, private or crew mode. </w:t>
      </w:r>
    </w:p>
    <w:p w:rsidR="002E0C1F" w:rsidRDefault="00E74FD4">
      <w:pPr>
        <w:spacing w:line="319" w:lineRule="auto"/>
        <w:ind w:left="460" w:right="103" w:hanging="200"/>
        <w:rPr>
          <w:sz w:val="20"/>
          <w:szCs w:val="20"/>
        </w:rPr>
      </w:pPr>
      <w:r>
        <w:rPr>
          <w:rFonts w:ascii="Arial" w:eastAsia="Arial" w:hAnsi="Arial" w:cs="Arial"/>
          <w:color w:val="545656"/>
          <w:spacing w:val="-2"/>
          <w:sz w:val="20"/>
          <w:szCs w:val="20"/>
        </w:rPr>
        <w:t xml:space="preserve">FA can create a trade if they want to drop or pick up a trip or swap </w:t>
      </w:r>
      <w:r>
        <w:rPr>
          <w:rFonts w:ascii="Arial" w:eastAsia="Arial" w:hAnsi="Arial" w:cs="Arial"/>
          <w:color w:val="545656"/>
          <w:spacing w:val="-2"/>
          <w:sz w:val="20"/>
          <w:szCs w:val="20"/>
        </w:rPr>
        <w:t xml:space="preserve">a vacation with other FA’s of same Base. Trips can be either be dropped or picked up but vacations can only be swapped. </w:t>
      </w:r>
    </w:p>
    <w:p w:rsidR="002E0C1F" w:rsidRDefault="002E0C1F">
      <w:pPr>
        <w:spacing w:line="319" w:lineRule="auto"/>
        <w:ind w:left="460" w:right="103"/>
        <w:rPr>
          <w:sz w:val="20"/>
          <w:szCs w:val="20"/>
        </w:rPr>
      </w:pPr>
    </w:p>
    <w:p w:rsidR="002E0C1F" w:rsidRDefault="002E0C1F">
      <w:pPr>
        <w:spacing w:line="259" w:lineRule="auto"/>
      </w:pPr>
    </w:p>
    <w:p w:rsidR="002E0C1F" w:rsidRDefault="00E74FD4">
      <w:pPr>
        <w:spacing w:line="259" w:lineRule="auto"/>
        <w:ind w:left="111" w:hanging="10"/>
      </w:pPr>
      <w:r>
        <w:rPr>
          <w:color w:val="2F5496"/>
        </w:rPr>
        <w:t>3. T-Mobile</w:t>
      </w:r>
    </w:p>
    <w:p w:rsidR="002E0C1F" w:rsidRDefault="002E0C1F">
      <w:pPr>
        <w:spacing w:line="259" w:lineRule="auto"/>
        <w:ind w:left="111" w:hanging="10"/>
      </w:pPr>
    </w:p>
    <w:p w:rsidR="002E0C1F" w:rsidRDefault="00E74FD4">
      <w:pPr>
        <w:spacing w:after="52" w:line="250" w:lineRule="auto"/>
        <w:rPr>
          <w:sz w:val="20"/>
          <w:szCs w:val="20"/>
        </w:rPr>
      </w:pPr>
      <w:r>
        <w:rPr>
          <w:rFonts w:ascii="Arial" w:eastAsia="Arial" w:hAnsi="Arial" w:cs="Arial"/>
          <w:color w:val="545656"/>
          <w:spacing w:val="-2"/>
          <w:sz w:val="20"/>
          <w:szCs w:val="20"/>
        </w:rPr>
        <w:t xml:space="preserve">Project Type                                : Web Application  </w:t>
      </w:r>
    </w:p>
    <w:p w:rsidR="002E0C1F" w:rsidRDefault="00E74FD4">
      <w:pPr>
        <w:tabs>
          <w:tab w:val="center" w:pos="2189"/>
        </w:tabs>
        <w:spacing w:after="52" w:line="250" w:lineRule="auto"/>
        <w:rPr>
          <w:sz w:val="20"/>
          <w:szCs w:val="20"/>
        </w:rPr>
      </w:pPr>
      <w:r>
        <w:rPr>
          <w:rFonts w:ascii="Arial" w:eastAsia="Arial" w:hAnsi="Arial" w:cs="Arial"/>
          <w:color w:val="545656"/>
          <w:spacing w:val="-2"/>
          <w:sz w:val="20"/>
          <w:szCs w:val="20"/>
        </w:rPr>
        <w:t xml:space="preserve">Role     </w:t>
      </w:r>
      <w:r>
        <w:rPr>
          <w:rFonts w:ascii="Arial" w:eastAsia="Arial" w:hAnsi="Arial" w:cs="Arial"/>
          <w:color w:val="545656"/>
          <w:spacing w:val="-2"/>
          <w:sz w:val="20"/>
          <w:szCs w:val="20"/>
        </w:rPr>
        <w:tab/>
        <w:t>                         :  UI and Front End D</w:t>
      </w:r>
      <w:r>
        <w:rPr>
          <w:rFonts w:ascii="Arial" w:eastAsia="Arial" w:hAnsi="Arial" w:cs="Arial"/>
          <w:color w:val="545656"/>
          <w:spacing w:val="-2"/>
          <w:sz w:val="20"/>
          <w:szCs w:val="20"/>
        </w:rPr>
        <w:t xml:space="preserve">eveloper    </w:t>
      </w:r>
    </w:p>
    <w:p w:rsidR="002E0C1F" w:rsidRDefault="00E74FD4">
      <w:pPr>
        <w:tabs>
          <w:tab w:val="center" w:pos="2189"/>
        </w:tabs>
        <w:spacing w:after="52" w:line="250" w:lineRule="auto"/>
        <w:rPr>
          <w:sz w:val="20"/>
          <w:szCs w:val="20"/>
        </w:rPr>
      </w:pPr>
      <w:r>
        <w:rPr>
          <w:rFonts w:ascii="Arial" w:eastAsia="Arial" w:hAnsi="Arial" w:cs="Arial"/>
          <w:color w:val="545656"/>
          <w:spacing w:val="-2"/>
          <w:sz w:val="20"/>
          <w:szCs w:val="20"/>
        </w:rPr>
        <w:t xml:space="preserve">Period     </w:t>
      </w:r>
      <w:r>
        <w:rPr>
          <w:rFonts w:ascii="Arial" w:eastAsia="Arial" w:hAnsi="Arial" w:cs="Arial"/>
          <w:color w:val="545656"/>
          <w:spacing w:val="-2"/>
          <w:sz w:val="20"/>
          <w:szCs w:val="20"/>
        </w:rPr>
        <w:tab/>
        <w:t xml:space="preserve">                       :   August(2019) to Dec(2019)  </w:t>
      </w:r>
    </w:p>
    <w:p w:rsidR="002E0C1F" w:rsidRDefault="00E74FD4">
      <w:pPr>
        <w:tabs>
          <w:tab w:val="center" w:pos="2189"/>
        </w:tabs>
        <w:spacing w:after="52" w:line="250" w:lineRule="auto"/>
        <w:rPr>
          <w:sz w:val="20"/>
          <w:szCs w:val="20"/>
        </w:rPr>
      </w:pPr>
      <w:r>
        <w:rPr>
          <w:rFonts w:ascii="Arial" w:eastAsia="Arial" w:hAnsi="Arial" w:cs="Arial"/>
          <w:color w:val="545656"/>
          <w:spacing w:val="-2"/>
          <w:sz w:val="20"/>
          <w:szCs w:val="20"/>
        </w:rPr>
        <w:t xml:space="preserve">Clients    </w:t>
      </w:r>
      <w:r>
        <w:rPr>
          <w:rFonts w:ascii="Arial" w:eastAsia="Arial" w:hAnsi="Arial" w:cs="Arial"/>
          <w:color w:val="545656"/>
          <w:spacing w:val="-2"/>
          <w:sz w:val="20"/>
          <w:szCs w:val="20"/>
        </w:rPr>
        <w:tab/>
        <w:t>                 :   US</w:t>
      </w:r>
    </w:p>
    <w:p w:rsidR="002E0C1F" w:rsidRDefault="00E74FD4">
      <w:pPr>
        <w:tabs>
          <w:tab w:val="center" w:pos="2189"/>
        </w:tabs>
        <w:spacing w:after="52" w:line="250" w:lineRule="auto"/>
        <w:rPr>
          <w:sz w:val="20"/>
          <w:szCs w:val="20"/>
        </w:rPr>
      </w:pPr>
      <w:r>
        <w:rPr>
          <w:rFonts w:ascii="Arial" w:eastAsia="Arial" w:hAnsi="Arial" w:cs="Arial"/>
          <w:color w:val="545656"/>
          <w:spacing w:val="-2"/>
          <w:sz w:val="20"/>
          <w:szCs w:val="20"/>
        </w:rPr>
        <w:t xml:space="preserve">Tools     </w:t>
      </w:r>
      <w:r>
        <w:rPr>
          <w:rFonts w:ascii="Arial" w:eastAsia="Arial" w:hAnsi="Arial" w:cs="Arial"/>
          <w:color w:val="545656"/>
          <w:spacing w:val="-2"/>
          <w:sz w:val="20"/>
          <w:szCs w:val="20"/>
        </w:rPr>
        <w:tab/>
        <w:t xml:space="preserve">                        :   HTML5, CSS3,Angular5,Bootstrap</w:t>
      </w:r>
    </w:p>
    <w:p w:rsidR="002E0C1F" w:rsidRDefault="002E0C1F">
      <w:pPr>
        <w:spacing w:after="52" w:line="250" w:lineRule="auto"/>
        <w:rPr>
          <w:sz w:val="20"/>
          <w:szCs w:val="20"/>
        </w:rPr>
      </w:pPr>
    </w:p>
    <w:p w:rsidR="002E0C1F" w:rsidRDefault="002E0C1F">
      <w:pPr>
        <w:spacing w:after="52" w:line="250" w:lineRule="auto"/>
        <w:rPr>
          <w:sz w:val="20"/>
          <w:szCs w:val="20"/>
        </w:rPr>
      </w:pPr>
    </w:p>
    <w:p w:rsidR="002E0C1F" w:rsidRDefault="00E74FD4">
      <w:pPr>
        <w:spacing w:after="267" w:line="259" w:lineRule="auto"/>
        <w:ind w:left="10" w:hanging="10"/>
      </w:pPr>
      <w:r>
        <w:rPr>
          <w:b/>
          <w:bCs/>
        </w:rPr>
        <w:t xml:space="preserve">Responsibilities: </w:t>
      </w:r>
      <w:r>
        <w:t xml:space="preserve"> </w:t>
      </w:r>
    </w:p>
    <w:p w:rsidR="002E0C1F" w:rsidRDefault="00E74FD4">
      <w:pPr>
        <w:spacing w:line="319" w:lineRule="auto"/>
        <w:ind w:left="460" w:right="103" w:hanging="200"/>
        <w:rPr>
          <w:sz w:val="20"/>
          <w:szCs w:val="20"/>
        </w:rPr>
      </w:pPr>
      <w:r>
        <w:rPr>
          <w:rFonts w:ascii="Arial" w:eastAsia="Arial" w:hAnsi="Arial" w:cs="Arial"/>
          <w:color w:val="545656"/>
          <w:spacing w:val="-2"/>
          <w:sz w:val="20"/>
          <w:szCs w:val="20"/>
        </w:rPr>
        <w:t>Designing the web pages as per the client requir</w:t>
      </w:r>
      <w:r>
        <w:rPr>
          <w:rFonts w:ascii="Arial" w:eastAsia="Arial" w:hAnsi="Arial" w:cs="Arial"/>
          <w:color w:val="545656"/>
          <w:spacing w:val="-2"/>
          <w:sz w:val="20"/>
          <w:szCs w:val="20"/>
        </w:rPr>
        <w:t>ements.</w:t>
      </w:r>
    </w:p>
    <w:p w:rsidR="002E0C1F" w:rsidRDefault="00E74FD4">
      <w:pPr>
        <w:spacing w:line="319" w:lineRule="auto"/>
        <w:ind w:left="460" w:right="103" w:hanging="200"/>
        <w:rPr>
          <w:sz w:val="20"/>
          <w:szCs w:val="20"/>
        </w:rPr>
      </w:pPr>
      <w:r>
        <w:rPr>
          <w:rFonts w:ascii="Arial" w:eastAsia="Arial" w:hAnsi="Arial" w:cs="Arial"/>
          <w:color w:val="545656"/>
          <w:spacing w:val="-2"/>
          <w:sz w:val="20"/>
          <w:szCs w:val="20"/>
        </w:rPr>
        <w:t>Implementation of different modules in the application.</w:t>
      </w:r>
    </w:p>
    <w:p w:rsidR="002E0C1F" w:rsidRDefault="00E74FD4">
      <w:pPr>
        <w:spacing w:line="319" w:lineRule="auto"/>
        <w:ind w:left="460" w:right="103" w:hanging="200"/>
        <w:rPr>
          <w:sz w:val="20"/>
          <w:szCs w:val="20"/>
        </w:rPr>
      </w:pPr>
      <w:r>
        <w:rPr>
          <w:rFonts w:ascii="Arial" w:eastAsia="Arial" w:hAnsi="Arial" w:cs="Arial"/>
          <w:color w:val="545656"/>
          <w:spacing w:val="-2"/>
          <w:sz w:val="20"/>
          <w:szCs w:val="20"/>
        </w:rPr>
        <w:t>Worked in user stories.</w:t>
      </w:r>
    </w:p>
    <w:p w:rsidR="002E0C1F" w:rsidRDefault="00E74FD4">
      <w:pPr>
        <w:spacing w:line="319" w:lineRule="auto"/>
        <w:ind w:left="460" w:right="103" w:hanging="200"/>
        <w:rPr>
          <w:sz w:val="20"/>
          <w:szCs w:val="20"/>
        </w:rPr>
      </w:pPr>
      <w:r>
        <w:rPr>
          <w:rFonts w:ascii="Arial" w:eastAsia="Arial" w:hAnsi="Arial" w:cs="Arial"/>
          <w:color w:val="545656"/>
          <w:spacing w:val="-2"/>
          <w:sz w:val="20"/>
          <w:szCs w:val="20"/>
        </w:rPr>
        <w:t>Involved in writing test cases</w:t>
      </w:r>
    </w:p>
    <w:p w:rsidR="002E0C1F" w:rsidRDefault="00E74FD4">
      <w:pPr>
        <w:spacing w:line="319" w:lineRule="auto"/>
        <w:ind w:left="460" w:right="103" w:hanging="200"/>
        <w:rPr>
          <w:sz w:val="20"/>
          <w:szCs w:val="20"/>
        </w:rPr>
      </w:pPr>
      <w:r>
        <w:rPr>
          <w:rFonts w:ascii="Arial" w:eastAsia="Arial" w:hAnsi="Arial" w:cs="Arial"/>
          <w:color w:val="545656"/>
          <w:spacing w:val="-2"/>
          <w:sz w:val="20"/>
          <w:szCs w:val="20"/>
        </w:rPr>
        <w:t>Identification and bug fixing of code.</w:t>
      </w:r>
    </w:p>
    <w:p w:rsidR="002E0C1F" w:rsidRDefault="00E74FD4">
      <w:pPr>
        <w:spacing w:line="319" w:lineRule="auto"/>
        <w:ind w:left="460" w:right="103" w:hanging="200"/>
        <w:rPr>
          <w:sz w:val="20"/>
          <w:szCs w:val="20"/>
        </w:rPr>
      </w:pPr>
      <w:r>
        <w:rPr>
          <w:rFonts w:ascii="Arial" w:eastAsia="Arial" w:hAnsi="Arial" w:cs="Arial"/>
          <w:color w:val="545656"/>
          <w:spacing w:val="-2"/>
          <w:sz w:val="20"/>
          <w:szCs w:val="20"/>
        </w:rPr>
        <w:t>Worked on maintenance and development for the problems reported by customer.</w:t>
      </w:r>
    </w:p>
    <w:p w:rsidR="002E0C1F" w:rsidRDefault="00E74FD4">
      <w:pPr>
        <w:spacing w:line="319" w:lineRule="auto"/>
        <w:ind w:left="460" w:right="103" w:hanging="200"/>
        <w:rPr>
          <w:sz w:val="20"/>
          <w:szCs w:val="20"/>
        </w:rPr>
      </w:pPr>
      <w:r>
        <w:rPr>
          <w:rFonts w:ascii="Arial" w:eastAsia="Arial" w:hAnsi="Arial" w:cs="Arial"/>
          <w:color w:val="545656"/>
          <w:spacing w:val="-2"/>
          <w:sz w:val="20"/>
          <w:szCs w:val="20"/>
        </w:rPr>
        <w:t xml:space="preserve">Worked in Agile </w:t>
      </w:r>
      <w:r>
        <w:rPr>
          <w:rFonts w:ascii="Arial" w:eastAsia="Arial" w:hAnsi="Arial" w:cs="Arial"/>
          <w:color w:val="545656"/>
          <w:spacing w:val="-2"/>
          <w:sz w:val="20"/>
          <w:szCs w:val="20"/>
        </w:rPr>
        <w:t>Methodology.</w:t>
      </w:r>
    </w:p>
    <w:p w:rsidR="002E0C1F" w:rsidRDefault="002E0C1F">
      <w:pPr>
        <w:spacing w:line="319" w:lineRule="auto"/>
        <w:ind w:left="460" w:right="103" w:hanging="200"/>
        <w:rPr>
          <w:sz w:val="20"/>
          <w:szCs w:val="20"/>
        </w:rPr>
      </w:pPr>
    </w:p>
    <w:p w:rsidR="002E0C1F" w:rsidRDefault="00E74FD4">
      <w:pPr>
        <w:spacing w:line="227" w:lineRule="atLeast"/>
        <w:ind w:left="111" w:hanging="10"/>
      </w:pPr>
      <w:r>
        <w:rPr>
          <w:color w:val="2F5496"/>
        </w:rPr>
        <w:t>4.  Bank Of America</w:t>
      </w:r>
    </w:p>
    <w:p w:rsidR="002E0C1F" w:rsidRDefault="00E74FD4">
      <w:pPr>
        <w:spacing w:line="227" w:lineRule="atLeast"/>
        <w:ind w:left="111" w:hanging="10"/>
      </w:pPr>
      <w:r>
        <w:t> </w:t>
      </w:r>
    </w:p>
    <w:p w:rsidR="002E0C1F" w:rsidRDefault="00E74FD4">
      <w:pPr>
        <w:spacing w:after="52" w:line="208" w:lineRule="atLeast"/>
        <w:rPr>
          <w:sz w:val="20"/>
          <w:szCs w:val="20"/>
        </w:rPr>
      </w:pPr>
      <w:r>
        <w:rPr>
          <w:rFonts w:ascii="Arial" w:eastAsia="Arial" w:hAnsi="Arial" w:cs="Arial"/>
          <w:color w:val="545656"/>
          <w:spacing w:val="-2"/>
          <w:sz w:val="20"/>
          <w:szCs w:val="20"/>
        </w:rPr>
        <w:t>Project Type                                : Web Application </w:t>
      </w:r>
    </w:p>
    <w:p w:rsidR="002E0C1F" w:rsidRDefault="00E74FD4">
      <w:pPr>
        <w:spacing w:after="52" w:line="208" w:lineRule="atLeast"/>
        <w:rPr>
          <w:sz w:val="20"/>
          <w:szCs w:val="20"/>
        </w:rPr>
      </w:pPr>
      <w:r>
        <w:rPr>
          <w:rFonts w:ascii="Arial" w:eastAsia="Arial" w:hAnsi="Arial" w:cs="Arial"/>
          <w:color w:val="545656"/>
          <w:spacing w:val="-2"/>
          <w:sz w:val="20"/>
          <w:szCs w:val="20"/>
        </w:rPr>
        <w:t>Role     </w:t>
      </w:r>
      <w:r>
        <w:rPr>
          <w:rFonts w:ascii="Arial" w:eastAsia="Arial" w:hAnsi="Arial" w:cs="Arial"/>
          <w:color w:val="545656"/>
          <w:spacing w:val="-2"/>
          <w:sz w:val="20"/>
          <w:szCs w:val="20"/>
        </w:rPr>
        <w:tab/>
        <w:t>                         :  UI and Front End Developer   </w:t>
      </w:r>
    </w:p>
    <w:p w:rsidR="002E0C1F" w:rsidRDefault="00E74FD4">
      <w:pPr>
        <w:spacing w:after="52" w:line="208" w:lineRule="atLeast"/>
        <w:rPr>
          <w:sz w:val="20"/>
          <w:szCs w:val="20"/>
        </w:rPr>
      </w:pPr>
      <w:r>
        <w:rPr>
          <w:rFonts w:ascii="Arial" w:eastAsia="Arial" w:hAnsi="Arial" w:cs="Arial"/>
          <w:color w:val="545656"/>
          <w:spacing w:val="-2"/>
          <w:sz w:val="20"/>
          <w:szCs w:val="20"/>
        </w:rPr>
        <w:t>Period     </w:t>
      </w:r>
      <w:r>
        <w:rPr>
          <w:rFonts w:ascii="Arial" w:eastAsia="Arial" w:hAnsi="Arial" w:cs="Arial"/>
          <w:color w:val="545656"/>
          <w:spacing w:val="-2"/>
          <w:sz w:val="20"/>
          <w:szCs w:val="20"/>
        </w:rPr>
        <w:tab/>
        <w:t>                       :   Jan(2020) to Present</w:t>
      </w:r>
    </w:p>
    <w:p w:rsidR="002E0C1F" w:rsidRDefault="00E74FD4">
      <w:pPr>
        <w:spacing w:after="52" w:line="208" w:lineRule="atLeast"/>
        <w:rPr>
          <w:sz w:val="20"/>
          <w:szCs w:val="20"/>
        </w:rPr>
      </w:pPr>
      <w:r>
        <w:rPr>
          <w:rFonts w:ascii="Arial" w:eastAsia="Arial" w:hAnsi="Arial" w:cs="Arial"/>
          <w:color w:val="545656"/>
          <w:spacing w:val="-2"/>
          <w:sz w:val="20"/>
          <w:szCs w:val="20"/>
        </w:rPr>
        <w:t>Clients    </w:t>
      </w:r>
      <w:r>
        <w:rPr>
          <w:rFonts w:ascii="Arial" w:eastAsia="Arial" w:hAnsi="Arial" w:cs="Arial"/>
          <w:color w:val="545656"/>
          <w:spacing w:val="-2"/>
          <w:sz w:val="20"/>
          <w:szCs w:val="20"/>
        </w:rPr>
        <w:tab/>
        <w:t xml:space="preserve">                </w:t>
      </w:r>
      <w:r>
        <w:rPr>
          <w:rFonts w:ascii="Arial" w:eastAsia="Arial" w:hAnsi="Arial" w:cs="Arial"/>
          <w:color w:val="545656"/>
          <w:spacing w:val="-2"/>
          <w:sz w:val="20"/>
          <w:szCs w:val="20"/>
        </w:rPr>
        <w:t> :   US</w:t>
      </w:r>
    </w:p>
    <w:p w:rsidR="002E0C1F" w:rsidRDefault="00E74FD4">
      <w:pPr>
        <w:spacing w:after="52" w:line="208" w:lineRule="atLeast"/>
        <w:rPr>
          <w:sz w:val="20"/>
          <w:szCs w:val="20"/>
        </w:rPr>
      </w:pPr>
      <w:r>
        <w:rPr>
          <w:rFonts w:ascii="Arial" w:eastAsia="Arial" w:hAnsi="Arial" w:cs="Arial"/>
          <w:color w:val="545656"/>
          <w:spacing w:val="-2"/>
          <w:sz w:val="20"/>
          <w:szCs w:val="20"/>
        </w:rPr>
        <w:t>Tools     </w:t>
      </w:r>
      <w:r>
        <w:rPr>
          <w:rFonts w:ascii="Arial" w:eastAsia="Arial" w:hAnsi="Arial" w:cs="Arial"/>
          <w:color w:val="545656"/>
          <w:spacing w:val="-2"/>
          <w:sz w:val="20"/>
          <w:szCs w:val="20"/>
        </w:rPr>
        <w:tab/>
        <w:t>                        :   HTML5, CSS3,Angular7,Bootstrap,Javascript</w:t>
      </w:r>
    </w:p>
    <w:p w:rsidR="002E0C1F" w:rsidRDefault="00E74FD4">
      <w:pPr>
        <w:spacing w:after="52" w:line="208" w:lineRule="atLeast"/>
        <w:rPr>
          <w:sz w:val="20"/>
          <w:szCs w:val="20"/>
        </w:rPr>
      </w:pPr>
      <w:r>
        <w:rPr>
          <w:rFonts w:ascii="Arial" w:eastAsia="Arial" w:hAnsi="Arial" w:cs="Arial"/>
          <w:color w:val="545656"/>
          <w:spacing w:val="-2"/>
          <w:sz w:val="20"/>
          <w:szCs w:val="20"/>
        </w:rPr>
        <w:t> </w:t>
      </w:r>
    </w:p>
    <w:p w:rsidR="002E0C1F" w:rsidRDefault="00E74FD4">
      <w:pPr>
        <w:spacing w:after="52" w:line="208" w:lineRule="atLeast"/>
        <w:rPr>
          <w:sz w:val="20"/>
          <w:szCs w:val="20"/>
        </w:rPr>
      </w:pPr>
      <w:r>
        <w:rPr>
          <w:rFonts w:ascii="Arial" w:eastAsia="Arial" w:hAnsi="Arial" w:cs="Arial"/>
          <w:color w:val="545656"/>
          <w:spacing w:val="-2"/>
          <w:sz w:val="20"/>
          <w:szCs w:val="20"/>
        </w:rPr>
        <w:t> </w:t>
      </w:r>
    </w:p>
    <w:p w:rsidR="002E0C1F" w:rsidRDefault="00E74FD4">
      <w:pPr>
        <w:spacing w:line="266" w:lineRule="atLeast"/>
        <w:ind w:left="460" w:right="103"/>
        <w:rPr>
          <w:sz w:val="20"/>
          <w:szCs w:val="20"/>
        </w:rPr>
      </w:pPr>
      <w:r>
        <w:rPr>
          <w:rFonts w:ascii="Arial" w:eastAsia="Arial" w:hAnsi="Arial" w:cs="Arial"/>
          <w:color w:val="545656"/>
          <w:spacing w:val="-2"/>
          <w:sz w:val="20"/>
          <w:szCs w:val="20"/>
        </w:rPr>
        <w:t> </w:t>
      </w:r>
    </w:p>
    <w:p w:rsidR="002E0C1F" w:rsidRDefault="00E74FD4">
      <w:pPr>
        <w:spacing w:after="267" w:line="227" w:lineRule="atLeast"/>
        <w:ind w:left="10" w:hanging="10"/>
      </w:pPr>
      <w:r>
        <w:rPr>
          <w:b/>
          <w:bCs/>
        </w:rPr>
        <w:t>Description:</w:t>
      </w:r>
    </w:p>
    <w:p w:rsidR="002E0C1F" w:rsidRDefault="00E74FD4">
      <w:pPr>
        <w:spacing w:line="266" w:lineRule="atLeast"/>
        <w:ind w:left="460" w:right="103" w:hanging="200"/>
        <w:rPr>
          <w:sz w:val="20"/>
          <w:szCs w:val="20"/>
        </w:rPr>
      </w:pPr>
      <w:r>
        <w:rPr>
          <w:rFonts w:ascii="Arial" w:eastAsia="Arial" w:hAnsi="Arial" w:cs="Arial"/>
          <w:color w:val="3F3F41"/>
          <w:spacing w:val="-2"/>
          <w:sz w:val="17"/>
          <w:szCs w:val="17"/>
        </w:rPr>
        <w:t>•</w:t>
      </w:r>
      <w:r>
        <w:rPr>
          <w:sz w:val="14"/>
          <w:szCs w:val="14"/>
        </w:rPr>
        <w:t xml:space="preserve">    </w:t>
      </w:r>
      <w:r>
        <w:rPr>
          <w:rFonts w:ascii="Arial" w:eastAsia="Arial" w:hAnsi="Arial" w:cs="Arial"/>
          <w:color w:val="545656"/>
          <w:spacing w:val="-2"/>
          <w:sz w:val="20"/>
          <w:szCs w:val="20"/>
        </w:rPr>
        <w:t> Forecast Connect is a banking application used to maintain banking forecast, enables forecasting of financial performance and data from differ</w:t>
      </w:r>
      <w:r>
        <w:rPr>
          <w:rFonts w:ascii="Arial" w:eastAsia="Arial" w:hAnsi="Arial" w:cs="Arial"/>
          <w:color w:val="545656"/>
          <w:spacing w:val="-2"/>
          <w:sz w:val="20"/>
          <w:szCs w:val="20"/>
        </w:rPr>
        <w:t>ent sources.</w:t>
      </w:r>
    </w:p>
    <w:p w:rsidR="002E0C1F" w:rsidRDefault="00E74FD4">
      <w:pPr>
        <w:spacing w:line="266" w:lineRule="atLeast"/>
        <w:ind w:left="460" w:right="103" w:hanging="200"/>
        <w:rPr>
          <w:sz w:val="20"/>
          <w:szCs w:val="20"/>
        </w:rPr>
      </w:pPr>
      <w:r>
        <w:rPr>
          <w:rFonts w:ascii="Arial" w:eastAsia="Arial" w:hAnsi="Arial" w:cs="Arial"/>
          <w:color w:val="3F3F41"/>
          <w:spacing w:val="-2"/>
          <w:sz w:val="17"/>
          <w:szCs w:val="17"/>
        </w:rPr>
        <w:t>•</w:t>
      </w:r>
      <w:r>
        <w:rPr>
          <w:sz w:val="14"/>
          <w:szCs w:val="14"/>
        </w:rPr>
        <w:t>     </w:t>
      </w:r>
      <w:r>
        <w:rPr>
          <w:rFonts w:ascii="Arial" w:eastAsia="Arial" w:hAnsi="Arial" w:cs="Arial"/>
          <w:color w:val="545656"/>
          <w:spacing w:val="-2"/>
          <w:sz w:val="20"/>
          <w:szCs w:val="20"/>
        </w:rPr>
        <w:t>Applications consists of various modules such as Equation Builder, Equation Execution, Output Mapping, My Task . Accept data at various level and aggregate as an input.</w:t>
      </w:r>
    </w:p>
    <w:p w:rsidR="002E0C1F" w:rsidRDefault="002E0C1F">
      <w:pPr>
        <w:spacing w:line="266" w:lineRule="atLeast"/>
        <w:ind w:left="460" w:right="103" w:hanging="200"/>
        <w:rPr>
          <w:sz w:val="20"/>
          <w:szCs w:val="20"/>
        </w:rPr>
      </w:pPr>
    </w:p>
    <w:p w:rsidR="002E0C1F" w:rsidRDefault="00E74FD4">
      <w:pPr>
        <w:spacing w:after="267" w:line="227" w:lineRule="atLeast"/>
        <w:ind w:left="10" w:hanging="10"/>
      </w:pPr>
      <w:r>
        <w:rPr>
          <w:b/>
          <w:bCs/>
        </w:rPr>
        <w:t>Responsibilities: </w:t>
      </w:r>
      <w:r>
        <w:t> </w:t>
      </w:r>
    </w:p>
    <w:p w:rsidR="002E0C1F" w:rsidRDefault="00E74FD4">
      <w:pPr>
        <w:spacing w:line="266" w:lineRule="atLeast"/>
        <w:ind w:left="460" w:right="103" w:hanging="200"/>
        <w:rPr>
          <w:sz w:val="20"/>
          <w:szCs w:val="20"/>
        </w:rPr>
      </w:pPr>
      <w:r>
        <w:rPr>
          <w:rFonts w:ascii="Arial" w:eastAsia="Arial" w:hAnsi="Arial" w:cs="Arial"/>
          <w:color w:val="3F3F41"/>
          <w:spacing w:val="-2"/>
          <w:sz w:val="17"/>
          <w:szCs w:val="17"/>
        </w:rPr>
        <w:t>•</w:t>
      </w:r>
      <w:r>
        <w:rPr>
          <w:sz w:val="14"/>
          <w:szCs w:val="14"/>
        </w:rPr>
        <w:t>     </w:t>
      </w:r>
      <w:r>
        <w:rPr>
          <w:rFonts w:ascii="Arial" w:eastAsia="Arial" w:hAnsi="Arial" w:cs="Arial"/>
          <w:color w:val="545656"/>
          <w:spacing w:val="-2"/>
          <w:sz w:val="20"/>
          <w:szCs w:val="20"/>
        </w:rPr>
        <w:t>Designing the Layout changes and bug fixe</w:t>
      </w:r>
      <w:r>
        <w:rPr>
          <w:rFonts w:ascii="Arial" w:eastAsia="Arial" w:hAnsi="Arial" w:cs="Arial"/>
          <w:color w:val="545656"/>
          <w:spacing w:val="-2"/>
          <w:sz w:val="20"/>
          <w:szCs w:val="20"/>
        </w:rPr>
        <w:t>s.</w:t>
      </w:r>
    </w:p>
    <w:p w:rsidR="002E0C1F" w:rsidRDefault="00E74FD4">
      <w:pPr>
        <w:spacing w:line="266" w:lineRule="atLeast"/>
        <w:ind w:left="460" w:right="103" w:hanging="200"/>
        <w:rPr>
          <w:sz w:val="20"/>
          <w:szCs w:val="20"/>
        </w:rPr>
      </w:pPr>
      <w:r>
        <w:rPr>
          <w:rFonts w:ascii="Arial" w:eastAsia="Arial" w:hAnsi="Arial" w:cs="Arial"/>
          <w:color w:val="3F3F41"/>
          <w:spacing w:val="-2"/>
          <w:sz w:val="17"/>
          <w:szCs w:val="17"/>
        </w:rPr>
        <w:t>•</w:t>
      </w:r>
      <w:r>
        <w:rPr>
          <w:sz w:val="14"/>
          <w:szCs w:val="14"/>
        </w:rPr>
        <w:t>     </w:t>
      </w:r>
      <w:r>
        <w:rPr>
          <w:rFonts w:ascii="Arial" w:eastAsia="Arial" w:hAnsi="Arial" w:cs="Arial"/>
          <w:color w:val="545656"/>
          <w:spacing w:val="-2"/>
          <w:sz w:val="20"/>
          <w:szCs w:val="20"/>
        </w:rPr>
        <w:t>Implementation of different modules in the application.</w:t>
      </w:r>
    </w:p>
    <w:p w:rsidR="002E0C1F" w:rsidRDefault="00E74FD4">
      <w:pPr>
        <w:spacing w:line="266" w:lineRule="atLeast"/>
        <w:ind w:left="460" w:right="103" w:hanging="200"/>
        <w:rPr>
          <w:sz w:val="20"/>
          <w:szCs w:val="20"/>
        </w:rPr>
      </w:pPr>
      <w:r>
        <w:rPr>
          <w:rFonts w:ascii="Arial" w:eastAsia="Arial" w:hAnsi="Arial" w:cs="Arial"/>
          <w:color w:val="3F3F41"/>
          <w:spacing w:val="-2"/>
          <w:sz w:val="17"/>
          <w:szCs w:val="17"/>
        </w:rPr>
        <w:t>•</w:t>
      </w:r>
      <w:r>
        <w:rPr>
          <w:sz w:val="14"/>
          <w:szCs w:val="14"/>
        </w:rPr>
        <w:t>     </w:t>
      </w:r>
      <w:r>
        <w:rPr>
          <w:rFonts w:ascii="Arial" w:eastAsia="Arial" w:hAnsi="Arial" w:cs="Arial"/>
          <w:color w:val="545656"/>
          <w:spacing w:val="-2"/>
          <w:sz w:val="20"/>
          <w:szCs w:val="20"/>
        </w:rPr>
        <w:t>Worked in user stories and involved in writing the test cases</w:t>
      </w:r>
    </w:p>
    <w:p w:rsidR="002E0C1F" w:rsidRDefault="00E74FD4">
      <w:pPr>
        <w:spacing w:line="266" w:lineRule="atLeast"/>
        <w:ind w:left="460" w:right="103" w:hanging="200"/>
        <w:rPr>
          <w:sz w:val="20"/>
          <w:szCs w:val="20"/>
        </w:rPr>
      </w:pPr>
      <w:r>
        <w:rPr>
          <w:rFonts w:ascii="Arial" w:eastAsia="Arial" w:hAnsi="Arial" w:cs="Arial"/>
          <w:color w:val="3F3F41"/>
          <w:spacing w:val="-2"/>
          <w:sz w:val="17"/>
          <w:szCs w:val="17"/>
        </w:rPr>
        <w:t>•</w:t>
      </w:r>
      <w:r>
        <w:rPr>
          <w:sz w:val="14"/>
          <w:szCs w:val="14"/>
        </w:rPr>
        <w:t>     </w:t>
      </w:r>
      <w:r>
        <w:rPr>
          <w:rFonts w:ascii="Arial" w:eastAsia="Arial" w:hAnsi="Arial" w:cs="Arial"/>
          <w:color w:val="545656"/>
          <w:spacing w:val="-2"/>
          <w:sz w:val="20"/>
          <w:szCs w:val="20"/>
        </w:rPr>
        <w:t>Worked on maintenance and development for the problems reported by customer.</w:t>
      </w:r>
    </w:p>
    <w:p w:rsidR="002E0C1F" w:rsidRDefault="00E74FD4">
      <w:pPr>
        <w:spacing w:line="266" w:lineRule="atLeast"/>
        <w:ind w:left="460" w:right="103" w:hanging="200"/>
        <w:rPr>
          <w:sz w:val="20"/>
          <w:szCs w:val="20"/>
        </w:rPr>
      </w:pPr>
      <w:r>
        <w:rPr>
          <w:rFonts w:ascii="Arial" w:eastAsia="Arial" w:hAnsi="Arial" w:cs="Arial"/>
          <w:color w:val="3F3F41"/>
          <w:spacing w:val="-2"/>
          <w:sz w:val="17"/>
          <w:szCs w:val="17"/>
        </w:rPr>
        <w:t>•</w:t>
      </w:r>
      <w:r>
        <w:rPr>
          <w:sz w:val="14"/>
          <w:szCs w:val="14"/>
        </w:rPr>
        <w:t>     </w:t>
      </w:r>
      <w:r>
        <w:rPr>
          <w:rFonts w:ascii="Arial" w:eastAsia="Arial" w:hAnsi="Arial" w:cs="Arial"/>
          <w:color w:val="545656"/>
          <w:spacing w:val="-2"/>
          <w:sz w:val="20"/>
          <w:szCs w:val="20"/>
        </w:rPr>
        <w:t xml:space="preserve">Worked in Agile </w:t>
      </w:r>
      <w:r>
        <w:rPr>
          <w:rFonts w:ascii="Arial" w:eastAsia="Arial" w:hAnsi="Arial" w:cs="Arial"/>
          <w:color w:val="545656"/>
          <w:spacing w:val="-2"/>
          <w:sz w:val="20"/>
          <w:szCs w:val="20"/>
        </w:rPr>
        <w:t>Methodology. </w:t>
      </w:r>
    </w:p>
    <w:p w:rsidR="002E0C1F" w:rsidRDefault="002E0C1F">
      <w:pPr>
        <w:spacing w:line="319" w:lineRule="auto"/>
        <w:ind w:left="260" w:right="103"/>
        <w:rPr>
          <w:sz w:val="20"/>
          <w:szCs w:val="20"/>
        </w:rPr>
      </w:pPr>
    </w:p>
    <w:p w:rsidR="002E0C1F" w:rsidRDefault="002E0C1F">
      <w:pPr>
        <w:spacing w:line="319" w:lineRule="auto"/>
        <w:ind w:right="103"/>
        <w:rPr>
          <w:sz w:val="20"/>
          <w:szCs w:val="20"/>
        </w:rPr>
      </w:pPr>
    </w:p>
    <w:p w:rsidR="002E0C1F" w:rsidRDefault="00E74FD4">
      <w:pPr>
        <w:spacing w:after="267" w:line="259" w:lineRule="auto"/>
        <w:ind w:left="10" w:hanging="10"/>
      </w:pPr>
      <w:r>
        <w:rPr>
          <w:b/>
          <w:bCs/>
        </w:rPr>
        <w:t xml:space="preserve">Declaration: </w:t>
      </w:r>
    </w:p>
    <w:p w:rsidR="002E0C1F" w:rsidRDefault="00E74FD4">
      <w:pPr>
        <w:spacing w:after="10" w:line="250" w:lineRule="auto"/>
        <w:ind w:left="14" w:right="355"/>
        <w:rPr>
          <w:sz w:val="20"/>
          <w:szCs w:val="20"/>
        </w:rPr>
      </w:pPr>
      <w:r>
        <w:rPr>
          <w:rFonts w:ascii="Arial" w:eastAsia="Arial" w:hAnsi="Arial" w:cs="Arial"/>
          <w:color w:val="545656"/>
          <w:spacing w:val="-2"/>
          <w:sz w:val="20"/>
          <w:szCs w:val="20"/>
        </w:rPr>
        <w:t xml:space="preserve">I hereby affirm that above given information is true to the best of my knowledge. If given an opportunity in your esteemed organization, I will discharge the best of my duties and to your utmost satisfaction. </w:t>
      </w:r>
    </w:p>
    <w:p w:rsidR="002E0C1F" w:rsidRDefault="00E74FD4">
      <w:pPr>
        <w:spacing w:line="259" w:lineRule="auto"/>
        <w:ind w:left="14"/>
      </w:pPr>
      <w:r>
        <w:t xml:space="preserve"> </w:t>
      </w:r>
    </w:p>
    <w:p w:rsidR="002E0C1F" w:rsidRDefault="00E74FD4">
      <w:pPr>
        <w:spacing w:line="259" w:lineRule="auto"/>
        <w:ind w:left="14"/>
      </w:pPr>
      <w:r>
        <w:lastRenderedPageBreak/>
        <w:t xml:space="preserve"> </w:t>
      </w:r>
    </w:p>
    <w:p w:rsidR="002E0C1F" w:rsidRDefault="00E74FD4">
      <w:pPr>
        <w:tabs>
          <w:tab w:val="center" w:pos="734"/>
          <w:tab w:val="center" w:pos="1454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6"/>
          <w:tab w:val="center" w:pos="7753"/>
        </w:tabs>
        <w:spacing w:after="4" w:line="259" w:lineRule="auto"/>
      </w:pPr>
      <w:r>
        <w:tab/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 xml:space="preserve"> </w:t>
      </w:r>
    </w:p>
    <w:p w:rsidR="002E0C1F" w:rsidRDefault="00E74FD4">
      <w:pPr>
        <w:spacing w:after="158" w:line="259" w:lineRule="auto"/>
        <w:ind w:left="720"/>
        <w:rPr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</w:p>
    <w:p w:rsidR="002E0C1F" w:rsidRDefault="00E74FD4">
      <w:pPr>
        <w:spacing w:line="259" w:lineRule="auto"/>
        <w:ind w:left="14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2E0C1F" w:rsidRDefault="00E74FD4">
      <w:pPr>
        <w:spacing w:after="4" w:line="259" w:lineRule="auto"/>
      </w:pP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b/>
          <w:bCs/>
        </w:rPr>
        <w:t>Thanks,</w:t>
      </w:r>
    </w:p>
    <w:p w:rsidR="002E0C1F" w:rsidRDefault="00E74FD4">
      <w:pPr>
        <w:spacing w:after="4" w:line="259" w:lineRule="auto"/>
      </w:pPr>
      <w:r>
        <w:rPr>
          <w:b/>
          <w:bCs/>
        </w:rPr>
        <w:t>Shruti Singh</w:t>
      </w:r>
    </w:p>
    <w:p w:rsidR="002E0C1F" w:rsidRDefault="002E0C1F">
      <w:pPr>
        <w:spacing w:line="259" w:lineRule="auto"/>
        <w:ind w:left="14"/>
      </w:pPr>
    </w:p>
    <w:sectPr w:rsidR="002E0C1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Noto Serif Tha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Verdana">
    <w:altName w:val="Tahoma"/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1F"/>
    <w:rsid w:val="002E0C1F"/>
    <w:rsid w:val="00E7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9B122C7-8332-514C-87C8-B684842C3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801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Ravina Khan</cp:lastModifiedBy>
  <cp:revision>2</cp:revision>
  <dcterms:created xsi:type="dcterms:W3CDTF">2021-07-22T05:13:00Z</dcterms:created>
  <dcterms:modified xsi:type="dcterms:W3CDTF">2021-07-22T05:13:00Z</dcterms:modified>
</cp:coreProperties>
</file>