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99" w:rsidRPr="006406B5" w:rsidRDefault="00144799">
      <w:pPr>
        <w:rPr>
          <w:rFonts w:eastAsia="Verdana"/>
          <w:b/>
          <w:bCs/>
          <w:sz w:val="2"/>
          <w:szCs w:val="2"/>
        </w:rPr>
      </w:pPr>
    </w:p>
    <w:p w:rsidR="00144799" w:rsidRPr="00E6024A" w:rsidRDefault="000E7E5A" w:rsidP="009218B7">
      <w:pPr>
        <w:pStyle w:val="NoSpacing"/>
        <w:spacing w:line="276" w:lineRule="auto"/>
        <w:jc w:val="center"/>
        <w:rPr>
          <w:rFonts w:eastAsia="Verdana"/>
          <w:b/>
          <w:bCs/>
          <w:sz w:val="28"/>
          <w:szCs w:val="28"/>
          <w:u w:val="single"/>
        </w:rPr>
      </w:pPr>
      <w:r w:rsidRPr="000E7E5A">
        <w:rPr>
          <w:rFonts w:eastAsia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3.65pt;margin-top:3.55pt;width:91.05pt;height:99.3pt;z-index:251660288;mso-width-relative:margin;mso-height-relative:margin">
            <v:textbox style="mso-next-textbox:#_x0000_s1026">
              <w:txbxContent>
                <w:p w:rsidR="003E5316" w:rsidRDefault="001A2A79">
                  <w:r>
                    <w:rPr>
                      <w:b/>
                      <w:noProof/>
                      <w:sz w:val="20"/>
                      <w:szCs w:val="20"/>
                      <w:lang w:val="en-IN" w:eastAsia="en-IN" w:bidi="hi-IN"/>
                    </w:rPr>
                    <w:drawing>
                      <wp:inline distT="0" distB="0" distL="0" distR="0">
                        <wp:extent cx="1044802" cy="1224951"/>
                        <wp:effectExtent l="19050" t="0" r="2948" b="0"/>
                        <wp:docPr id="3" name="Picture 1" descr="C:\Users\Admin\Downloads\img061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ownloads\img061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247" cy="12231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218B7" w:rsidRPr="00E6024A">
        <w:rPr>
          <w:rFonts w:eastAsia="Verdana"/>
          <w:b/>
          <w:bCs/>
          <w:sz w:val="28"/>
          <w:szCs w:val="28"/>
          <w:u w:val="single"/>
        </w:rPr>
        <w:t>RESUME</w:t>
      </w:r>
    </w:p>
    <w:p w:rsidR="00E6024A" w:rsidRPr="00E6024A" w:rsidRDefault="00E6024A" w:rsidP="009218B7">
      <w:pPr>
        <w:pStyle w:val="NoSpacing"/>
        <w:spacing w:line="276" w:lineRule="auto"/>
        <w:jc w:val="center"/>
        <w:rPr>
          <w:rFonts w:eastAsia="Verdana"/>
          <w:b/>
          <w:bCs/>
          <w:sz w:val="10"/>
          <w:szCs w:val="10"/>
        </w:rPr>
      </w:pPr>
    </w:p>
    <w:p w:rsidR="00E6024A" w:rsidRPr="00E6024A" w:rsidRDefault="00E6024A" w:rsidP="009218B7">
      <w:pPr>
        <w:pStyle w:val="NoSpacing"/>
        <w:spacing w:line="276" w:lineRule="auto"/>
        <w:jc w:val="center"/>
        <w:rPr>
          <w:rFonts w:eastAsia="Verdana"/>
          <w:b/>
          <w:bCs/>
          <w:sz w:val="4"/>
          <w:szCs w:val="4"/>
          <w:u w:val="single"/>
        </w:rPr>
      </w:pPr>
    </w:p>
    <w:p w:rsidR="00144799" w:rsidRPr="00221E3A" w:rsidRDefault="00D45CF0" w:rsidP="00144799">
      <w:pPr>
        <w:pStyle w:val="NoSpacing"/>
        <w:spacing w:line="276" w:lineRule="auto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Minaxi Jaydeep Apandkar</w:t>
      </w:r>
    </w:p>
    <w:p w:rsidR="00D45CF0" w:rsidRPr="00221E3A" w:rsidRDefault="00D45CF0" w:rsidP="00D45CF0">
      <w:pPr>
        <w:pStyle w:val="NoSpacing"/>
        <w:spacing w:line="276" w:lineRule="auto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>E 303, Tirupati Appt.,</w:t>
      </w:r>
    </w:p>
    <w:p w:rsidR="00144799" w:rsidRPr="00221E3A" w:rsidRDefault="00D45CF0" w:rsidP="00144799">
      <w:pPr>
        <w:pStyle w:val="NoSpacing"/>
        <w:spacing w:line="276" w:lineRule="auto"/>
        <w:rPr>
          <w:rFonts w:eastAsia="Verdana"/>
          <w:sz w:val="20"/>
          <w:szCs w:val="20"/>
        </w:rPr>
      </w:pPr>
      <w:r>
        <w:rPr>
          <w:rFonts w:eastAsia="Verdana"/>
          <w:sz w:val="20"/>
          <w:szCs w:val="20"/>
        </w:rPr>
        <w:t>Khariwad, Nani Daman</w:t>
      </w:r>
    </w:p>
    <w:p w:rsidR="00144799" w:rsidRPr="00221E3A" w:rsidRDefault="00144799" w:rsidP="00144799">
      <w:pPr>
        <w:tabs>
          <w:tab w:val="left" w:pos="3600"/>
        </w:tabs>
        <w:ind w:left="4320" w:hanging="4320"/>
        <w:rPr>
          <w:sz w:val="20"/>
          <w:szCs w:val="20"/>
        </w:rPr>
      </w:pPr>
      <w:r w:rsidRPr="00221E3A">
        <w:rPr>
          <w:sz w:val="20"/>
          <w:szCs w:val="20"/>
        </w:rPr>
        <w:t>Contact No</w:t>
      </w:r>
      <w:r w:rsidRPr="00221E3A">
        <w:rPr>
          <w:b/>
          <w:sz w:val="20"/>
          <w:szCs w:val="20"/>
        </w:rPr>
        <w:t>:</w:t>
      </w:r>
      <w:r w:rsidRPr="00221E3A">
        <w:rPr>
          <w:sz w:val="20"/>
          <w:szCs w:val="20"/>
        </w:rPr>
        <w:t xml:space="preserve">  +91</w:t>
      </w:r>
      <w:r w:rsidR="00D45CF0">
        <w:rPr>
          <w:sz w:val="20"/>
          <w:szCs w:val="20"/>
        </w:rPr>
        <w:t>9879778261</w:t>
      </w:r>
    </w:p>
    <w:p w:rsidR="00144799" w:rsidRPr="00221E3A" w:rsidRDefault="00144799" w:rsidP="00144799">
      <w:pPr>
        <w:tabs>
          <w:tab w:val="left" w:pos="3600"/>
        </w:tabs>
        <w:ind w:left="4320" w:hanging="4320"/>
        <w:rPr>
          <w:sz w:val="20"/>
          <w:szCs w:val="20"/>
        </w:rPr>
      </w:pPr>
      <w:r w:rsidRPr="00221E3A">
        <w:rPr>
          <w:sz w:val="20"/>
          <w:szCs w:val="20"/>
        </w:rPr>
        <w:t>E-Mail</w:t>
      </w:r>
      <w:r w:rsidRPr="00221E3A">
        <w:rPr>
          <w:b/>
          <w:sz w:val="20"/>
          <w:szCs w:val="20"/>
        </w:rPr>
        <w:t>:</w:t>
      </w:r>
      <w:r w:rsidR="00D45CF0">
        <w:rPr>
          <w:sz w:val="20"/>
          <w:szCs w:val="20"/>
        </w:rPr>
        <w:t>minaxiapandkar@gmail.com</w:t>
      </w:r>
      <w:r w:rsidRPr="00221E3A">
        <w:rPr>
          <w:sz w:val="20"/>
          <w:szCs w:val="20"/>
        </w:rPr>
        <w:tab/>
      </w:r>
    </w:p>
    <w:p w:rsidR="00144799" w:rsidRPr="00221E3A" w:rsidRDefault="00144799" w:rsidP="00E6024A">
      <w:pPr>
        <w:pStyle w:val="NoSpacing"/>
        <w:pBdr>
          <w:bottom w:val="single" w:sz="12" w:space="0" w:color="auto"/>
        </w:pBdr>
        <w:rPr>
          <w:sz w:val="20"/>
          <w:szCs w:val="20"/>
        </w:rPr>
      </w:pPr>
      <w:r w:rsidRPr="00221E3A">
        <w:rPr>
          <w:bCs/>
          <w:color w:val="000000"/>
          <w:sz w:val="20"/>
          <w:szCs w:val="20"/>
        </w:rPr>
        <w:t xml:space="preserve">                             </w:t>
      </w:r>
      <w:r w:rsidRPr="00221E3A">
        <w:rPr>
          <w:color w:val="000000"/>
          <w:sz w:val="20"/>
          <w:szCs w:val="20"/>
        </w:rPr>
        <w:t>                                             </w:t>
      </w:r>
    </w:p>
    <w:p w:rsidR="00144799" w:rsidRDefault="00A365EC" w:rsidP="00144799">
      <w:pPr>
        <w:rPr>
          <w:rFonts w:eastAsia="Verdana"/>
          <w:b/>
          <w:bCs/>
          <w:u w:val="single"/>
        </w:rPr>
      </w:pPr>
      <w:r w:rsidRPr="00A365EC">
        <w:rPr>
          <w:rFonts w:eastAsia="Verdana"/>
          <w:b/>
          <w:bCs/>
          <w:u w:val="single"/>
        </w:rPr>
        <w:t>CARRER OBJECTIVE</w:t>
      </w:r>
    </w:p>
    <w:p w:rsidR="00A365EC" w:rsidRPr="00A365EC" w:rsidRDefault="00A365EC" w:rsidP="00144799">
      <w:pPr>
        <w:rPr>
          <w:rFonts w:eastAsia="Verdana"/>
          <w:b/>
          <w:bCs/>
          <w:sz w:val="10"/>
          <w:szCs w:val="10"/>
          <w:u w:val="single"/>
        </w:rPr>
      </w:pPr>
    </w:p>
    <w:p w:rsidR="00A365EC" w:rsidRPr="00A16BE2" w:rsidRDefault="00A365EC" w:rsidP="00144799">
      <w:pPr>
        <w:rPr>
          <w:rFonts w:eastAsia="Verdana"/>
          <w:sz w:val="22"/>
          <w:szCs w:val="22"/>
        </w:rPr>
      </w:pPr>
      <w:r w:rsidRPr="00A16BE2">
        <w:rPr>
          <w:rFonts w:eastAsia="Verdana"/>
          <w:sz w:val="22"/>
          <w:szCs w:val="22"/>
        </w:rPr>
        <w:t>To work hard with full dedication for the achievement of organization objective under satisfying job contact, hence enhancing my skill and knowledge and ready to learn new things.</w:t>
      </w:r>
    </w:p>
    <w:p w:rsidR="00A365EC" w:rsidRPr="00A16BE2" w:rsidRDefault="00A365EC" w:rsidP="00144799">
      <w:pPr>
        <w:rPr>
          <w:rFonts w:eastAsia="Verdana"/>
          <w:sz w:val="12"/>
          <w:szCs w:val="12"/>
        </w:rPr>
      </w:pPr>
    </w:p>
    <w:p w:rsidR="00144799" w:rsidRPr="00221E3A" w:rsidRDefault="00144799" w:rsidP="00144799">
      <w:pPr>
        <w:rPr>
          <w:rFonts w:eastAsia="Verdana"/>
          <w:b/>
          <w:bCs/>
          <w:u w:val="single"/>
        </w:rPr>
      </w:pPr>
      <w:r w:rsidRPr="00221E3A">
        <w:rPr>
          <w:rFonts w:eastAsia="Verdana"/>
          <w:b/>
          <w:bCs/>
          <w:u w:val="single"/>
        </w:rPr>
        <w:t>EDUCATIONAL QUALIFICATION:</w:t>
      </w:r>
    </w:p>
    <w:p w:rsidR="00221E3A" w:rsidRPr="00221E3A" w:rsidRDefault="00221E3A" w:rsidP="00144799">
      <w:pPr>
        <w:rPr>
          <w:rFonts w:eastAsia="Verdana"/>
          <w:b/>
          <w:bCs/>
          <w:sz w:val="14"/>
          <w:szCs w:val="14"/>
          <w:u w:val="single"/>
        </w:rPr>
      </w:pPr>
    </w:p>
    <w:tbl>
      <w:tblPr>
        <w:tblW w:w="10206" w:type="dxa"/>
        <w:tblInd w:w="-459" w:type="dxa"/>
        <w:tblLook w:val="04A0"/>
      </w:tblPr>
      <w:tblGrid>
        <w:gridCol w:w="680"/>
        <w:gridCol w:w="2136"/>
        <w:gridCol w:w="2307"/>
        <w:gridCol w:w="2492"/>
        <w:gridCol w:w="1744"/>
        <w:gridCol w:w="847"/>
      </w:tblGrid>
      <w:tr w:rsidR="002F416A" w:rsidRPr="00221E3A" w:rsidTr="002F416A">
        <w:trPr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1CD" w:rsidRPr="007714B0" w:rsidRDefault="00221E3A" w:rsidP="007714B0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EF5D53">
              <w:rPr>
                <w:rFonts w:eastAsia="Verdana"/>
                <w:b/>
                <w:bCs/>
                <w:sz w:val="22"/>
                <w:szCs w:val="22"/>
                <w:lang w:bidi="gu-IN"/>
              </w:rPr>
              <w:t xml:space="preserve">SR. </w:t>
            </w:r>
            <w:r w:rsidRPr="008C51CD">
              <w:rPr>
                <w:rFonts w:eastAsia="Verdana"/>
                <w:b/>
                <w:bCs/>
                <w:sz w:val="22"/>
                <w:szCs w:val="22"/>
                <w:lang w:bidi="gu-IN"/>
              </w:rPr>
              <w:t>NO.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7714B0">
              <w:rPr>
                <w:b/>
                <w:bCs/>
                <w:sz w:val="22"/>
                <w:szCs w:val="22"/>
                <w:lang w:bidi="gu-IN"/>
              </w:rPr>
              <w:t>EXAMINATION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7714B0">
              <w:rPr>
                <w:b/>
                <w:bCs/>
                <w:sz w:val="22"/>
                <w:szCs w:val="22"/>
                <w:lang w:bidi="gu-IN"/>
              </w:rPr>
              <w:t>COLLEGE/SCHOOL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7714B0">
              <w:rPr>
                <w:b/>
                <w:bCs/>
                <w:sz w:val="22"/>
                <w:szCs w:val="22"/>
                <w:lang w:bidi="gu-IN"/>
              </w:rPr>
              <w:t>UNIVERSITY/BOARD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7714B0">
              <w:rPr>
                <w:b/>
                <w:bCs/>
                <w:sz w:val="22"/>
                <w:szCs w:val="22"/>
                <w:lang w:bidi="gu-IN"/>
              </w:rPr>
              <w:t>PERCENTAGE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7714B0">
              <w:rPr>
                <w:b/>
                <w:bCs/>
                <w:sz w:val="22"/>
                <w:szCs w:val="22"/>
                <w:lang w:bidi="gu-IN"/>
              </w:rPr>
              <w:t>YEAR</w:t>
            </w:r>
          </w:p>
        </w:tc>
      </w:tr>
      <w:tr w:rsidR="002F416A" w:rsidRPr="00221E3A" w:rsidTr="002F416A">
        <w:trPr>
          <w:trHeight w:val="11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Bachelors of Computer Application (B.C.A)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Shrinathji College of Computer Application, Daman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Veer Narmad South Gujarat University, Surat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880F2B" w:rsidP="00D45CF0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62</w:t>
            </w:r>
            <w:r w:rsidR="00D45CF0">
              <w:rPr>
                <w:sz w:val="22"/>
                <w:szCs w:val="22"/>
                <w:lang w:bidi="gu-IN"/>
              </w:rPr>
              <w:t>.20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201</w:t>
            </w:r>
            <w:r w:rsidR="00D45CF0">
              <w:rPr>
                <w:sz w:val="22"/>
                <w:szCs w:val="22"/>
                <w:lang w:bidi="gu-IN"/>
              </w:rPr>
              <w:t>8</w:t>
            </w:r>
          </w:p>
        </w:tc>
      </w:tr>
      <w:tr w:rsidR="002F416A" w:rsidRPr="00221E3A" w:rsidTr="002F416A">
        <w:trPr>
          <w:trHeight w:val="11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H.S.C.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Technical Training Institute, Daman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Gujarat Secondary &amp; High Secondary Education Board, Gandhinagar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D45CF0" w:rsidP="007714B0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56.05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201</w:t>
            </w:r>
            <w:r w:rsidR="00D45CF0">
              <w:rPr>
                <w:sz w:val="22"/>
                <w:szCs w:val="22"/>
                <w:lang w:bidi="gu-IN"/>
              </w:rPr>
              <w:t>5</w:t>
            </w:r>
          </w:p>
        </w:tc>
      </w:tr>
      <w:tr w:rsidR="002F416A" w:rsidRPr="00221E3A" w:rsidTr="002F416A">
        <w:trPr>
          <w:trHeight w:val="11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S.S.C.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880F2B" w:rsidP="007714B0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Government High School, Nani Daman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Gujarat Secondary &amp; High Secondary Education Board, Gandhinagar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D45CF0" w:rsidP="007714B0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46.5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4B0" w:rsidRPr="007714B0" w:rsidRDefault="007714B0" w:rsidP="007714B0">
            <w:pPr>
              <w:jc w:val="center"/>
              <w:rPr>
                <w:sz w:val="22"/>
                <w:szCs w:val="22"/>
                <w:lang w:bidi="gu-IN"/>
              </w:rPr>
            </w:pPr>
            <w:r w:rsidRPr="007714B0">
              <w:rPr>
                <w:sz w:val="22"/>
                <w:szCs w:val="22"/>
                <w:lang w:bidi="gu-IN"/>
              </w:rPr>
              <w:t>2012</w:t>
            </w:r>
          </w:p>
        </w:tc>
      </w:tr>
    </w:tbl>
    <w:p w:rsidR="00144799" w:rsidRPr="006406B5" w:rsidRDefault="00144799" w:rsidP="00144799">
      <w:pPr>
        <w:rPr>
          <w:rFonts w:eastAsia="Verdana"/>
          <w:b/>
          <w:bCs/>
          <w:sz w:val="14"/>
          <w:szCs w:val="14"/>
        </w:rPr>
      </w:pPr>
    </w:p>
    <w:p w:rsidR="008C51CD" w:rsidRPr="00C83126" w:rsidRDefault="008C51CD" w:rsidP="008C51CD">
      <w:pPr>
        <w:rPr>
          <w:rFonts w:eastAsia="Verdana"/>
          <w:b/>
          <w:u w:val="single"/>
        </w:rPr>
      </w:pPr>
      <w:r w:rsidRPr="00C83126">
        <w:rPr>
          <w:rFonts w:eastAsia="Verdana"/>
          <w:b/>
          <w:u w:val="single"/>
        </w:rPr>
        <w:t>EXPERIENCE:</w:t>
      </w:r>
    </w:p>
    <w:p w:rsidR="00221E3A" w:rsidRPr="00221E3A" w:rsidRDefault="00221E3A" w:rsidP="008C51CD">
      <w:pPr>
        <w:rPr>
          <w:rFonts w:eastAsia="Verdana"/>
          <w:b/>
          <w:sz w:val="14"/>
          <w:szCs w:val="14"/>
          <w:u w:val="single"/>
        </w:rPr>
      </w:pPr>
    </w:p>
    <w:tbl>
      <w:tblPr>
        <w:tblW w:w="10206" w:type="dxa"/>
        <w:tblInd w:w="-459" w:type="dxa"/>
        <w:tblLook w:val="04A0"/>
      </w:tblPr>
      <w:tblGrid>
        <w:gridCol w:w="709"/>
        <w:gridCol w:w="4253"/>
        <w:gridCol w:w="2693"/>
        <w:gridCol w:w="1276"/>
        <w:gridCol w:w="1275"/>
      </w:tblGrid>
      <w:tr w:rsidR="009A015F" w:rsidRPr="00221E3A" w:rsidTr="008C51CD">
        <w:trPr>
          <w:trHeight w:val="76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1CD" w:rsidRPr="008C51CD" w:rsidRDefault="009A015F" w:rsidP="00867CE2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EF5D53">
              <w:rPr>
                <w:rFonts w:eastAsia="Verdana"/>
                <w:b/>
                <w:bCs/>
                <w:sz w:val="22"/>
                <w:szCs w:val="22"/>
                <w:lang w:bidi="gu-IN"/>
              </w:rPr>
              <w:t xml:space="preserve">SR. </w:t>
            </w:r>
            <w:r w:rsidR="008C51CD" w:rsidRPr="008C51CD">
              <w:rPr>
                <w:rFonts w:eastAsia="Verdana"/>
                <w:b/>
                <w:bCs/>
                <w:sz w:val="22"/>
                <w:szCs w:val="22"/>
                <w:lang w:bidi="gu-IN"/>
              </w:rPr>
              <w:t>NO.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1CD" w:rsidRPr="008C51CD" w:rsidRDefault="008C51CD" w:rsidP="00867CE2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8C51CD">
              <w:rPr>
                <w:b/>
                <w:bCs/>
                <w:sz w:val="22"/>
                <w:szCs w:val="22"/>
                <w:lang w:bidi="gu-IN"/>
              </w:rPr>
              <w:t>NAME OF ORGANIZATION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1CD" w:rsidRPr="008C51CD" w:rsidRDefault="008C51CD" w:rsidP="00867CE2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8C51CD">
              <w:rPr>
                <w:b/>
                <w:bCs/>
                <w:sz w:val="22"/>
                <w:szCs w:val="22"/>
                <w:lang w:bidi="gu-IN"/>
              </w:rPr>
              <w:t>DESIGNATION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1CD" w:rsidRPr="008C51CD" w:rsidRDefault="008C51CD" w:rsidP="00867CE2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8C51CD">
              <w:rPr>
                <w:b/>
                <w:bCs/>
                <w:sz w:val="22"/>
                <w:szCs w:val="22"/>
                <w:lang w:bidi="gu-IN"/>
              </w:rPr>
              <w:t>PERIOD OF SERVICE</w:t>
            </w:r>
          </w:p>
        </w:tc>
      </w:tr>
      <w:tr w:rsidR="008C51CD" w:rsidRPr="00221E3A" w:rsidTr="008C51CD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1CD" w:rsidRPr="008C51CD" w:rsidRDefault="008C51CD" w:rsidP="00867CE2">
            <w:pPr>
              <w:rPr>
                <w:b/>
                <w:bCs/>
                <w:sz w:val="22"/>
                <w:szCs w:val="22"/>
                <w:lang w:bidi="gu-IN"/>
              </w:rPr>
            </w:pPr>
          </w:p>
        </w:tc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1CD" w:rsidRPr="008C51CD" w:rsidRDefault="008C51CD" w:rsidP="00867CE2">
            <w:pPr>
              <w:rPr>
                <w:b/>
                <w:bCs/>
                <w:sz w:val="22"/>
                <w:szCs w:val="22"/>
                <w:lang w:bidi="gu-IN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1CD" w:rsidRPr="008C51CD" w:rsidRDefault="008C51CD" w:rsidP="00867CE2">
            <w:pPr>
              <w:rPr>
                <w:b/>
                <w:bCs/>
                <w:sz w:val="22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1CD" w:rsidRPr="008C51CD" w:rsidRDefault="008C51CD" w:rsidP="00867CE2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8C51CD">
              <w:rPr>
                <w:b/>
                <w:bCs/>
                <w:sz w:val="22"/>
                <w:szCs w:val="22"/>
                <w:lang w:bidi="gu-IN"/>
              </w:rPr>
              <w:t>FROM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1CD" w:rsidRPr="008C51CD" w:rsidRDefault="008C51CD" w:rsidP="00867CE2">
            <w:pPr>
              <w:jc w:val="center"/>
              <w:rPr>
                <w:b/>
                <w:bCs/>
                <w:sz w:val="22"/>
                <w:szCs w:val="22"/>
                <w:lang w:bidi="gu-IN"/>
              </w:rPr>
            </w:pPr>
            <w:r w:rsidRPr="008C51CD">
              <w:rPr>
                <w:b/>
                <w:bCs/>
                <w:sz w:val="22"/>
                <w:szCs w:val="22"/>
                <w:lang w:bidi="gu-IN"/>
              </w:rPr>
              <w:t>TO</w:t>
            </w:r>
          </w:p>
        </w:tc>
      </w:tr>
      <w:tr w:rsidR="00EB5F90" w:rsidRPr="00221E3A" w:rsidTr="008A5041">
        <w:trPr>
          <w:trHeight w:val="49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EB5F90" w:rsidP="00867CE2">
            <w:pPr>
              <w:jc w:val="center"/>
              <w:rPr>
                <w:sz w:val="22"/>
                <w:szCs w:val="22"/>
                <w:lang w:bidi="gu-IN"/>
              </w:rPr>
            </w:pPr>
            <w:r w:rsidRPr="008C51CD">
              <w:rPr>
                <w:sz w:val="22"/>
                <w:szCs w:val="22"/>
                <w:lang w:bidi="gu-IN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EB5F90" w:rsidP="00275D46">
            <w:pPr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Ma Auto (Bike Showroom)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EB5F90" w:rsidP="00867CE2">
            <w:pPr>
              <w:jc w:val="center"/>
              <w:rPr>
                <w:sz w:val="22"/>
                <w:szCs w:val="22"/>
                <w:lang w:bidi="gu-IN"/>
              </w:rPr>
            </w:pPr>
            <w:r w:rsidRPr="008C51CD">
              <w:rPr>
                <w:sz w:val="22"/>
                <w:szCs w:val="22"/>
                <w:lang w:bidi="gu-IN"/>
              </w:rPr>
              <w:t xml:space="preserve">Data Entry </w:t>
            </w:r>
            <w:r w:rsidRPr="00EF5D53">
              <w:rPr>
                <w:sz w:val="22"/>
                <w:szCs w:val="22"/>
                <w:lang w:bidi="gu-IN"/>
              </w:rPr>
              <w:t>Operator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EB5F90" w:rsidP="00867CE2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6 Months</w:t>
            </w:r>
          </w:p>
        </w:tc>
      </w:tr>
      <w:tr w:rsidR="00EB5F90" w:rsidRPr="00221E3A" w:rsidTr="000D03C8">
        <w:trPr>
          <w:trHeight w:val="5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EB5F90" w:rsidP="00867CE2">
            <w:pPr>
              <w:jc w:val="center"/>
              <w:rPr>
                <w:sz w:val="22"/>
                <w:szCs w:val="22"/>
                <w:lang w:bidi="gu-IN"/>
              </w:rPr>
            </w:pPr>
            <w:r w:rsidRPr="008C51CD">
              <w:rPr>
                <w:sz w:val="22"/>
                <w:szCs w:val="22"/>
                <w:lang w:bidi="gu-IN"/>
              </w:rPr>
              <w:t>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EB5F90" w:rsidP="00275D46">
            <w:pPr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Aayushman Bharat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F90" w:rsidRPr="008C51CD" w:rsidRDefault="00880F2B" w:rsidP="009A015F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Data Entry Kit Operator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F90" w:rsidRPr="008C51CD" w:rsidRDefault="00880F2B" w:rsidP="00867CE2">
            <w:pPr>
              <w:jc w:val="center"/>
              <w:rPr>
                <w:sz w:val="22"/>
                <w:szCs w:val="22"/>
                <w:lang w:bidi="gu-IN"/>
              </w:rPr>
            </w:pPr>
            <w:r>
              <w:rPr>
                <w:sz w:val="22"/>
                <w:szCs w:val="22"/>
                <w:lang w:bidi="gu-IN"/>
              </w:rPr>
              <w:t>Till Date</w:t>
            </w:r>
          </w:p>
        </w:tc>
      </w:tr>
    </w:tbl>
    <w:p w:rsidR="00144799" w:rsidRPr="00221E3A" w:rsidRDefault="00144799" w:rsidP="00144799">
      <w:pPr>
        <w:rPr>
          <w:rFonts w:eastAsia="Verdana"/>
          <w:bCs/>
          <w:sz w:val="20"/>
          <w:szCs w:val="20"/>
        </w:rPr>
      </w:pPr>
    </w:p>
    <w:p w:rsidR="00144799" w:rsidRPr="00EF5D53" w:rsidRDefault="00144799" w:rsidP="00144799">
      <w:pPr>
        <w:tabs>
          <w:tab w:val="left" w:pos="360"/>
        </w:tabs>
        <w:suppressAutoHyphens/>
        <w:rPr>
          <w:rFonts w:eastAsia="Verdana"/>
          <w:b/>
          <w:bCs/>
          <w:u w:val="single"/>
        </w:rPr>
      </w:pPr>
      <w:r w:rsidRPr="00EF5D53">
        <w:rPr>
          <w:rFonts w:eastAsia="Verdana"/>
          <w:b/>
          <w:bCs/>
          <w:u w:val="single"/>
        </w:rPr>
        <w:t xml:space="preserve">TECHNICAL SKILLS: </w:t>
      </w:r>
    </w:p>
    <w:p w:rsidR="007F6244" w:rsidRPr="006406B5" w:rsidRDefault="007F6244" w:rsidP="00144799">
      <w:pPr>
        <w:tabs>
          <w:tab w:val="left" w:pos="360"/>
        </w:tabs>
        <w:suppressAutoHyphens/>
        <w:rPr>
          <w:rFonts w:eastAsia="Verdana"/>
          <w:sz w:val="8"/>
          <w:szCs w:val="8"/>
        </w:rPr>
      </w:pPr>
    </w:p>
    <w:tbl>
      <w:tblPr>
        <w:tblW w:w="0" w:type="auto"/>
        <w:tblLook w:val="04A0"/>
      </w:tblPr>
      <w:tblGrid>
        <w:gridCol w:w="2898"/>
        <w:gridCol w:w="5019"/>
      </w:tblGrid>
      <w:tr w:rsidR="00C74828" w:rsidRPr="00221E3A" w:rsidTr="00C74828">
        <w:tc>
          <w:tcPr>
            <w:tcW w:w="2898" w:type="dxa"/>
            <w:hideMark/>
          </w:tcPr>
          <w:p w:rsidR="00C74828" w:rsidRPr="00352A40" w:rsidRDefault="00C74828" w:rsidP="00352A40">
            <w:pPr>
              <w:rPr>
                <w:color w:val="auto"/>
                <w:sz w:val="22"/>
                <w:szCs w:val="20"/>
              </w:rPr>
            </w:pPr>
            <w:r w:rsidRPr="00352A40">
              <w:rPr>
                <w:b/>
                <w:bCs/>
                <w:sz w:val="22"/>
                <w:szCs w:val="20"/>
              </w:rPr>
              <w:t>Platform (OS)</w:t>
            </w:r>
          </w:p>
        </w:tc>
        <w:tc>
          <w:tcPr>
            <w:tcW w:w="5019" w:type="dxa"/>
            <w:hideMark/>
          </w:tcPr>
          <w:p w:rsidR="00C74828" w:rsidRDefault="00C74828" w:rsidP="00352A40">
            <w:pPr>
              <w:ind w:left="342" w:hanging="342"/>
              <w:rPr>
                <w:sz w:val="22"/>
                <w:szCs w:val="20"/>
              </w:rPr>
            </w:pPr>
            <w:r w:rsidRPr="00352A40">
              <w:rPr>
                <w:b/>
                <w:bCs/>
                <w:sz w:val="22"/>
                <w:szCs w:val="20"/>
              </w:rPr>
              <w:t>:</w:t>
            </w:r>
            <w:r w:rsidRPr="00352A40">
              <w:rPr>
                <w:sz w:val="22"/>
                <w:szCs w:val="20"/>
              </w:rPr>
              <w:t xml:space="preserve">   Windows 2003 ,xp, Widows 7,</w:t>
            </w:r>
            <w:r w:rsidR="00150872">
              <w:rPr>
                <w:sz w:val="22"/>
                <w:szCs w:val="20"/>
              </w:rPr>
              <w:t xml:space="preserve"> Widows 10, </w:t>
            </w:r>
            <w:r w:rsidRPr="00352A40">
              <w:rPr>
                <w:sz w:val="22"/>
                <w:szCs w:val="20"/>
              </w:rPr>
              <w:t xml:space="preserve"> Unix.</w:t>
            </w:r>
          </w:p>
          <w:p w:rsidR="00686497" w:rsidRPr="00352A40" w:rsidRDefault="00686497" w:rsidP="00352A40">
            <w:pPr>
              <w:ind w:left="342" w:hanging="342"/>
              <w:rPr>
                <w:sz w:val="22"/>
                <w:szCs w:val="20"/>
              </w:rPr>
            </w:pPr>
          </w:p>
        </w:tc>
      </w:tr>
      <w:tr w:rsidR="00C74828" w:rsidRPr="00221E3A" w:rsidTr="00C74828">
        <w:trPr>
          <w:trHeight w:val="540"/>
        </w:trPr>
        <w:tc>
          <w:tcPr>
            <w:tcW w:w="2898" w:type="dxa"/>
            <w:hideMark/>
          </w:tcPr>
          <w:p w:rsidR="00C74828" w:rsidRPr="00352A40" w:rsidRDefault="00C74828" w:rsidP="00352A40">
            <w:pPr>
              <w:rPr>
                <w:sz w:val="22"/>
                <w:szCs w:val="20"/>
              </w:rPr>
            </w:pPr>
            <w:r w:rsidRPr="00352A40">
              <w:rPr>
                <w:b/>
                <w:bCs/>
                <w:sz w:val="22"/>
                <w:szCs w:val="20"/>
              </w:rPr>
              <w:t>Database Software</w:t>
            </w:r>
          </w:p>
        </w:tc>
        <w:tc>
          <w:tcPr>
            <w:tcW w:w="5019" w:type="dxa"/>
            <w:hideMark/>
          </w:tcPr>
          <w:p w:rsidR="00C74828" w:rsidRPr="00352A40" w:rsidRDefault="00C74828" w:rsidP="00352A40">
            <w:pPr>
              <w:ind w:left="342" w:hanging="342"/>
              <w:rPr>
                <w:sz w:val="22"/>
                <w:szCs w:val="20"/>
              </w:rPr>
            </w:pPr>
            <w:r w:rsidRPr="00352A40">
              <w:rPr>
                <w:b/>
                <w:bCs/>
                <w:sz w:val="22"/>
                <w:szCs w:val="20"/>
              </w:rPr>
              <w:t>:</w:t>
            </w:r>
            <w:r w:rsidRPr="00352A40">
              <w:rPr>
                <w:sz w:val="22"/>
                <w:szCs w:val="20"/>
              </w:rPr>
              <w:t xml:space="preserve">   My SQL.</w:t>
            </w:r>
          </w:p>
        </w:tc>
      </w:tr>
      <w:tr w:rsidR="00C74828" w:rsidRPr="00221E3A" w:rsidTr="00C74828">
        <w:tc>
          <w:tcPr>
            <w:tcW w:w="2898" w:type="dxa"/>
            <w:hideMark/>
          </w:tcPr>
          <w:p w:rsidR="00C74828" w:rsidRPr="00352A40" w:rsidRDefault="00C74828" w:rsidP="00352A40">
            <w:pPr>
              <w:rPr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>Languages Known</w:t>
            </w:r>
          </w:p>
        </w:tc>
        <w:tc>
          <w:tcPr>
            <w:tcW w:w="5019" w:type="dxa"/>
            <w:hideMark/>
          </w:tcPr>
          <w:p w:rsidR="00C74828" w:rsidRDefault="00C74828" w:rsidP="00352A40">
            <w:pPr>
              <w:rPr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 xml:space="preserve">:  </w:t>
            </w:r>
            <w:r w:rsidRPr="00352A40">
              <w:rPr>
                <w:sz w:val="22"/>
                <w:szCs w:val="20"/>
              </w:rPr>
              <w:t xml:space="preserve">Java, C, C++, </w:t>
            </w:r>
          </w:p>
          <w:p w:rsidR="00352A40" w:rsidRPr="00352A40" w:rsidRDefault="00352A40" w:rsidP="00352A40">
            <w:pPr>
              <w:rPr>
                <w:sz w:val="22"/>
                <w:szCs w:val="20"/>
              </w:rPr>
            </w:pPr>
          </w:p>
        </w:tc>
      </w:tr>
      <w:tr w:rsidR="00C74828" w:rsidRPr="00221E3A" w:rsidTr="00C74828">
        <w:tc>
          <w:tcPr>
            <w:tcW w:w="2898" w:type="dxa"/>
            <w:hideMark/>
          </w:tcPr>
          <w:p w:rsidR="00C74828" w:rsidRPr="00352A40" w:rsidRDefault="00C74828" w:rsidP="00352A40">
            <w:pPr>
              <w:rPr>
                <w:b/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>Web technology</w:t>
            </w:r>
          </w:p>
          <w:p w:rsidR="00C74828" w:rsidRPr="00352A40" w:rsidRDefault="00C74828" w:rsidP="00352A40">
            <w:pPr>
              <w:rPr>
                <w:b/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>(Server side)</w:t>
            </w:r>
          </w:p>
          <w:p w:rsidR="00C74828" w:rsidRPr="00E6024A" w:rsidRDefault="00C74828" w:rsidP="00352A40">
            <w:pPr>
              <w:rPr>
                <w:sz w:val="16"/>
                <w:szCs w:val="14"/>
              </w:rPr>
            </w:pPr>
          </w:p>
        </w:tc>
        <w:tc>
          <w:tcPr>
            <w:tcW w:w="5019" w:type="dxa"/>
            <w:hideMark/>
          </w:tcPr>
          <w:p w:rsidR="00C74828" w:rsidRPr="00352A40" w:rsidRDefault="000B1EBB" w:rsidP="00352A40">
            <w:pPr>
              <w:rPr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 xml:space="preserve">:    </w:t>
            </w:r>
            <w:r w:rsidRPr="00352A40">
              <w:rPr>
                <w:sz w:val="22"/>
                <w:szCs w:val="20"/>
              </w:rPr>
              <w:t>PHP, WordPress</w:t>
            </w:r>
            <w:r>
              <w:rPr>
                <w:sz w:val="22"/>
                <w:szCs w:val="20"/>
              </w:rPr>
              <w:t>.</w:t>
            </w:r>
          </w:p>
        </w:tc>
      </w:tr>
      <w:tr w:rsidR="00C74828" w:rsidRPr="00221E3A" w:rsidTr="00C74828">
        <w:tc>
          <w:tcPr>
            <w:tcW w:w="2898" w:type="dxa"/>
            <w:hideMark/>
          </w:tcPr>
          <w:p w:rsidR="00C74828" w:rsidRPr="00352A40" w:rsidRDefault="00C74828" w:rsidP="00352A40">
            <w:pPr>
              <w:rPr>
                <w:b/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>Web technology</w:t>
            </w:r>
          </w:p>
          <w:p w:rsidR="00C74828" w:rsidRPr="006406B5" w:rsidRDefault="00C74828" w:rsidP="00352A40">
            <w:pPr>
              <w:spacing w:before="120"/>
              <w:jc w:val="both"/>
              <w:rPr>
                <w:b/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>(Client side)</w:t>
            </w:r>
          </w:p>
        </w:tc>
        <w:tc>
          <w:tcPr>
            <w:tcW w:w="5019" w:type="dxa"/>
          </w:tcPr>
          <w:p w:rsidR="00C74828" w:rsidRPr="00352A40" w:rsidRDefault="000B1EBB" w:rsidP="00352A40">
            <w:pPr>
              <w:shd w:val="clear" w:color="auto" w:fill="FFFFFF"/>
              <w:spacing w:before="187"/>
              <w:outlineLvl w:val="0"/>
              <w:rPr>
                <w:color w:val="auto"/>
                <w:sz w:val="22"/>
                <w:szCs w:val="20"/>
              </w:rPr>
            </w:pPr>
            <w:r w:rsidRPr="00352A40">
              <w:rPr>
                <w:b/>
                <w:sz w:val="22"/>
                <w:szCs w:val="20"/>
              </w:rPr>
              <w:t xml:space="preserve">: </w:t>
            </w:r>
            <w:r w:rsidRPr="00352A40">
              <w:rPr>
                <w:sz w:val="22"/>
                <w:szCs w:val="20"/>
              </w:rPr>
              <w:t>HTML, CSS, Dreamweaver, Java script</w:t>
            </w:r>
            <w:r>
              <w:rPr>
                <w:sz w:val="22"/>
                <w:szCs w:val="20"/>
              </w:rPr>
              <w:t>.</w:t>
            </w:r>
          </w:p>
        </w:tc>
      </w:tr>
    </w:tbl>
    <w:p w:rsidR="00DC5CBD" w:rsidRPr="006406B5" w:rsidRDefault="00DC5CBD" w:rsidP="00352A40">
      <w:pPr>
        <w:widowControl w:val="0"/>
        <w:autoSpaceDE w:val="0"/>
        <w:autoSpaceDN w:val="0"/>
        <w:adjustRightInd w:val="0"/>
        <w:rPr>
          <w:rFonts w:eastAsia="Verdana"/>
          <w:b/>
          <w:sz w:val="2"/>
          <w:szCs w:val="2"/>
          <w:u w:val="single"/>
        </w:rPr>
      </w:pPr>
    </w:p>
    <w:p w:rsidR="00EB5F90" w:rsidRDefault="00EB5F90" w:rsidP="00352A40">
      <w:pPr>
        <w:widowControl w:val="0"/>
        <w:autoSpaceDE w:val="0"/>
        <w:autoSpaceDN w:val="0"/>
        <w:adjustRightInd w:val="0"/>
        <w:rPr>
          <w:rFonts w:eastAsia="Verdana"/>
          <w:b/>
          <w:u w:val="single"/>
        </w:rPr>
      </w:pPr>
    </w:p>
    <w:p w:rsidR="00EB5F90" w:rsidRDefault="00EB5F90" w:rsidP="00352A40">
      <w:pPr>
        <w:widowControl w:val="0"/>
        <w:autoSpaceDE w:val="0"/>
        <w:autoSpaceDN w:val="0"/>
        <w:adjustRightInd w:val="0"/>
        <w:rPr>
          <w:rFonts w:eastAsia="Verdana"/>
          <w:b/>
          <w:u w:val="single"/>
        </w:rPr>
      </w:pPr>
    </w:p>
    <w:p w:rsidR="00EB5F90" w:rsidRDefault="00EB5F90" w:rsidP="00352A40">
      <w:pPr>
        <w:widowControl w:val="0"/>
        <w:autoSpaceDE w:val="0"/>
        <w:autoSpaceDN w:val="0"/>
        <w:adjustRightInd w:val="0"/>
        <w:rPr>
          <w:rFonts w:eastAsia="Verdana"/>
          <w:b/>
          <w:u w:val="single"/>
        </w:rPr>
      </w:pPr>
    </w:p>
    <w:p w:rsidR="00352A40" w:rsidRDefault="00352A40" w:rsidP="00352A40">
      <w:pPr>
        <w:widowControl w:val="0"/>
        <w:autoSpaceDE w:val="0"/>
        <w:autoSpaceDN w:val="0"/>
        <w:adjustRightInd w:val="0"/>
        <w:rPr>
          <w:rFonts w:eastAsia="Verdana"/>
          <w:b/>
          <w:u w:val="single"/>
        </w:rPr>
      </w:pPr>
      <w:r w:rsidRPr="00EF5D53">
        <w:rPr>
          <w:rFonts w:eastAsia="Verdana"/>
          <w:b/>
          <w:u w:val="single"/>
        </w:rPr>
        <w:lastRenderedPageBreak/>
        <w:t>ACADEMIC PROJECT:</w:t>
      </w:r>
    </w:p>
    <w:p w:rsidR="00352A40" w:rsidRPr="00EF5D53" w:rsidRDefault="00352A40" w:rsidP="00352A40">
      <w:pPr>
        <w:widowControl w:val="0"/>
        <w:autoSpaceDE w:val="0"/>
        <w:autoSpaceDN w:val="0"/>
        <w:adjustRightInd w:val="0"/>
        <w:rPr>
          <w:b/>
          <w:sz w:val="14"/>
          <w:szCs w:val="14"/>
          <w:u w:val="single"/>
        </w:rPr>
      </w:pPr>
    </w:p>
    <w:p w:rsidR="00352A40" w:rsidRPr="00B421AD" w:rsidRDefault="00352A40" w:rsidP="00352A40">
      <w:pPr>
        <w:pStyle w:val="ListParagraph"/>
        <w:numPr>
          <w:ilvl w:val="0"/>
          <w:numId w:val="41"/>
        </w:numPr>
        <w:tabs>
          <w:tab w:val="left" w:pos="1276"/>
        </w:tabs>
        <w:spacing w:line="276" w:lineRule="auto"/>
        <w:rPr>
          <w:color w:val="auto"/>
          <w:sz w:val="22"/>
          <w:szCs w:val="20"/>
        </w:rPr>
      </w:pPr>
      <w:r w:rsidRPr="00B421AD">
        <w:rPr>
          <w:rFonts w:eastAsia="Batang"/>
          <w:b/>
          <w:sz w:val="22"/>
          <w:szCs w:val="20"/>
        </w:rPr>
        <w:t>Title:</w:t>
      </w:r>
      <w:r w:rsidRPr="00B421AD">
        <w:rPr>
          <w:bCs/>
          <w:sz w:val="22"/>
          <w:szCs w:val="20"/>
        </w:rPr>
        <w:t xml:space="preserve"> Project on “</w:t>
      </w:r>
      <w:r w:rsidR="00EB5F90">
        <w:rPr>
          <w:b/>
          <w:bCs/>
          <w:sz w:val="22"/>
          <w:szCs w:val="22"/>
        </w:rPr>
        <w:t>My Daman</w:t>
      </w:r>
      <w:r w:rsidRPr="00B421AD">
        <w:rPr>
          <w:b/>
          <w:sz w:val="22"/>
          <w:szCs w:val="20"/>
        </w:rPr>
        <w:t>”</w:t>
      </w:r>
      <w:r w:rsidRPr="00B421AD">
        <w:rPr>
          <w:sz w:val="22"/>
          <w:szCs w:val="20"/>
        </w:rPr>
        <w:t xml:space="preserve"> at Daman in </w:t>
      </w:r>
      <w:r w:rsidR="00EB5F90">
        <w:rPr>
          <w:sz w:val="22"/>
          <w:szCs w:val="20"/>
        </w:rPr>
        <w:t>PHP.</w:t>
      </w:r>
    </w:p>
    <w:p w:rsidR="00352A40" w:rsidRDefault="00352A40" w:rsidP="00144799">
      <w:pPr>
        <w:rPr>
          <w:rFonts w:eastAsia="Verdana"/>
          <w:b/>
          <w:bCs/>
          <w:sz w:val="20"/>
          <w:szCs w:val="20"/>
        </w:rPr>
      </w:pPr>
    </w:p>
    <w:p w:rsidR="00EB5F90" w:rsidRDefault="00EB5F90" w:rsidP="00144799">
      <w:pPr>
        <w:rPr>
          <w:rFonts w:eastAsia="Verdana"/>
          <w:b/>
          <w:bCs/>
          <w:sz w:val="20"/>
          <w:szCs w:val="20"/>
        </w:rPr>
      </w:pPr>
    </w:p>
    <w:p w:rsidR="00144799" w:rsidRDefault="00144799" w:rsidP="00144799">
      <w:pPr>
        <w:rPr>
          <w:rFonts w:eastAsia="Verdana"/>
          <w:b/>
          <w:bCs/>
          <w:u w:val="single"/>
        </w:rPr>
      </w:pPr>
      <w:r w:rsidRPr="00065B5B">
        <w:rPr>
          <w:rFonts w:eastAsia="Verdana"/>
          <w:b/>
          <w:bCs/>
          <w:u w:val="single"/>
        </w:rPr>
        <w:t>PERSONAL INFORMATION:</w:t>
      </w:r>
    </w:p>
    <w:p w:rsidR="00065B5B" w:rsidRPr="00065B5B" w:rsidRDefault="00065B5B" w:rsidP="00144799">
      <w:pPr>
        <w:rPr>
          <w:rFonts w:eastAsia="Verdana"/>
          <w:b/>
          <w:bCs/>
          <w:sz w:val="16"/>
          <w:szCs w:val="16"/>
          <w:u w:val="single"/>
        </w:rPr>
      </w:pPr>
    </w:p>
    <w:p w:rsidR="00144799" w:rsidRPr="00B421AD" w:rsidRDefault="00144799" w:rsidP="00065B5B">
      <w:pPr>
        <w:pStyle w:val="ListParagraph"/>
        <w:numPr>
          <w:ilvl w:val="0"/>
          <w:numId w:val="42"/>
        </w:numPr>
        <w:tabs>
          <w:tab w:val="left" w:pos="3600"/>
        </w:tabs>
        <w:rPr>
          <w:rFonts w:eastAsia="Verdana"/>
          <w:sz w:val="22"/>
          <w:szCs w:val="22"/>
        </w:rPr>
      </w:pPr>
      <w:r w:rsidRPr="00B421AD">
        <w:rPr>
          <w:rFonts w:eastAsia="Verdana"/>
          <w:bCs/>
          <w:sz w:val="22"/>
          <w:szCs w:val="22"/>
        </w:rPr>
        <w:t>Name</w:t>
      </w:r>
      <w:r w:rsidRPr="00B421AD">
        <w:rPr>
          <w:rFonts w:eastAsia="Verdana"/>
          <w:sz w:val="22"/>
          <w:szCs w:val="22"/>
        </w:rPr>
        <w:tab/>
        <w:t xml:space="preserve">: </w:t>
      </w:r>
      <w:r w:rsidR="00EB5F90">
        <w:rPr>
          <w:rFonts w:eastAsia="Verdana"/>
          <w:sz w:val="22"/>
          <w:szCs w:val="22"/>
        </w:rPr>
        <w:t>Minaxi Jaydeep Apandkar</w:t>
      </w:r>
    </w:p>
    <w:p w:rsidR="00144799" w:rsidRPr="00B421AD" w:rsidRDefault="00144799" w:rsidP="00065B5B">
      <w:pPr>
        <w:pStyle w:val="ListParagraph"/>
        <w:numPr>
          <w:ilvl w:val="0"/>
          <w:numId w:val="42"/>
        </w:numPr>
        <w:tabs>
          <w:tab w:val="left" w:pos="3600"/>
        </w:tabs>
        <w:rPr>
          <w:rFonts w:eastAsia="Verdana"/>
          <w:bCs/>
          <w:sz w:val="22"/>
          <w:szCs w:val="22"/>
        </w:rPr>
      </w:pPr>
      <w:r w:rsidRPr="00B421AD">
        <w:rPr>
          <w:rFonts w:eastAsia="Verdana"/>
          <w:bCs/>
          <w:sz w:val="22"/>
          <w:szCs w:val="22"/>
        </w:rPr>
        <w:t>Date of Birth</w:t>
      </w:r>
      <w:r w:rsidR="00EB5F90">
        <w:rPr>
          <w:rFonts w:eastAsia="Verdana"/>
          <w:sz w:val="22"/>
          <w:szCs w:val="22"/>
        </w:rPr>
        <w:tab/>
        <w:t>: 28 December</w:t>
      </w:r>
      <w:r w:rsidRPr="00B421AD">
        <w:rPr>
          <w:rFonts w:eastAsia="Verdana"/>
          <w:sz w:val="22"/>
          <w:szCs w:val="22"/>
        </w:rPr>
        <w:t xml:space="preserve"> 199</w:t>
      </w:r>
      <w:r w:rsidR="00EB5F90">
        <w:rPr>
          <w:rFonts w:eastAsia="Verdana"/>
          <w:sz w:val="22"/>
          <w:szCs w:val="22"/>
        </w:rPr>
        <w:t>3</w:t>
      </w:r>
    </w:p>
    <w:p w:rsidR="00144799" w:rsidRPr="00B421AD" w:rsidRDefault="0036591C" w:rsidP="00065B5B">
      <w:pPr>
        <w:pStyle w:val="ListParagraph"/>
        <w:numPr>
          <w:ilvl w:val="0"/>
          <w:numId w:val="42"/>
        </w:numPr>
        <w:tabs>
          <w:tab w:val="left" w:pos="3600"/>
        </w:tabs>
        <w:rPr>
          <w:rFonts w:eastAsia="Verdana"/>
          <w:bCs/>
          <w:sz w:val="22"/>
          <w:szCs w:val="22"/>
        </w:rPr>
      </w:pPr>
      <w:r w:rsidRPr="00B421AD">
        <w:rPr>
          <w:rFonts w:eastAsia="Verdana"/>
          <w:sz w:val="22"/>
          <w:szCs w:val="22"/>
        </w:rPr>
        <w:t>Gender</w:t>
      </w:r>
      <w:r w:rsidRPr="00B421AD">
        <w:rPr>
          <w:rFonts w:eastAsia="Verdana"/>
          <w:sz w:val="22"/>
          <w:szCs w:val="22"/>
        </w:rPr>
        <w:tab/>
      </w:r>
      <w:r w:rsidR="00144799" w:rsidRPr="00B421AD">
        <w:rPr>
          <w:rFonts w:eastAsia="Verdana"/>
          <w:sz w:val="22"/>
          <w:szCs w:val="22"/>
        </w:rPr>
        <w:t>: Female</w:t>
      </w:r>
    </w:p>
    <w:p w:rsidR="00065B5B" w:rsidRPr="00B421AD" w:rsidRDefault="00065B5B" w:rsidP="00065B5B">
      <w:pPr>
        <w:pStyle w:val="ListParagraph"/>
        <w:numPr>
          <w:ilvl w:val="0"/>
          <w:numId w:val="42"/>
        </w:numPr>
        <w:tabs>
          <w:tab w:val="left" w:pos="3600"/>
        </w:tabs>
        <w:rPr>
          <w:rFonts w:eastAsia="Verdana"/>
          <w:bCs/>
          <w:sz w:val="22"/>
          <w:szCs w:val="22"/>
        </w:rPr>
      </w:pPr>
      <w:r w:rsidRPr="00B421AD">
        <w:rPr>
          <w:rFonts w:eastAsia="Verdana"/>
          <w:sz w:val="22"/>
          <w:szCs w:val="22"/>
        </w:rPr>
        <w:t>Marital Status</w:t>
      </w:r>
      <w:r w:rsidR="0036591C" w:rsidRPr="00B421AD">
        <w:rPr>
          <w:rFonts w:eastAsia="Verdana"/>
          <w:sz w:val="22"/>
          <w:szCs w:val="22"/>
        </w:rPr>
        <w:tab/>
      </w:r>
      <w:r w:rsidRPr="00B421AD">
        <w:rPr>
          <w:rFonts w:eastAsia="Verdana"/>
          <w:sz w:val="22"/>
          <w:szCs w:val="22"/>
        </w:rPr>
        <w:t>: Unmarried</w:t>
      </w:r>
    </w:p>
    <w:p w:rsidR="00144799" w:rsidRPr="00B421AD" w:rsidRDefault="00144799" w:rsidP="00065B5B">
      <w:pPr>
        <w:pStyle w:val="ListParagraph"/>
        <w:numPr>
          <w:ilvl w:val="0"/>
          <w:numId w:val="42"/>
        </w:numPr>
        <w:tabs>
          <w:tab w:val="left" w:pos="3600"/>
        </w:tabs>
        <w:rPr>
          <w:rFonts w:eastAsia="Verdana"/>
          <w:bCs/>
          <w:sz w:val="22"/>
          <w:szCs w:val="22"/>
        </w:rPr>
      </w:pPr>
      <w:r w:rsidRPr="00B421AD">
        <w:rPr>
          <w:rFonts w:eastAsia="Verdana"/>
          <w:sz w:val="22"/>
          <w:szCs w:val="22"/>
        </w:rPr>
        <w:t>Languages Known</w:t>
      </w:r>
      <w:r w:rsidR="0036591C" w:rsidRPr="00B421AD">
        <w:rPr>
          <w:rFonts w:eastAsia="Verdana"/>
          <w:sz w:val="22"/>
          <w:szCs w:val="22"/>
        </w:rPr>
        <w:tab/>
      </w:r>
      <w:r w:rsidR="00EB5F90">
        <w:rPr>
          <w:rFonts w:eastAsia="Verdana"/>
          <w:sz w:val="22"/>
          <w:szCs w:val="22"/>
        </w:rPr>
        <w:t xml:space="preserve">: English, Hindi, </w:t>
      </w:r>
      <w:r w:rsidRPr="00B421AD">
        <w:rPr>
          <w:rFonts w:eastAsia="Verdana"/>
          <w:sz w:val="22"/>
          <w:szCs w:val="22"/>
        </w:rPr>
        <w:t>Gujarati</w:t>
      </w:r>
      <w:r w:rsidR="00EB5F90">
        <w:rPr>
          <w:rFonts w:eastAsia="Verdana"/>
          <w:sz w:val="22"/>
          <w:szCs w:val="22"/>
        </w:rPr>
        <w:t xml:space="preserve"> &amp; Marathi</w:t>
      </w:r>
      <w:r w:rsidRPr="00B421AD">
        <w:rPr>
          <w:rFonts w:eastAsia="Verdana"/>
          <w:sz w:val="22"/>
          <w:szCs w:val="22"/>
        </w:rPr>
        <w:t>.</w:t>
      </w:r>
    </w:p>
    <w:p w:rsidR="00144799" w:rsidRPr="00B421AD" w:rsidRDefault="00144799" w:rsidP="00065B5B">
      <w:pPr>
        <w:pStyle w:val="ListParagraph"/>
        <w:numPr>
          <w:ilvl w:val="0"/>
          <w:numId w:val="42"/>
        </w:numPr>
        <w:tabs>
          <w:tab w:val="left" w:pos="3600"/>
        </w:tabs>
        <w:rPr>
          <w:rFonts w:eastAsia="Verdana"/>
          <w:bCs/>
          <w:sz w:val="22"/>
          <w:szCs w:val="22"/>
        </w:rPr>
      </w:pPr>
      <w:r w:rsidRPr="00B421AD">
        <w:rPr>
          <w:rFonts w:eastAsia="Verdana"/>
          <w:bCs/>
          <w:sz w:val="22"/>
          <w:szCs w:val="22"/>
        </w:rPr>
        <w:t xml:space="preserve">Nationality </w:t>
      </w:r>
      <w:r w:rsidRPr="00B421AD">
        <w:rPr>
          <w:rFonts w:eastAsia="Verdana"/>
          <w:bCs/>
          <w:sz w:val="22"/>
          <w:szCs w:val="22"/>
        </w:rPr>
        <w:tab/>
        <w:t>: Indian</w:t>
      </w:r>
    </w:p>
    <w:p w:rsidR="00722B9B" w:rsidRPr="00B421AD" w:rsidRDefault="00722B9B" w:rsidP="00722B9B">
      <w:pPr>
        <w:pStyle w:val="ListParagraph"/>
        <w:tabs>
          <w:tab w:val="left" w:pos="3600"/>
        </w:tabs>
        <w:rPr>
          <w:rFonts w:eastAsia="Verdana"/>
          <w:bCs/>
          <w:u w:val="single"/>
        </w:rPr>
      </w:pPr>
    </w:p>
    <w:p w:rsidR="00144799" w:rsidRPr="00B421AD" w:rsidRDefault="00144799" w:rsidP="00144799">
      <w:pPr>
        <w:rPr>
          <w:rFonts w:eastAsia="Verdana"/>
          <w:sz w:val="18"/>
          <w:szCs w:val="18"/>
        </w:rPr>
      </w:pPr>
    </w:p>
    <w:p w:rsidR="00AF7AA9" w:rsidRPr="00E6024A" w:rsidRDefault="00144799" w:rsidP="00144799">
      <w:pPr>
        <w:spacing w:after="240"/>
        <w:rPr>
          <w:rFonts w:eastAsia="Verdana"/>
          <w:b/>
          <w:bCs/>
          <w:sz w:val="20"/>
          <w:szCs w:val="20"/>
        </w:rPr>
      </w:pPr>
      <w:r w:rsidRPr="00221E3A">
        <w:rPr>
          <w:rFonts w:eastAsia="Verdana"/>
          <w:b/>
          <w:bCs/>
          <w:sz w:val="20"/>
          <w:szCs w:val="20"/>
        </w:rPr>
        <w:t>DECLARATION:</w:t>
      </w:r>
    </w:p>
    <w:p w:rsidR="00144799" w:rsidRPr="00B421AD" w:rsidRDefault="00144799" w:rsidP="009C5BA3">
      <w:pPr>
        <w:spacing w:before="240"/>
        <w:ind w:firstLine="720"/>
        <w:jc w:val="both"/>
        <w:rPr>
          <w:rFonts w:eastAsia="Calibri"/>
          <w:sz w:val="22"/>
          <w:szCs w:val="22"/>
        </w:rPr>
      </w:pPr>
      <w:r w:rsidRPr="00B421AD">
        <w:rPr>
          <w:rFonts w:eastAsia="Verdana"/>
          <w:iCs/>
          <w:sz w:val="22"/>
          <w:szCs w:val="22"/>
        </w:rPr>
        <w:t xml:space="preserve">I </w:t>
      </w:r>
      <w:r w:rsidRPr="00B421AD">
        <w:rPr>
          <w:rFonts w:eastAsia="Calibri"/>
          <w:sz w:val="22"/>
          <w:szCs w:val="22"/>
        </w:rPr>
        <w:t xml:space="preserve">hereby declare </w:t>
      </w:r>
      <w:r w:rsidR="009C5BA3" w:rsidRPr="00B421AD">
        <w:rPr>
          <w:rFonts w:eastAsia="Calibri"/>
          <w:sz w:val="22"/>
          <w:szCs w:val="22"/>
        </w:rPr>
        <w:t>that all statement made in this application from are true, Complete and Correct to the best of my knowledge and brief.</w:t>
      </w:r>
    </w:p>
    <w:p w:rsidR="00144799" w:rsidRPr="00B421AD" w:rsidRDefault="00144799" w:rsidP="00144799">
      <w:pPr>
        <w:spacing w:before="240"/>
        <w:jc w:val="both"/>
        <w:rPr>
          <w:rFonts w:eastAsia="Calibri"/>
          <w:sz w:val="18"/>
          <w:szCs w:val="18"/>
        </w:rPr>
      </w:pPr>
    </w:p>
    <w:p w:rsidR="00144799" w:rsidRPr="00B421AD" w:rsidRDefault="00144799" w:rsidP="00144799">
      <w:pPr>
        <w:spacing w:line="340" w:lineRule="auto"/>
        <w:rPr>
          <w:rFonts w:eastAsia="Verdana"/>
          <w:b/>
          <w:bCs/>
          <w:sz w:val="22"/>
          <w:szCs w:val="22"/>
        </w:rPr>
      </w:pPr>
      <w:r w:rsidRPr="00B421AD">
        <w:rPr>
          <w:rFonts w:eastAsia="Verdana"/>
          <w:b/>
          <w:bCs/>
          <w:sz w:val="22"/>
          <w:szCs w:val="22"/>
        </w:rPr>
        <w:t>Date –</w:t>
      </w:r>
    </w:p>
    <w:p w:rsidR="00144799" w:rsidRPr="00221E3A" w:rsidRDefault="00144799" w:rsidP="00FB3B9C">
      <w:pPr>
        <w:spacing w:line="340" w:lineRule="auto"/>
        <w:rPr>
          <w:rFonts w:eastAsia="Verdana"/>
          <w:b/>
          <w:bCs/>
          <w:sz w:val="20"/>
          <w:szCs w:val="20"/>
        </w:rPr>
      </w:pPr>
      <w:r w:rsidRPr="00B421AD">
        <w:rPr>
          <w:rFonts w:eastAsia="Verdana"/>
          <w:b/>
          <w:bCs/>
          <w:sz w:val="22"/>
          <w:szCs w:val="22"/>
        </w:rPr>
        <w:t>Place-</w:t>
      </w:r>
      <w:r w:rsidR="00A16D9F" w:rsidRPr="00B421AD">
        <w:rPr>
          <w:rFonts w:eastAsia="Verdana"/>
          <w:b/>
          <w:bCs/>
          <w:sz w:val="22"/>
          <w:szCs w:val="22"/>
        </w:rPr>
        <w:t>Daman</w:t>
      </w:r>
      <w:r w:rsidRPr="00B421AD">
        <w:rPr>
          <w:rFonts w:eastAsia="Verdana"/>
          <w:b/>
          <w:bCs/>
          <w:sz w:val="22"/>
          <w:szCs w:val="22"/>
        </w:rPr>
        <w:tab/>
      </w:r>
      <w:r w:rsidRPr="00221E3A">
        <w:rPr>
          <w:rFonts w:eastAsia="Verdana"/>
          <w:b/>
          <w:bCs/>
          <w:sz w:val="20"/>
          <w:szCs w:val="20"/>
        </w:rPr>
        <w:tab/>
      </w:r>
      <w:r w:rsidRPr="00221E3A">
        <w:rPr>
          <w:rFonts w:eastAsia="Verdana"/>
          <w:b/>
          <w:bCs/>
          <w:sz w:val="20"/>
          <w:szCs w:val="20"/>
        </w:rPr>
        <w:tab/>
      </w:r>
      <w:r w:rsidRPr="00221E3A">
        <w:rPr>
          <w:rFonts w:eastAsia="Verdana"/>
          <w:b/>
          <w:bCs/>
          <w:sz w:val="20"/>
          <w:szCs w:val="20"/>
        </w:rPr>
        <w:tab/>
      </w:r>
      <w:r w:rsidRPr="00221E3A">
        <w:rPr>
          <w:rFonts w:eastAsia="Verdana"/>
          <w:b/>
          <w:bCs/>
          <w:sz w:val="20"/>
          <w:szCs w:val="20"/>
        </w:rPr>
        <w:tab/>
      </w:r>
      <w:r w:rsidRPr="00221E3A">
        <w:rPr>
          <w:rFonts w:eastAsia="Verdana"/>
          <w:b/>
          <w:bCs/>
          <w:sz w:val="20"/>
          <w:szCs w:val="20"/>
        </w:rPr>
        <w:tab/>
      </w:r>
      <w:r w:rsidRPr="00221E3A">
        <w:rPr>
          <w:rFonts w:eastAsia="Verdana"/>
          <w:b/>
          <w:bCs/>
          <w:sz w:val="20"/>
          <w:szCs w:val="20"/>
        </w:rPr>
        <w:tab/>
      </w:r>
      <w:r w:rsidR="00FB3B9C">
        <w:rPr>
          <w:rFonts w:eastAsia="Verdana"/>
          <w:b/>
          <w:bCs/>
          <w:sz w:val="20"/>
          <w:szCs w:val="20"/>
        </w:rPr>
        <w:tab/>
      </w:r>
      <w:r w:rsidR="00FB3B9C">
        <w:rPr>
          <w:rFonts w:eastAsia="Verdana"/>
          <w:b/>
          <w:bCs/>
          <w:sz w:val="20"/>
          <w:szCs w:val="20"/>
        </w:rPr>
        <w:tab/>
      </w:r>
      <w:r w:rsidR="00FB3B9C">
        <w:rPr>
          <w:rFonts w:eastAsia="Verdana"/>
          <w:b/>
          <w:bCs/>
          <w:sz w:val="20"/>
          <w:szCs w:val="20"/>
        </w:rPr>
        <w:tab/>
      </w:r>
      <w:bookmarkStart w:id="0" w:name="_GoBack"/>
      <w:bookmarkEnd w:id="0"/>
    </w:p>
    <w:p w:rsidR="00144799" w:rsidRDefault="00CD12AB" w:rsidP="00CD12AB">
      <w:pPr>
        <w:spacing w:line="340" w:lineRule="auto"/>
        <w:jc w:val="right"/>
        <w:rPr>
          <w:rFonts w:eastAsia="Verdana"/>
          <w:b/>
          <w:bCs/>
        </w:rPr>
      </w:pPr>
      <w:r>
        <w:rPr>
          <w:rFonts w:eastAsia="Verdana"/>
          <w:b/>
          <w:bCs/>
        </w:rPr>
        <w:tab/>
      </w:r>
    </w:p>
    <w:p w:rsidR="00CD12AB" w:rsidRPr="00221E3A" w:rsidRDefault="00CD12AB" w:rsidP="004620BD">
      <w:pPr>
        <w:spacing w:line="340" w:lineRule="auto"/>
        <w:ind w:left="7200"/>
        <w:jc w:val="center"/>
        <w:rPr>
          <w:rFonts w:eastAsia="Verdana"/>
          <w:b/>
          <w:bCs/>
        </w:rPr>
      </w:pPr>
      <w:r>
        <w:rPr>
          <w:rFonts w:eastAsia="Verdana"/>
          <w:b/>
          <w:bCs/>
        </w:rPr>
        <w:t>Signature</w:t>
      </w:r>
    </w:p>
    <w:p w:rsidR="00144799" w:rsidRDefault="00144799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3E5316" w:rsidRDefault="003E5316" w:rsidP="00144799">
      <w:pPr>
        <w:pStyle w:val="ListParagraph"/>
        <w:spacing w:line="340" w:lineRule="auto"/>
        <w:ind w:left="1080"/>
        <w:rPr>
          <w:rFonts w:eastAsia="Verdana"/>
          <w:b/>
          <w:bCs/>
        </w:rPr>
      </w:pPr>
    </w:p>
    <w:p w:rsidR="00AA347B" w:rsidRPr="00F14C86" w:rsidRDefault="00AA347B" w:rsidP="00F14C86">
      <w:pPr>
        <w:rPr>
          <w:rFonts w:eastAsia="Verdana"/>
          <w:b/>
          <w:bCs/>
        </w:rPr>
      </w:pPr>
    </w:p>
    <w:sectPr w:rsidR="00AA347B" w:rsidRPr="00F14C86" w:rsidSect="008816E9">
      <w:headerReference w:type="default" r:id="rId9"/>
      <w:pgSz w:w="11907" w:h="16839" w:code="9"/>
      <w:pgMar w:top="993" w:right="1440" w:bottom="851" w:left="144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6F6" w:rsidRDefault="00C936F6" w:rsidP="001C38C5">
      <w:r>
        <w:separator/>
      </w:r>
    </w:p>
  </w:endnote>
  <w:endnote w:type="continuationSeparator" w:id="1">
    <w:p w:rsidR="00C936F6" w:rsidRDefault="00C936F6" w:rsidP="001C3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6F6" w:rsidRDefault="00C936F6" w:rsidP="001C38C5">
      <w:r>
        <w:separator/>
      </w:r>
    </w:p>
  </w:footnote>
  <w:footnote w:type="continuationSeparator" w:id="1">
    <w:p w:rsidR="00C936F6" w:rsidRDefault="00C936F6" w:rsidP="001C3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9DA" w:rsidRDefault="00B779DA" w:rsidP="00B779D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2A49C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ED8A5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1AD002A"/>
    <w:multiLevelType w:val="hybridMultilevel"/>
    <w:tmpl w:val="622A5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77769"/>
    <w:multiLevelType w:val="hybridMultilevel"/>
    <w:tmpl w:val="7FA20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62B9C"/>
    <w:multiLevelType w:val="multilevel"/>
    <w:tmpl w:val="47A622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66E4A3B"/>
    <w:multiLevelType w:val="multilevel"/>
    <w:tmpl w:val="BB1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15739D"/>
    <w:multiLevelType w:val="multilevel"/>
    <w:tmpl w:val="59129FDE"/>
    <w:lvl w:ilvl="0">
      <w:start w:val="1"/>
      <w:numFmt w:val="bullet"/>
      <w:lvlText w:val=""/>
      <w:lvlJc w:val="left"/>
      <w:pPr>
        <w:tabs>
          <w:tab w:val="num" w:pos="1584"/>
        </w:tabs>
        <w:ind w:left="1512" w:hanging="792"/>
      </w:pPr>
      <w:rPr>
        <w:rFonts w:ascii="Wingdings" w:hAnsi="Wingdings" w:hint="default"/>
        <w:b/>
        <w:i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F732A5"/>
    <w:multiLevelType w:val="hybridMultilevel"/>
    <w:tmpl w:val="59129FDE"/>
    <w:lvl w:ilvl="0" w:tplc="41E2D926">
      <w:start w:val="1"/>
      <w:numFmt w:val="bullet"/>
      <w:lvlText w:val=""/>
      <w:lvlJc w:val="left"/>
      <w:pPr>
        <w:tabs>
          <w:tab w:val="num" w:pos="1584"/>
        </w:tabs>
        <w:ind w:left="1512" w:hanging="792"/>
      </w:pPr>
      <w:rPr>
        <w:rFonts w:ascii="Wingdings" w:hAnsi="Wingdings" w:hint="default"/>
        <w:b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FD5384"/>
    <w:multiLevelType w:val="hybridMultilevel"/>
    <w:tmpl w:val="1C705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8B082E"/>
    <w:multiLevelType w:val="hybridMultilevel"/>
    <w:tmpl w:val="11F8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A7DA8"/>
    <w:multiLevelType w:val="multilevel"/>
    <w:tmpl w:val="739228F4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961D2B"/>
    <w:multiLevelType w:val="hybridMultilevel"/>
    <w:tmpl w:val="739228F4"/>
    <w:lvl w:ilvl="0" w:tplc="348A17D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44C"/>
    <w:multiLevelType w:val="multilevel"/>
    <w:tmpl w:val="FF38A4A4"/>
    <w:lvl w:ilvl="0">
      <w:start w:val="1"/>
      <w:numFmt w:val="bullet"/>
      <w:lvlText w:val=""/>
      <w:lvlJc w:val="left"/>
      <w:pPr>
        <w:tabs>
          <w:tab w:val="num" w:pos="1224"/>
        </w:tabs>
        <w:ind w:left="1152" w:hanging="792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EA0629"/>
    <w:multiLevelType w:val="hybridMultilevel"/>
    <w:tmpl w:val="1298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34B4B"/>
    <w:multiLevelType w:val="hybridMultilevel"/>
    <w:tmpl w:val="86BEAF94"/>
    <w:lvl w:ilvl="0" w:tplc="AD1464EA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b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554E5D"/>
    <w:multiLevelType w:val="hybridMultilevel"/>
    <w:tmpl w:val="1D5247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8B35F5A"/>
    <w:multiLevelType w:val="hybridMultilevel"/>
    <w:tmpl w:val="BB1E0BF2"/>
    <w:lvl w:ilvl="0" w:tplc="97F4FBD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213DFC"/>
    <w:multiLevelType w:val="hybridMultilevel"/>
    <w:tmpl w:val="3B78D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F03F6"/>
    <w:multiLevelType w:val="hybridMultilevel"/>
    <w:tmpl w:val="C9F42194"/>
    <w:lvl w:ilvl="0" w:tplc="A4BC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C2924"/>
    <w:multiLevelType w:val="hybridMultilevel"/>
    <w:tmpl w:val="13E6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925E0"/>
    <w:multiLevelType w:val="hybridMultilevel"/>
    <w:tmpl w:val="526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737EA"/>
    <w:multiLevelType w:val="multilevel"/>
    <w:tmpl w:val="D3BC7C4A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60338"/>
    <w:multiLevelType w:val="multilevel"/>
    <w:tmpl w:val="320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757EAB"/>
    <w:multiLevelType w:val="hybridMultilevel"/>
    <w:tmpl w:val="8306F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9669B1"/>
    <w:multiLevelType w:val="hybridMultilevel"/>
    <w:tmpl w:val="FF38A4A4"/>
    <w:lvl w:ilvl="0" w:tplc="10AE5056">
      <w:start w:val="1"/>
      <w:numFmt w:val="bullet"/>
      <w:lvlText w:val=""/>
      <w:lvlJc w:val="left"/>
      <w:pPr>
        <w:tabs>
          <w:tab w:val="num" w:pos="1224"/>
        </w:tabs>
        <w:ind w:left="1152" w:hanging="792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D622A0"/>
    <w:multiLevelType w:val="hybridMultilevel"/>
    <w:tmpl w:val="E9AE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92B31"/>
    <w:multiLevelType w:val="hybridMultilevel"/>
    <w:tmpl w:val="875A01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48DF4C7E"/>
    <w:multiLevelType w:val="hybridMultilevel"/>
    <w:tmpl w:val="1A360DAE"/>
    <w:lvl w:ilvl="0" w:tplc="A8BA7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3235BF"/>
    <w:multiLevelType w:val="hybridMultilevel"/>
    <w:tmpl w:val="127C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F0BB3"/>
    <w:multiLevelType w:val="hybridMultilevel"/>
    <w:tmpl w:val="1F90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15047"/>
    <w:multiLevelType w:val="hybridMultilevel"/>
    <w:tmpl w:val="FC2A76F0"/>
    <w:lvl w:ilvl="0" w:tplc="FAA09002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810503"/>
    <w:multiLevelType w:val="hybridMultilevel"/>
    <w:tmpl w:val="F766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5655D"/>
    <w:multiLevelType w:val="multilevel"/>
    <w:tmpl w:val="AEF21A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A00246"/>
    <w:multiLevelType w:val="hybridMultilevel"/>
    <w:tmpl w:val="D3BC7C4A"/>
    <w:lvl w:ilvl="0" w:tplc="1996F9D4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716046"/>
    <w:multiLevelType w:val="multilevel"/>
    <w:tmpl w:val="1A2A1EC6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BD1206"/>
    <w:multiLevelType w:val="hybridMultilevel"/>
    <w:tmpl w:val="DAC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B41655"/>
    <w:multiLevelType w:val="multilevel"/>
    <w:tmpl w:val="589CC66C"/>
    <w:lvl w:ilvl="0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3C7D4C"/>
    <w:multiLevelType w:val="hybridMultilevel"/>
    <w:tmpl w:val="98D83BEE"/>
    <w:lvl w:ilvl="0" w:tplc="BEFC492C">
      <w:start w:val="1"/>
      <w:numFmt w:val="decimal"/>
      <w:lvlText w:val="%1."/>
      <w:lvlJc w:val="left"/>
      <w:pPr>
        <w:ind w:left="720" w:hanging="360"/>
      </w:pPr>
      <w:rPr>
        <w:rFonts w:eastAsia="Batang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AA0176"/>
    <w:multiLevelType w:val="hybridMultilevel"/>
    <w:tmpl w:val="7B9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D1066D"/>
    <w:multiLevelType w:val="hybridMultilevel"/>
    <w:tmpl w:val="EA1CBF9C"/>
    <w:lvl w:ilvl="0" w:tplc="A4BC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13F45"/>
    <w:multiLevelType w:val="hybridMultilevel"/>
    <w:tmpl w:val="1A2A1EC6"/>
    <w:lvl w:ilvl="0" w:tplc="990A88A8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5E0915"/>
    <w:multiLevelType w:val="hybridMultilevel"/>
    <w:tmpl w:val="589CC66C"/>
    <w:lvl w:ilvl="0" w:tplc="23143BDA">
      <w:start w:val="1"/>
      <w:numFmt w:val="bullet"/>
      <w:lvlText w:val=""/>
      <w:lvlJc w:val="left"/>
      <w:pPr>
        <w:tabs>
          <w:tab w:val="num" w:pos="1224"/>
        </w:tabs>
        <w:ind w:left="1152" w:hanging="792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23"/>
  </w:num>
  <w:num w:numId="6">
    <w:abstractNumId w:val="31"/>
  </w:num>
  <w:num w:numId="7">
    <w:abstractNumId w:val="15"/>
  </w:num>
  <w:num w:numId="8">
    <w:abstractNumId w:val="32"/>
  </w:num>
  <w:num w:numId="9">
    <w:abstractNumId w:val="16"/>
  </w:num>
  <w:num w:numId="10">
    <w:abstractNumId w:val="5"/>
  </w:num>
  <w:num w:numId="11">
    <w:abstractNumId w:val="41"/>
  </w:num>
  <w:num w:numId="12">
    <w:abstractNumId w:val="36"/>
  </w:num>
  <w:num w:numId="13">
    <w:abstractNumId w:val="33"/>
  </w:num>
  <w:num w:numId="14">
    <w:abstractNumId w:val="21"/>
  </w:num>
  <w:num w:numId="15">
    <w:abstractNumId w:val="24"/>
  </w:num>
  <w:num w:numId="16">
    <w:abstractNumId w:val="12"/>
  </w:num>
  <w:num w:numId="17">
    <w:abstractNumId w:val="40"/>
  </w:num>
  <w:num w:numId="18">
    <w:abstractNumId w:val="4"/>
  </w:num>
  <w:num w:numId="19">
    <w:abstractNumId w:val="34"/>
  </w:num>
  <w:num w:numId="20">
    <w:abstractNumId w:val="14"/>
  </w:num>
  <w:num w:numId="21">
    <w:abstractNumId w:val="7"/>
  </w:num>
  <w:num w:numId="22">
    <w:abstractNumId w:val="6"/>
  </w:num>
  <w:num w:numId="23">
    <w:abstractNumId w:val="11"/>
  </w:num>
  <w:num w:numId="24">
    <w:abstractNumId w:val="10"/>
  </w:num>
  <w:num w:numId="25">
    <w:abstractNumId w:val="30"/>
  </w:num>
  <w:num w:numId="26">
    <w:abstractNumId w:val="13"/>
  </w:num>
  <w:num w:numId="27">
    <w:abstractNumId w:val="3"/>
  </w:num>
  <w:num w:numId="28">
    <w:abstractNumId w:val="26"/>
  </w:num>
  <w:num w:numId="29">
    <w:abstractNumId w:val="39"/>
  </w:num>
  <w:num w:numId="30">
    <w:abstractNumId w:val="18"/>
  </w:num>
  <w:num w:numId="31">
    <w:abstractNumId w:val="20"/>
  </w:num>
  <w:num w:numId="32">
    <w:abstractNumId w:val="19"/>
  </w:num>
  <w:num w:numId="33">
    <w:abstractNumId w:val="9"/>
  </w:num>
  <w:num w:numId="34">
    <w:abstractNumId w:val="17"/>
  </w:num>
  <w:num w:numId="35">
    <w:abstractNumId w:val="27"/>
  </w:num>
  <w:num w:numId="36">
    <w:abstractNumId w:val="22"/>
  </w:num>
  <w:num w:numId="37">
    <w:abstractNumId w:val="35"/>
  </w:num>
  <w:num w:numId="38">
    <w:abstractNumId w:val="25"/>
  </w:num>
  <w:num w:numId="39">
    <w:abstractNumId w:val="28"/>
  </w:num>
  <w:num w:numId="40">
    <w:abstractNumId w:val="37"/>
  </w:num>
  <w:num w:numId="41">
    <w:abstractNumId w:val="29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A77B3E"/>
    <w:rsid w:val="00011D2E"/>
    <w:rsid w:val="000142EA"/>
    <w:rsid w:val="00035A8F"/>
    <w:rsid w:val="00045281"/>
    <w:rsid w:val="00052098"/>
    <w:rsid w:val="00053374"/>
    <w:rsid w:val="00062DA8"/>
    <w:rsid w:val="0006476A"/>
    <w:rsid w:val="00065B5B"/>
    <w:rsid w:val="00067680"/>
    <w:rsid w:val="000825E8"/>
    <w:rsid w:val="00083C21"/>
    <w:rsid w:val="00090256"/>
    <w:rsid w:val="000902FF"/>
    <w:rsid w:val="00091860"/>
    <w:rsid w:val="0009224C"/>
    <w:rsid w:val="00092E9E"/>
    <w:rsid w:val="000942E0"/>
    <w:rsid w:val="000A02AF"/>
    <w:rsid w:val="000A0385"/>
    <w:rsid w:val="000A0EB3"/>
    <w:rsid w:val="000B1EBB"/>
    <w:rsid w:val="000B4100"/>
    <w:rsid w:val="000B5C4C"/>
    <w:rsid w:val="000C1400"/>
    <w:rsid w:val="000C593C"/>
    <w:rsid w:val="000D69CC"/>
    <w:rsid w:val="000E2830"/>
    <w:rsid w:val="000E32C6"/>
    <w:rsid w:val="000E57EF"/>
    <w:rsid w:val="000E7E5A"/>
    <w:rsid w:val="00100681"/>
    <w:rsid w:val="00106A3B"/>
    <w:rsid w:val="00110742"/>
    <w:rsid w:val="00124099"/>
    <w:rsid w:val="00124666"/>
    <w:rsid w:val="00133075"/>
    <w:rsid w:val="0013448E"/>
    <w:rsid w:val="00144799"/>
    <w:rsid w:val="00150872"/>
    <w:rsid w:val="001600A1"/>
    <w:rsid w:val="00162096"/>
    <w:rsid w:val="001659B6"/>
    <w:rsid w:val="00171E3D"/>
    <w:rsid w:val="00172444"/>
    <w:rsid w:val="001755EB"/>
    <w:rsid w:val="00176145"/>
    <w:rsid w:val="00176221"/>
    <w:rsid w:val="001766EE"/>
    <w:rsid w:val="0019688C"/>
    <w:rsid w:val="001A0CBA"/>
    <w:rsid w:val="001A1F4A"/>
    <w:rsid w:val="001A2A79"/>
    <w:rsid w:val="001A5E6D"/>
    <w:rsid w:val="001A6A0E"/>
    <w:rsid w:val="001A70EC"/>
    <w:rsid w:val="001B3E3C"/>
    <w:rsid w:val="001C38C5"/>
    <w:rsid w:val="001C6C30"/>
    <w:rsid w:val="001E72AC"/>
    <w:rsid w:val="001F26AE"/>
    <w:rsid w:val="001F631D"/>
    <w:rsid w:val="00213F62"/>
    <w:rsid w:val="00221E3A"/>
    <w:rsid w:val="00223599"/>
    <w:rsid w:val="00223C33"/>
    <w:rsid w:val="002325AC"/>
    <w:rsid w:val="002618F6"/>
    <w:rsid w:val="00271C23"/>
    <w:rsid w:val="00275D46"/>
    <w:rsid w:val="002770DB"/>
    <w:rsid w:val="0028196C"/>
    <w:rsid w:val="0028310A"/>
    <w:rsid w:val="0029394E"/>
    <w:rsid w:val="00294949"/>
    <w:rsid w:val="00297CAC"/>
    <w:rsid w:val="002A2AAC"/>
    <w:rsid w:val="002A4BBC"/>
    <w:rsid w:val="002A4DB6"/>
    <w:rsid w:val="002B665E"/>
    <w:rsid w:val="002C02ED"/>
    <w:rsid w:val="002F416A"/>
    <w:rsid w:val="002F4326"/>
    <w:rsid w:val="002F51D8"/>
    <w:rsid w:val="00316D9D"/>
    <w:rsid w:val="003209E7"/>
    <w:rsid w:val="00334099"/>
    <w:rsid w:val="00344AEE"/>
    <w:rsid w:val="00352A40"/>
    <w:rsid w:val="00360DC0"/>
    <w:rsid w:val="00362DAF"/>
    <w:rsid w:val="0036591C"/>
    <w:rsid w:val="00371402"/>
    <w:rsid w:val="00391B73"/>
    <w:rsid w:val="003935C8"/>
    <w:rsid w:val="00393C2C"/>
    <w:rsid w:val="00395F25"/>
    <w:rsid w:val="003B138C"/>
    <w:rsid w:val="003B7667"/>
    <w:rsid w:val="003C001F"/>
    <w:rsid w:val="003C4375"/>
    <w:rsid w:val="003D168B"/>
    <w:rsid w:val="003D5D7D"/>
    <w:rsid w:val="003E3D73"/>
    <w:rsid w:val="003E5316"/>
    <w:rsid w:val="003E6131"/>
    <w:rsid w:val="003E6CFB"/>
    <w:rsid w:val="003F4F23"/>
    <w:rsid w:val="004143F4"/>
    <w:rsid w:val="004206C9"/>
    <w:rsid w:val="0043168D"/>
    <w:rsid w:val="00441EDB"/>
    <w:rsid w:val="004430D6"/>
    <w:rsid w:val="00451E60"/>
    <w:rsid w:val="00460F64"/>
    <w:rsid w:val="004620BD"/>
    <w:rsid w:val="0046311D"/>
    <w:rsid w:val="0046572A"/>
    <w:rsid w:val="0046764F"/>
    <w:rsid w:val="00467931"/>
    <w:rsid w:val="004756A1"/>
    <w:rsid w:val="004769D3"/>
    <w:rsid w:val="00480977"/>
    <w:rsid w:val="00487724"/>
    <w:rsid w:val="00493A3B"/>
    <w:rsid w:val="00494854"/>
    <w:rsid w:val="00494D96"/>
    <w:rsid w:val="004A53B8"/>
    <w:rsid w:val="004B0362"/>
    <w:rsid w:val="004B5108"/>
    <w:rsid w:val="004B7816"/>
    <w:rsid w:val="004C228D"/>
    <w:rsid w:val="004C3AD6"/>
    <w:rsid w:val="004C3EFA"/>
    <w:rsid w:val="004C6D6A"/>
    <w:rsid w:val="004D4821"/>
    <w:rsid w:val="004D667F"/>
    <w:rsid w:val="004D7BA7"/>
    <w:rsid w:val="004E06A1"/>
    <w:rsid w:val="004E2437"/>
    <w:rsid w:val="004E5379"/>
    <w:rsid w:val="004F010A"/>
    <w:rsid w:val="004F5B8B"/>
    <w:rsid w:val="005002CE"/>
    <w:rsid w:val="00514074"/>
    <w:rsid w:val="00516EB4"/>
    <w:rsid w:val="00524503"/>
    <w:rsid w:val="00535BA1"/>
    <w:rsid w:val="005367EE"/>
    <w:rsid w:val="0058259C"/>
    <w:rsid w:val="005A1D0D"/>
    <w:rsid w:val="005A2346"/>
    <w:rsid w:val="005B088B"/>
    <w:rsid w:val="005B58B2"/>
    <w:rsid w:val="005C2B42"/>
    <w:rsid w:val="005C353C"/>
    <w:rsid w:val="005C4573"/>
    <w:rsid w:val="005D5733"/>
    <w:rsid w:val="005E30AD"/>
    <w:rsid w:val="005E4C8D"/>
    <w:rsid w:val="005E5DE4"/>
    <w:rsid w:val="005E63BC"/>
    <w:rsid w:val="005F2B74"/>
    <w:rsid w:val="005F6649"/>
    <w:rsid w:val="005F74AB"/>
    <w:rsid w:val="00600388"/>
    <w:rsid w:val="0060703E"/>
    <w:rsid w:val="006074B1"/>
    <w:rsid w:val="006117B1"/>
    <w:rsid w:val="00613805"/>
    <w:rsid w:val="00625468"/>
    <w:rsid w:val="00626329"/>
    <w:rsid w:val="00627CC0"/>
    <w:rsid w:val="00636E92"/>
    <w:rsid w:val="00636FFE"/>
    <w:rsid w:val="006406B5"/>
    <w:rsid w:val="0064210B"/>
    <w:rsid w:val="0065598B"/>
    <w:rsid w:val="00664D72"/>
    <w:rsid w:val="00666CE8"/>
    <w:rsid w:val="00671329"/>
    <w:rsid w:val="0067324E"/>
    <w:rsid w:val="00673853"/>
    <w:rsid w:val="00673C87"/>
    <w:rsid w:val="0067437E"/>
    <w:rsid w:val="0067479B"/>
    <w:rsid w:val="00681270"/>
    <w:rsid w:val="0068589D"/>
    <w:rsid w:val="00685DEA"/>
    <w:rsid w:val="00686497"/>
    <w:rsid w:val="00687A63"/>
    <w:rsid w:val="006A5DF6"/>
    <w:rsid w:val="006C2CAD"/>
    <w:rsid w:val="006C43EA"/>
    <w:rsid w:val="006C5D65"/>
    <w:rsid w:val="006C62C7"/>
    <w:rsid w:val="006D0D28"/>
    <w:rsid w:val="006D18F5"/>
    <w:rsid w:val="006E1C88"/>
    <w:rsid w:val="006E4BBC"/>
    <w:rsid w:val="006F1AD0"/>
    <w:rsid w:val="006F64DF"/>
    <w:rsid w:val="00701B0A"/>
    <w:rsid w:val="0070693B"/>
    <w:rsid w:val="0071295B"/>
    <w:rsid w:val="00722B9B"/>
    <w:rsid w:val="0072798D"/>
    <w:rsid w:val="00730882"/>
    <w:rsid w:val="007338BC"/>
    <w:rsid w:val="00734E0D"/>
    <w:rsid w:val="0074113D"/>
    <w:rsid w:val="007426BC"/>
    <w:rsid w:val="00756768"/>
    <w:rsid w:val="00762A55"/>
    <w:rsid w:val="00763748"/>
    <w:rsid w:val="007661CF"/>
    <w:rsid w:val="007714B0"/>
    <w:rsid w:val="00776C66"/>
    <w:rsid w:val="00783D99"/>
    <w:rsid w:val="00785EF5"/>
    <w:rsid w:val="0078697A"/>
    <w:rsid w:val="007951A6"/>
    <w:rsid w:val="007B7BC3"/>
    <w:rsid w:val="007C65F0"/>
    <w:rsid w:val="007D6592"/>
    <w:rsid w:val="007E57AC"/>
    <w:rsid w:val="007E7DD8"/>
    <w:rsid w:val="007F0622"/>
    <w:rsid w:val="007F3531"/>
    <w:rsid w:val="007F3D90"/>
    <w:rsid w:val="007F41D1"/>
    <w:rsid w:val="007F6244"/>
    <w:rsid w:val="0080557C"/>
    <w:rsid w:val="00823053"/>
    <w:rsid w:val="00824E0D"/>
    <w:rsid w:val="00826E31"/>
    <w:rsid w:val="00841176"/>
    <w:rsid w:val="00842884"/>
    <w:rsid w:val="00842D15"/>
    <w:rsid w:val="0084560C"/>
    <w:rsid w:val="00847614"/>
    <w:rsid w:val="00852360"/>
    <w:rsid w:val="008544FB"/>
    <w:rsid w:val="00857BDD"/>
    <w:rsid w:val="00860E66"/>
    <w:rsid w:val="00863979"/>
    <w:rsid w:val="008721FC"/>
    <w:rsid w:val="00880F2B"/>
    <w:rsid w:val="008816E9"/>
    <w:rsid w:val="0089163F"/>
    <w:rsid w:val="00895B1A"/>
    <w:rsid w:val="008A54E1"/>
    <w:rsid w:val="008B0B4C"/>
    <w:rsid w:val="008C3E69"/>
    <w:rsid w:val="008C51CD"/>
    <w:rsid w:val="008C74E8"/>
    <w:rsid w:val="008D3F82"/>
    <w:rsid w:val="008E0DB5"/>
    <w:rsid w:val="009007F4"/>
    <w:rsid w:val="00903D87"/>
    <w:rsid w:val="00906EE6"/>
    <w:rsid w:val="009177CB"/>
    <w:rsid w:val="009218B7"/>
    <w:rsid w:val="00927E64"/>
    <w:rsid w:val="0093067F"/>
    <w:rsid w:val="00943EB0"/>
    <w:rsid w:val="00944064"/>
    <w:rsid w:val="009444E4"/>
    <w:rsid w:val="009505DE"/>
    <w:rsid w:val="009538AD"/>
    <w:rsid w:val="00953FF2"/>
    <w:rsid w:val="00954C5A"/>
    <w:rsid w:val="009730A3"/>
    <w:rsid w:val="00975410"/>
    <w:rsid w:val="009822D7"/>
    <w:rsid w:val="009879E7"/>
    <w:rsid w:val="009A015F"/>
    <w:rsid w:val="009A267B"/>
    <w:rsid w:val="009A3162"/>
    <w:rsid w:val="009A4DCE"/>
    <w:rsid w:val="009A54BE"/>
    <w:rsid w:val="009A5654"/>
    <w:rsid w:val="009B3C88"/>
    <w:rsid w:val="009B7E65"/>
    <w:rsid w:val="009C3224"/>
    <w:rsid w:val="009C55BB"/>
    <w:rsid w:val="009C58BD"/>
    <w:rsid w:val="009C5BA3"/>
    <w:rsid w:val="009D636D"/>
    <w:rsid w:val="009E3FF3"/>
    <w:rsid w:val="009E4A49"/>
    <w:rsid w:val="009E6A27"/>
    <w:rsid w:val="009F568C"/>
    <w:rsid w:val="00A012F8"/>
    <w:rsid w:val="00A06F6B"/>
    <w:rsid w:val="00A11391"/>
    <w:rsid w:val="00A16BE2"/>
    <w:rsid w:val="00A16D41"/>
    <w:rsid w:val="00A16D9F"/>
    <w:rsid w:val="00A365EC"/>
    <w:rsid w:val="00A419BA"/>
    <w:rsid w:val="00A4529F"/>
    <w:rsid w:val="00A633BD"/>
    <w:rsid w:val="00A636AC"/>
    <w:rsid w:val="00A735E2"/>
    <w:rsid w:val="00A73698"/>
    <w:rsid w:val="00A74822"/>
    <w:rsid w:val="00A75310"/>
    <w:rsid w:val="00A77B3E"/>
    <w:rsid w:val="00A802DE"/>
    <w:rsid w:val="00A84524"/>
    <w:rsid w:val="00AA347B"/>
    <w:rsid w:val="00AA7DFA"/>
    <w:rsid w:val="00AB20F4"/>
    <w:rsid w:val="00AB3672"/>
    <w:rsid w:val="00AB5BBB"/>
    <w:rsid w:val="00AB7181"/>
    <w:rsid w:val="00AC570F"/>
    <w:rsid w:val="00AD20C6"/>
    <w:rsid w:val="00AD7DFD"/>
    <w:rsid w:val="00AE0BB2"/>
    <w:rsid w:val="00AE3EB4"/>
    <w:rsid w:val="00AE51D1"/>
    <w:rsid w:val="00AE67E8"/>
    <w:rsid w:val="00AE76C4"/>
    <w:rsid w:val="00AF040A"/>
    <w:rsid w:val="00AF4B12"/>
    <w:rsid w:val="00AF5BDB"/>
    <w:rsid w:val="00AF60F9"/>
    <w:rsid w:val="00AF7AA9"/>
    <w:rsid w:val="00B13BD4"/>
    <w:rsid w:val="00B30585"/>
    <w:rsid w:val="00B421AD"/>
    <w:rsid w:val="00B438EE"/>
    <w:rsid w:val="00B53A75"/>
    <w:rsid w:val="00B5606C"/>
    <w:rsid w:val="00B60196"/>
    <w:rsid w:val="00B64E5E"/>
    <w:rsid w:val="00B70249"/>
    <w:rsid w:val="00B72B20"/>
    <w:rsid w:val="00B740D5"/>
    <w:rsid w:val="00B779DA"/>
    <w:rsid w:val="00B82A46"/>
    <w:rsid w:val="00B9287A"/>
    <w:rsid w:val="00B95D38"/>
    <w:rsid w:val="00BA072F"/>
    <w:rsid w:val="00BA0C67"/>
    <w:rsid w:val="00BA7B35"/>
    <w:rsid w:val="00BB1829"/>
    <w:rsid w:val="00BB5C35"/>
    <w:rsid w:val="00BC78B9"/>
    <w:rsid w:val="00BD2626"/>
    <w:rsid w:val="00BD2B71"/>
    <w:rsid w:val="00BD6AF9"/>
    <w:rsid w:val="00BE0A73"/>
    <w:rsid w:val="00BF439D"/>
    <w:rsid w:val="00BF4FF0"/>
    <w:rsid w:val="00C1535F"/>
    <w:rsid w:val="00C24975"/>
    <w:rsid w:val="00C3088B"/>
    <w:rsid w:val="00C30C80"/>
    <w:rsid w:val="00C3366B"/>
    <w:rsid w:val="00C42141"/>
    <w:rsid w:val="00C4354B"/>
    <w:rsid w:val="00C500AF"/>
    <w:rsid w:val="00C51B84"/>
    <w:rsid w:val="00C56B58"/>
    <w:rsid w:val="00C5702E"/>
    <w:rsid w:val="00C57246"/>
    <w:rsid w:val="00C604C5"/>
    <w:rsid w:val="00C61765"/>
    <w:rsid w:val="00C6369A"/>
    <w:rsid w:val="00C67F48"/>
    <w:rsid w:val="00C74828"/>
    <w:rsid w:val="00C74D29"/>
    <w:rsid w:val="00C815AB"/>
    <w:rsid w:val="00C83126"/>
    <w:rsid w:val="00C91149"/>
    <w:rsid w:val="00C936F6"/>
    <w:rsid w:val="00C942B3"/>
    <w:rsid w:val="00C964BC"/>
    <w:rsid w:val="00C977AD"/>
    <w:rsid w:val="00CA2150"/>
    <w:rsid w:val="00CA25F3"/>
    <w:rsid w:val="00CA672D"/>
    <w:rsid w:val="00CB526D"/>
    <w:rsid w:val="00CB724C"/>
    <w:rsid w:val="00CC03F4"/>
    <w:rsid w:val="00CC32C9"/>
    <w:rsid w:val="00CD12AB"/>
    <w:rsid w:val="00CD3877"/>
    <w:rsid w:val="00CD42D4"/>
    <w:rsid w:val="00CE0033"/>
    <w:rsid w:val="00CE0CF6"/>
    <w:rsid w:val="00CF0176"/>
    <w:rsid w:val="00CF3CC4"/>
    <w:rsid w:val="00CF3D16"/>
    <w:rsid w:val="00CF6A46"/>
    <w:rsid w:val="00D05B96"/>
    <w:rsid w:val="00D072E9"/>
    <w:rsid w:val="00D122EF"/>
    <w:rsid w:val="00D128D2"/>
    <w:rsid w:val="00D12ECA"/>
    <w:rsid w:val="00D13F92"/>
    <w:rsid w:val="00D2167E"/>
    <w:rsid w:val="00D22922"/>
    <w:rsid w:val="00D22A10"/>
    <w:rsid w:val="00D26193"/>
    <w:rsid w:val="00D27EA0"/>
    <w:rsid w:val="00D34383"/>
    <w:rsid w:val="00D36F97"/>
    <w:rsid w:val="00D412D6"/>
    <w:rsid w:val="00D4365B"/>
    <w:rsid w:val="00D43A34"/>
    <w:rsid w:val="00D45084"/>
    <w:rsid w:val="00D45CF0"/>
    <w:rsid w:val="00D523F8"/>
    <w:rsid w:val="00D53AB8"/>
    <w:rsid w:val="00D548D4"/>
    <w:rsid w:val="00D57AD4"/>
    <w:rsid w:val="00D64770"/>
    <w:rsid w:val="00D6570E"/>
    <w:rsid w:val="00D70232"/>
    <w:rsid w:val="00D706F0"/>
    <w:rsid w:val="00D824AE"/>
    <w:rsid w:val="00D84EAF"/>
    <w:rsid w:val="00D9213B"/>
    <w:rsid w:val="00D971B2"/>
    <w:rsid w:val="00DA16B8"/>
    <w:rsid w:val="00DB3D24"/>
    <w:rsid w:val="00DB6DF6"/>
    <w:rsid w:val="00DC37D3"/>
    <w:rsid w:val="00DC5CBD"/>
    <w:rsid w:val="00DD5708"/>
    <w:rsid w:val="00DD754D"/>
    <w:rsid w:val="00DD75FB"/>
    <w:rsid w:val="00DE4CF0"/>
    <w:rsid w:val="00DE62F2"/>
    <w:rsid w:val="00DF68CD"/>
    <w:rsid w:val="00E21E71"/>
    <w:rsid w:val="00E32D05"/>
    <w:rsid w:val="00E3414B"/>
    <w:rsid w:val="00E41A36"/>
    <w:rsid w:val="00E45B56"/>
    <w:rsid w:val="00E53D2A"/>
    <w:rsid w:val="00E55E01"/>
    <w:rsid w:val="00E563C2"/>
    <w:rsid w:val="00E6024A"/>
    <w:rsid w:val="00E61796"/>
    <w:rsid w:val="00E620F6"/>
    <w:rsid w:val="00E716DA"/>
    <w:rsid w:val="00E7618F"/>
    <w:rsid w:val="00E76E49"/>
    <w:rsid w:val="00E81B9B"/>
    <w:rsid w:val="00EB093D"/>
    <w:rsid w:val="00EB3350"/>
    <w:rsid w:val="00EB5263"/>
    <w:rsid w:val="00EB5F90"/>
    <w:rsid w:val="00EC18BE"/>
    <w:rsid w:val="00EC37E1"/>
    <w:rsid w:val="00ED6D1B"/>
    <w:rsid w:val="00EE1C6C"/>
    <w:rsid w:val="00EE4292"/>
    <w:rsid w:val="00EF2CB5"/>
    <w:rsid w:val="00EF5D53"/>
    <w:rsid w:val="00F05E18"/>
    <w:rsid w:val="00F14C86"/>
    <w:rsid w:val="00F169A8"/>
    <w:rsid w:val="00F16C14"/>
    <w:rsid w:val="00F3184E"/>
    <w:rsid w:val="00F3596E"/>
    <w:rsid w:val="00F40293"/>
    <w:rsid w:val="00F43532"/>
    <w:rsid w:val="00F44FC3"/>
    <w:rsid w:val="00F46549"/>
    <w:rsid w:val="00F47967"/>
    <w:rsid w:val="00F53CEB"/>
    <w:rsid w:val="00F54E29"/>
    <w:rsid w:val="00F62EB3"/>
    <w:rsid w:val="00F662E6"/>
    <w:rsid w:val="00F71070"/>
    <w:rsid w:val="00F849E5"/>
    <w:rsid w:val="00FA1725"/>
    <w:rsid w:val="00FA405F"/>
    <w:rsid w:val="00FB2732"/>
    <w:rsid w:val="00FB3B9C"/>
    <w:rsid w:val="00FB438A"/>
    <w:rsid w:val="00FD7A0D"/>
    <w:rsid w:val="00FE3594"/>
    <w:rsid w:val="00FE554F"/>
    <w:rsid w:val="00FE67C7"/>
    <w:rsid w:val="00FE7AF6"/>
    <w:rsid w:val="00FF0211"/>
    <w:rsid w:val="00FF6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DB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3366B"/>
    <w:rPr>
      <w:b/>
      <w:snapToGrid w:val="0"/>
      <w:color w:val="auto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3366B"/>
    <w:rPr>
      <w:b/>
      <w:snapToGrid w:val="0"/>
      <w:sz w:val="22"/>
    </w:rPr>
  </w:style>
  <w:style w:type="character" w:styleId="Hyperlink">
    <w:name w:val="Hyperlink"/>
    <w:basedOn w:val="DefaultParagraphFont"/>
    <w:rsid w:val="00E61796"/>
    <w:rPr>
      <w:color w:val="0000FF"/>
      <w:u w:val="single"/>
    </w:rPr>
  </w:style>
  <w:style w:type="table" w:styleId="TableGrid">
    <w:name w:val="Table Grid"/>
    <w:basedOn w:val="TableNormal"/>
    <w:rsid w:val="00A419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5E18"/>
    <w:pPr>
      <w:ind w:left="720"/>
      <w:contextualSpacing/>
    </w:pPr>
  </w:style>
  <w:style w:type="paragraph" w:customStyle="1" w:styleId="aParagraphNormal">
    <w:name w:val="a Paragraph Normal"/>
    <w:basedOn w:val="BodyTextIndent2"/>
    <w:rsid w:val="007426BC"/>
    <w:pPr>
      <w:spacing w:before="100" w:beforeAutospacing="1" w:after="100" w:afterAutospacing="1" w:line="360" w:lineRule="auto"/>
      <w:ind w:firstLine="720"/>
      <w:jc w:val="both"/>
    </w:pPr>
    <w:rPr>
      <w:color w:val="auto"/>
    </w:rPr>
  </w:style>
  <w:style w:type="paragraph" w:styleId="BodyTextIndent2">
    <w:name w:val="Body Text Indent 2"/>
    <w:basedOn w:val="Normal"/>
    <w:rsid w:val="007426BC"/>
    <w:pPr>
      <w:spacing w:after="120" w:line="480" w:lineRule="auto"/>
      <w:ind w:left="360"/>
    </w:pPr>
  </w:style>
  <w:style w:type="paragraph" w:customStyle="1" w:styleId="NormalVerdana">
    <w:name w:val="Normal + Verdana"/>
    <w:aliases w:val="9.5 pt,Line spacing:  single"/>
    <w:basedOn w:val="NormalWeb"/>
    <w:link w:val="NormalVerdanaChar"/>
    <w:rsid w:val="00B30585"/>
    <w:pPr>
      <w:numPr>
        <w:numId w:val="9"/>
      </w:numPr>
      <w:spacing w:before="100" w:beforeAutospacing="1" w:after="100" w:afterAutospacing="1"/>
    </w:pPr>
    <w:rPr>
      <w:rFonts w:ascii="Verdana" w:hAnsi="Verdana"/>
      <w:color w:val="auto"/>
      <w:sz w:val="19"/>
      <w:szCs w:val="19"/>
    </w:rPr>
  </w:style>
  <w:style w:type="character" w:customStyle="1" w:styleId="NormalVerdanaChar">
    <w:name w:val="Normal + Verdana Char"/>
    <w:aliases w:val="9.5 pt Char,Line spacing:  single Char"/>
    <w:basedOn w:val="DefaultParagraphFont"/>
    <w:link w:val="NormalVerdana"/>
    <w:rsid w:val="00B30585"/>
    <w:rPr>
      <w:rFonts w:ascii="Verdana" w:hAnsi="Verdana"/>
      <w:sz w:val="19"/>
      <w:szCs w:val="19"/>
      <w:lang w:val="en-US" w:eastAsia="en-US" w:bidi="ar-SA"/>
    </w:rPr>
  </w:style>
  <w:style w:type="paragraph" w:styleId="NormalWeb">
    <w:name w:val="Normal (Web)"/>
    <w:basedOn w:val="Normal"/>
    <w:uiPriority w:val="99"/>
    <w:rsid w:val="00B30585"/>
  </w:style>
  <w:style w:type="paragraph" w:styleId="Header">
    <w:name w:val="header"/>
    <w:basedOn w:val="Normal"/>
    <w:link w:val="HeaderChar"/>
    <w:rsid w:val="001C3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38C5"/>
    <w:rPr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rsid w:val="001C3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C38C5"/>
    <w:rPr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74113D"/>
    <w:rPr>
      <w:rFonts w:eastAsia="Calibri"/>
      <w:sz w:val="22"/>
      <w:szCs w:val="22"/>
    </w:rPr>
  </w:style>
  <w:style w:type="paragraph" w:styleId="HTMLPreformatted">
    <w:name w:val="HTML Preformatted"/>
    <w:basedOn w:val="Normal"/>
    <w:link w:val="HTMLPreformattedChar"/>
    <w:rsid w:val="0049485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94854"/>
    <w:rPr>
      <w:rFonts w:ascii="Courier New" w:hAnsi="Courier New" w:cs="Courier New"/>
      <w:color w:val="000000"/>
    </w:rPr>
  </w:style>
  <w:style w:type="paragraph" w:styleId="BodyText3">
    <w:name w:val="Body Text 3"/>
    <w:basedOn w:val="Normal"/>
    <w:link w:val="BodyText3Char"/>
    <w:rsid w:val="004948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94854"/>
    <w:rPr>
      <w:color w:val="000000"/>
      <w:sz w:val="16"/>
      <w:szCs w:val="16"/>
    </w:rPr>
  </w:style>
  <w:style w:type="paragraph" w:styleId="BalloonText">
    <w:name w:val="Balloon Text"/>
    <w:basedOn w:val="Normal"/>
    <w:link w:val="BalloonTextChar"/>
    <w:rsid w:val="00B77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79DA"/>
    <w:rPr>
      <w:rFonts w:ascii="Tahoma" w:hAnsi="Tahoma" w:cs="Tahoma"/>
      <w:color w:val="000000"/>
      <w:sz w:val="16"/>
      <w:szCs w:val="16"/>
    </w:rPr>
  </w:style>
  <w:style w:type="character" w:customStyle="1" w:styleId="st">
    <w:name w:val="st"/>
    <w:basedOn w:val="DefaultParagraphFont"/>
    <w:rsid w:val="00A636AC"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6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6C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62FE-0495-436B-A6A8-362C2702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Aayush Kathuria Resume</vt:lpstr>
    </vt:vector>
  </TitlesOfParts>
  <Company>Grizli777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Aayush Kathuria Resume</dc:title>
  <dc:creator>Aayush</dc:creator>
  <cp:lastModifiedBy>Admin</cp:lastModifiedBy>
  <cp:revision>179</cp:revision>
  <cp:lastPrinted>2019-01-30T09:32:00Z</cp:lastPrinted>
  <dcterms:created xsi:type="dcterms:W3CDTF">2015-05-21T05:10:00Z</dcterms:created>
  <dcterms:modified xsi:type="dcterms:W3CDTF">2019-03-25T09:23:00Z</dcterms:modified>
</cp:coreProperties>
</file>