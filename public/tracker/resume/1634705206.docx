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A8" w:rsidRDefault="004226F6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proofErr w:type="gramStart"/>
      <w:r>
        <w:rPr>
          <w:rFonts w:asciiTheme="majorHAnsi" w:hAnsiTheme="majorHAnsi"/>
          <w:b/>
          <w:sz w:val="40"/>
          <w:szCs w:val="40"/>
          <w:u w:val="single"/>
        </w:rPr>
        <w:t>CURRICULUM  VITAE</w:t>
      </w:r>
      <w:proofErr w:type="gramEnd"/>
    </w:p>
    <w:p w:rsidR="005825A8" w:rsidRDefault="005825A8">
      <w:pPr>
        <w:ind w:left="-993" w:right="-908"/>
        <w:jc w:val="center"/>
        <w:rPr>
          <w:rFonts w:asciiTheme="majorHAnsi" w:hAnsiTheme="majorHAnsi"/>
          <w:sz w:val="22"/>
          <w:szCs w:val="22"/>
        </w:rPr>
      </w:pPr>
    </w:p>
    <w:p w:rsidR="005825A8" w:rsidRDefault="005F6827">
      <w:pPr>
        <w:ind w:left="-993"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</w:t>
      </w:r>
      <w:proofErr w:type="spellStart"/>
      <w:r w:rsidR="004226F6">
        <w:rPr>
          <w:rFonts w:asciiTheme="majorHAnsi" w:hAnsiTheme="majorHAnsi"/>
          <w:szCs w:val="21"/>
        </w:rPr>
        <w:t>Manoj</w:t>
      </w:r>
      <w:proofErr w:type="spellEnd"/>
      <w:r w:rsidR="004226F6">
        <w:rPr>
          <w:rFonts w:asciiTheme="majorHAnsi" w:hAnsiTheme="majorHAnsi"/>
          <w:szCs w:val="21"/>
        </w:rPr>
        <w:t xml:space="preserve"> Kumar </w:t>
      </w:r>
      <w:proofErr w:type="spellStart"/>
      <w:r w:rsidR="004226F6">
        <w:rPr>
          <w:rFonts w:asciiTheme="majorHAnsi" w:hAnsiTheme="majorHAnsi"/>
          <w:szCs w:val="21"/>
        </w:rPr>
        <w:t>Dubey</w:t>
      </w:r>
      <w:proofErr w:type="spellEnd"/>
    </w:p>
    <w:p w:rsidR="005825A8" w:rsidRDefault="004226F6">
      <w:pPr>
        <w:tabs>
          <w:tab w:val="left" w:pos="450"/>
        </w:tabs>
        <w:ind w:left="-993"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Email-Id:-manojwew07@gmail.com</w:t>
      </w:r>
      <w:r>
        <w:rPr>
          <w:rFonts w:asciiTheme="majorHAnsi" w:hAnsiTheme="majorHAnsi"/>
          <w:szCs w:val="21"/>
        </w:rPr>
        <w:br/>
        <w:t xml:space="preserve">  M - 9716632039</w:t>
      </w:r>
    </w:p>
    <w:p w:rsidR="005825A8" w:rsidRDefault="004226F6">
      <w:pPr>
        <w:ind w:left="-993"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E- 44A, Rajeev Nagar, Begum </w:t>
      </w:r>
      <w:proofErr w:type="spellStart"/>
      <w:r>
        <w:rPr>
          <w:rFonts w:asciiTheme="majorHAnsi" w:hAnsiTheme="majorHAnsi"/>
          <w:szCs w:val="21"/>
        </w:rPr>
        <w:t>Pur</w:t>
      </w:r>
      <w:proofErr w:type="spellEnd"/>
      <w:r>
        <w:rPr>
          <w:rFonts w:asciiTheme="majorHAnsi" w:hAnsiTheme="majorHAnsi"/>
          <w:szCs w:val="21"/>
        </w:rPr>
        <w:t>,</w:t>
      </w:r>
    </w:p>
    <w:p w:rsidR="005825A8" w:rsidRDefault="004226F6">
      <w:pPr>
        <w:ind w:left="-993"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</w:t>
      </w:r>
      <w:proofErr w:type="spellStart"/>
      <w:r>
        <w:rPr>
          <w:rFonts w:asciiTheme="majorHAnsi" w:hAnsiTheme="majorHAnsi"/>
          <w:szCs w:val="21"/>
        </w:rPr>
        <w:t>Opp</w:t>
      </w:r>
      <w:proofErr w:type="spellEnd"/>
      <w:r>
        <w:rPr>
          <w:rFonts w:asciiTheme="majorHAnsi" w:hAnsiTheme="majorHAnsi"/>
          <w:szCs w:val="21"/>
        </w:rPr>
        <w:t>- Sec-22, New Delhi-110086</w:t>
      </w:r>
    </w:p>
    <w:p w:rsidR="005825A8" w:rsidRDefault="005825A8">
      <w:pPr>
        <w:ind w:left="-993" w:right="-908"/>
        <w:rPr>
          <w:rFonts w:asciiTheme="majorHAnsi" w:hAnsiTheme="majorHAnsi"/>
          <w:szCs w:val="21"/>
        </w:rPr>
      </w:pPr>
    </w:p>
    <w:p w:rsidR="005825A8" w:rsidRDefault="008F6930">
      <w:pPr>
        <w:suppressLineNumbers/>
        <w:ind w:left="-993" w:right="-908"/>
        <w:jc w:val="center"/>
        <w:rPr>
          <w:rFonts w:asciiTheme="majorHAnsi" w:hAnsiTheme="majorHAnsi"/>
          <w:szCs w:val="21"/>
        </w:rPr>
      </w:pPr>
      <w:r w:rsidRPr="008F6930">
        <w:rPr>
          <w:rFonts w:asciiTheme="majorHAnsi" w:hAnsiTheme="majorHAnsi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75pt;height:7pt" o:hrpct="0" o:hralign="center" o:hr="t">
            <v:imagedata r:id="rId6" o:title="BD14845_" embosscolor="white"/>
          </v:shape>
        </w:pict>
      </w:r>
    </w:p>
    <w:p w:rsidR="005825A8" w:rsidRDefault="004226F6">
      <w:pPr>
        <w:suppressLineNumbers/>
        <w:ind w:left="-993"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b/>
          <w:szCs w:val="21"/>
          <w:u w:val="single"/>
        </w:rPr>
        <w:t>CAREER OBJECTIVE</w:t>
      </w:r>
    </w:p>
    <w:p w:rsidR="005825A8" w:rsidRDefault="005825A8">
      <w:pPr>
        <w:suppressLineNumbers/>
        <w:ind w:left="-993" w:right="-908"/>
        <w:jc w:val="center"/>
        <w:rPr>
          <w:rFonts w:asciiTheme="majorHAnsi" w:hAnsiTheme="majorHAnsi" w:cs="Helvetica"/>
          <w:color w:val="555555"/>
          <w:szCs w:val="21"/>
          <w:shd w:val="clear" w:color="auto" w:fill="FFFFFF"/>
        </w:rPr>
      </w:pPr>
    </w:p>
    <w:p w:rsidR="005825A8" w:rsidRDefault="004226F6">
      <w:pPr>
        <w:suppressLineNumbers/>
        <w:ind w:left="-993" w:right="-908"/>
        <w:rPr>
          <w:rFonts w:asciiTheme="majorHAnsi" w:hAnsiTheme="majorHAnsi" w:cs="Helvetica"/>
          <w:szCs w:val="21"/>
          <w:shd w:val="clear" w:color="auto" w:fill="FFFFFF"/>
        </w:rPr>
      </w:pPr>
      <w:r>
        <w:rPr>
          <w:rFonts w:asciiTheme="majorHAnsi" w:hAnsiTheme="majorHAnsi" w:cs="Helvetica"/>
          <w:szCs w:val="21"/>
          <w:shd w:val="clear" w:color="auto" w:fill="FFFFFF"/>
        </w:rPr>
        <w:t>To obtain a position as an MIS Manager in a well-established organization that will utilize my skills thereby contributing to the company's growth.</w:t>
      </w:r>
    </w:p>
    <w:p w:rsidR="005825A8" w:rsidRDefault="005825A8">
      <w:pPr>
        <w:suppressLineNumbers/>
        <w:ind w:left="-993" w:right="-908"/>
        <w:rPr>
          <w:rFonts w:asciiTheme="majorHAnsi" w:hAnsiTheme="majorHAnsi"/>
          <w:b/>
          <w:szCs w:val="21"/>
          <w:u w:val="single"/>
        </w:rPr>
      </w:pPr>
    </w:p>
    <w:p w:rsidR="005825A8" w:rsidRDefault="004226F6">
      <w:pPr>
        <w:suppressLineNumbers/>
        <w:ind w:left="-993" w:right="-908"/>
        <w:rPr>
          <w:rFonts w:asciiTheme="majorHAnsi" w:hAnsiTheme="majorHAnsi"/>
          <w:b/>
          <w:szCs w:val="21"/>
          <w:u w:val="single"/>
        </w:rPr>
      </w:pPr>
      <w:r>
        <w:rPr>
          <w:rFonts w:asciiTheme="majorHAnsi" w:hAnsiTheme="majorHAnsi"/>
          <w:b/>
          <w:szCs w:val="21"/>
          <w:u w:val="single"/>
        </w:rPr>
        <w:t>EXPERIENCE</w:t>
      </w:r>
    </w:p>
    <w:p w:rsidR="005825A8" w:rsidRDefault="005825A8">
      <w:pPr>
        <w:suppressLineNumbers/>
        <w:ind w:left="-993" w:right="-908"/>
        <w:rPr>
          <w:rFonts w:asciiTheme="majorHAnsi" w:hAnsiTheme="majorHAnsi"/>
          <w:szCs w:val="21"/>
          <w:u w:val="single"/>
        </w:rPr>
      </w:pPr>
    </w:p>
    <w:p w:rsidR="0034522C" w:rsidRDefault="0034522C" w:rsidP="0034522C">
      <w:pPr>
        <w:suppressLineNumbers/>
        <w:ind w:left="-630" w:right="-908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>From 1</w:t>
      </w:r>
      <w:r>
        <w:rPr>
          <w:rFonts w:asciiTheme="majorHAnsi" w:hAnsiTheme="majorHAnsi"/>
          <w:b/>
          <w:szCs w:val="21"/>
          <w:vertAlign w:val="superscript"/>
        </w:rPr>
        <w:t>st</w:t>
      </w:r>
      <w:r>
        <w:rPr>
          <w:rFonts w:asciiTheme="majorHAnsi" w:hAnsiTheme="majorHAnsi"/>
          <w:b/>
          <w:szCs w:val="21"/>
        </w:rPr>
        <w:t xml:space="preserve"> June 2019 till present in Push Sports LLP as </w:t>
      </w:r>
      <w:proofErr w:type="gramStart"/>
      <w:r>
        <w:rPr>
          <w:rFonts w:asciiTheme="majorHAnsi" w:hAnsiTheme="majorHAnsi"/>
          <w:b/>
          <w:szCs w:val="21"/>
        </w:rPr>
        <w:t>an</w:t>
      </w:r>
      <w:proofErr w:type="gramEnd"/>
      <w:r>
        <w:rPr>
          <w:rFonts w:asciiTheme="majorHAnsi" w:hAnsiTheme="majorHAnsi"/>
          <w:b/>
          <w:szCs w:val="21"/>
        </w:rPr>
        <w:t xml:space="preserve"> </w:t>
      </w:r>
      <w:r>
        <w:rPr>
          <w:rFonts w:asciiTheme="majorHAnsi" w:hAnsiTheme="majorHAnsi" w:cs="Helvetica"/>
          <w:b/>
          <w:szCs w:val="21"/>
          <w:shd w:val="clear" w:color="auto" w:fill="FFFFFF"/>
        </w:rPr>
        <w:t>MIS-Executive &amp; Administration</w:t>
      </w:r>
      <w:r>
        <w:rPr>
          <w:rFonts w:asciiTheme="majorHAnsi" w:hAnsiTheme="majorHAnsi"/>
          <w:b/>
          <w:szCs w:val="21"/>
        </w:rPr>
        <w:t>.</w:t>
      </w:r>
    </w:p>
    <w:p w:rsidR="0034522C" w:rsidRDefault="0034522C" w:rsidP="0034522C">
      <w:pPr>
        <w:suppressLineNumbers/>
        <w:ind w:left="420" w:right="-908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ab/>
      </w:r>
    </w:p>
    <w:p w:rsidR="0034522C" w:rsidRDefault="0034522C" w:rsidP="0034522C">
      <w:pPr>
        <w:suppressLineNumbers/>
        <w:ind w:left="420" w:right="-908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>Role &amp; Responsibilities:</w:t>
      </w:r>
    </w:p>
    <w:p w:rsidR="0034522C" w:rsidRDefault="0034522C" w:rsidP="0034522C">
      <w:pPr>
        <w:suppressLineNumbers/>
        <w:ind w:left="420" w:right="-908"/>
        <w:rPr>
          <w:rFonts w:asciiTheme="majorHAnsi" w:hAnsiTheme="majorHAnsi"/>
          <w:b/>
          <w:szCs w:val="21"/>
        </w:rPr>
      </w:pPr>
    </w:p>
    <w:p w:rsidR="0034522C" w:rsidRDefault="0034522C" w:rsidP="0034522C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Responsible for having profound analytical and prioritization skills.</w:t>
      </w:r>
    </w:p>
    <w:p w:rsidR="0034522C" w:rsidRDefault="0034522C" w:rsidP="0034522C">
      <w:pPr>
        <w:widowControl/>
        <w:numPr>
          <w:ilvl w:val="0"/>
          <w:numId w:val="1"/>
        </w:numPr>
        <w:shd w:val="clear" w:color="auto" w:fill="FFFFFF"/>
        <w:spacing w:before="105" w:after="105"/>
        <w:rPr>
          <w:rFonts w:asciiTheme="majorHAnsi" w:eastAsia="Times New Roman" w:hAnsiTheme="majorHAnsi" w:cs="Arial"/>
          <w:color w:val="000000" w:themeColor="text1"/>
          <w:kern w:val="0"/>
          <w:szCs w:val="21"/>
          <w:lang w:eastAsia="en-US"/>
        </w:rPr>
      </w:pPr>
      <w:r>
        <w:rPr>
          <w:rFonts w:asciiTheme="majorHAnsi" w:eastAsia="Times New Roman" w:hAnsiTheme="majorHAnsi" w:cs="Arial"/>
          <w:color w:val="000000" w:themeColor="text1"/>
          <w:kern w:val="0"/>
          <w:szCs w:val="21"/>
          <w:lang w:eastAsia="en-US"/>
        </w:rPr>
        <w:t>Strong attention to details and high-quality output</w:t>
      </w:r>
    </w:p>
    <w:p w:rsidR="0034522C" w:rsidRPr="0034522C" w:rsidRDefault="0034522C" w:rsidP="0034522C">
      <w:pPr>
        <w:widowControl/>
        <w:numPr>
          <w:ilvl w:val="0"/>
          <w:numId w:val="1"/>
        </w:numPr>
        <w:shd w:val="clear" w:color="auto" w:fill="FFFFFF"/>
        <w:spacing w:before="105" w:after="105"/>
        <w:rPr>
          <w:color w:val="000000" w:themeColor="text1"/>
          <w:szCs w:val="21"/>
          <w:shd w:val="clear" w:color="auto" w:fill="FDFDFD"/>
        </w:rPr>
      </w:pPr>
      <w:r>
        <w:rPr>
          <w:rFonts w:asciiTheme="majorHAnsi" w:eastAsia="Times New Roman" w:hAnsiTheme="majorHAnsi" w:cs="Arial"/>
          <w:color w:val="000000" w:themeColor="text1"/>
          <w:kern w:val="0"/>
          <w:szCs w:val="21"/>
          <w:lang w:eastAsia="en-US"/>
        </w:rPr>
        <w:t>Proficient knowledge of MS Office.</w:t>
      </w:r>
    </w:p>
    <w:p w:rsidR="0034522C" w:rsidRDefault="0034522C" w:rsidP="0034522C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Responsible for a daily update of MIS report and mail.</w:t>
      </w:r>
    </w:p>
    <w:p w:rsidR="0034522C" w:rsidRDefault="0034522C" w:rsidP="0034522C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color w:val="000000" w:themeColor="text1"/>
          <w:szCs w:val="21"/>
        </w:rPr>
      </w:pPr>
      <w:r>
        <w:rPr>
          <w:rFonts w:asciiTheme="majorHAnsi" w:hAnsiTheme="majorHAnsi"/>
          <w:color w:val="000000" w:themeColor="text1"/>
          <w:szCs w:val="21"/>
        </w:rPr>
        <w:t>Responsible for preparing Revenue, Collection &amp; Cost Analysis sheet.</w:t>
      </w:r>
    </w:p>
    <w:p w:rsidR="0034522C" w:rsidRDefault="0034522C" w:rsidP="0034522C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color w:val="000000" w:themeColor="text1"/>
          <w:szCs w:val="21"/>
        </w:rPr>
      </w:pPr>
      <w:r>
        <w:rPr>
          <w:rFonts w:asciiTheme="majorHAnsi" w:hAnsiTheme="majorHAnsi"/>
          <w:color w:val="000000" w:themeColor="text1"/>
          <w:szCs w:val="21"/>
        </w:rPr>
        <w:t xml:space="preserve">Responsible for </w:t>
      </w:r>
      <w:r w:rsidR="00693566">
        <w:rPr>
          <w:rFonts w:asciiTheme="majorHAnsi" w:hAnsiTheme="majorHAnsi"/>
          <w:color w:val="000000" w:themeColor="text1"/>
          <w:szCs w:val="21"/>
        </w:rPr>
        <w:t>student’s</w:t>
      </w:r>
      <w:r>
        <w:rPr>
          <w:rFonts w:asciiTheme="majorHAnsi" w:hAnsiTheme="majorHAnsi"/>
          <w:color w:val="000000" w:themeColor="text1"/>
          <w:szCs w:val="21"/>
        </w:rPr>
        <w:t xml:space="preserve"> payment follow-up and admissions.</w:t>
      </w:r>
    </w:p>
    <w:p w:rsidR="0034522C" w:rsidRPr="00693566" w:rsidRDefault="0034522C" w:rsidP="0034522C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Managing </w:t>
      </w:r>
      <w:r w:rsidR="00693566">
        <w:rPr>
          <w:rFonts w:asciiTheme="majorHAnsi" w:hAnsiTheme="majorHAnsi"/>
          <w:bCs/>
          <w:sz w:val="21"/>
          <w:szCs w:val="21"/>
        </w:rPr>
        <w:t>student’s</w:t>
      </w:r>
      <w:r>
        <w:rPr>
          <w:rFonts w:asciiTheme="majorHAnsi" w:hAnsiTheme="majorHAnsi"/>
          <w:bCs/>
          <w:sz w:val="21"/>
          <w:szCs w:val="21"/>
        </w:rPr>
        <w:t xml:space="preserve"> </w:t>
      </w:r>
      <w:r w:rsidR="00693566">
        <w:rPr>
          <w:rFonts w:asciiTheme="majorHAnsi" w:hAnsiTheme="majorHAnsi"/>
          <w:bCs/>
          <w:sz w:val="21"/>
          <w:szCs w:val="21"/>
        </w:rPr>
        <w:t xml:space="preserve">admission and </w:t>
      </w:r>
      <w:r>
        <w:rPr>
          <w:rFonts w:asciiTheme="majorHAnsi" w:hAnsiTheme="majorHAnsi"/>
          <w:bCs/>
          <w:sz w:val="21"/>
          <w:szCs w:val="21"/>
        </w:rPr>
        <w:t xml:space="preserve">payment </w:t>
      </w:r>
      <w:r w:rsidR="00693566">
        <w:rPr>
          <w:rFonts w:asciiTheme="majorHAnsi" w:hAnsiTheme="majorHAnsi"/>
          <w:bCs/>
          <w:sz w:val="21"/>
          <w:szCs w:val="21"/>
        </w:rPr>
        <w:t>update on</w:t>
      </w:r>
      <w:r>
        <w:rPr>
          <w:rFonts w:asciiTheme="majorHAnsi" w:hAnsiTheme="majorHAnsi"/>
          <w:bCs/>
          <w:sz w:val="21"/>
          <w:szCs w:val="21"/>
        </w:rPr>
        <w:t xml:space="preserve"> ZOHO</w:t>
      </w:r>
      <w:r w:rsidR="00B324A7">
        <w:rPr>
          <w:rFonts w:asciiTheme="majorHAnsi" w:hAnsiTheme="majorHAnsi"/>
          <w:bCs/>
          <w:sz w:val="21"/>
          <w:szCs w:val="21"/>
        </w:rPr>
        <w:t xml:space="preserve"> portal.</w:t>
      </w:r>
    </w:p>
    <w:p w:rsidR="00693566" w:rsidRDefault="00693566" w:rsidP="00693566">
      <w:pPr>
        <w:pStyle w:val="Default"/>
        <w:tabs>
          <w:tab w:val="left" w:pos="420"/>
        </w:tabs>
        <w:ind w:left="420"/>
        <w:jc w:val="both"/>
        <w:rPr>
          <w:rFonts w:asciiTheme="majorHAnsi" w:hAnsiTheme="majorHAnsi"/>
          <w:sz w:val="21"/>
          <w:szCs w:val="21"/>
        </w:rPr>
      </w:pPr>
    </w:p>
    <w:p w:rsidR="0034522C" w:rsidRDefault="0034522C">
      <w:pPr>
        <w:suppressLineNumbers/>
        <w:ind w:left="-630" w:right="-908"/>
        <w:rPr>
          <w:rFonts w:asciiTheme="majorHAnsi" w:hAnsiTheme="majorHAnsi"/>
          <w:b/>
          <w:szCs w:val="21"/>
        </w:rPr>
      </w:pPr>
    </w:p>
    <w:p w:rsidR="005825A8" w:rsidRDefault="004226F6">
      <w:pPr>
        <w:suppressLineNumbers/>
        <w:ind w:left="-630" w:right="-908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>From 1</w:t>
      </w:r>
      <w:r>
        <w:rPr>
          <w:rFonts w:asciiTheme="majorHAnsi" w:hAnsiTheme="majorHAnsi"/>
          <w:b/>
          <w:szCs w:val="21"/>
          <w:vertAlign w:val="superscript"/>
        </w:rPr>
        <w:t>st</w:t>
      </w:r>
      <w:r>
        <w:rPr>
          <w:rFonts w:asciiTheme="majorHAnsi" w:hAnsiTheme="majorHAnsi"/>
          <w:b/>
          <w:szCs w:val="21"/>
        </w:rPr>
        <w:t xml:space="preserve"> March 2016 till </w:t>
      </w:r>
      <w:r w:rsidR="0034522C">
        <w:rPr>
          <w:rFonts w:asciiTheme="majorHAnsi" w:hAnsiTheme="majorHAnsi"/>
          <w:b/>
          <w:szCs w:val="21"/>
        </w:rPr>
        <w:t>31</w:t>
      </w:r>
      <w:r w:rsidR="0034522C" w:rsidRPr="0034522C">
        <w:rPr>
          <w:rFonts w:asciiTheme="majorHAnsi" w:hAnsiTheme="majorHAnsi"/>
          <w:b/>
          <w:szCs w:val="21"/>
          <w:vertAlign w:val="superscript"/>
        </w:rPr>
        <w:t>st</w:t>
      </w:r>
      <w:r w:rsidR="00055C9A">
        <w:rPr>
          <w:rFonts w:asciiTheme="majorHAnsi" w:hAnsiTheme="majorHAnsi"/>
          <w:b/>
          <w:szCs w:val="21"/>
        </w:rPr>
        <w:t xml:space="preserve"> </w:t>
      </w:r>
      <w:r w:rsidR="006524C9">
        <w:rPr>
          <w:rFonts w:asciiTheme="majorHAnsi" w:hAnsiTheme="majorHAnsi"/>
          <w:b/>
          <w:szCs w:val="21"/>
        </w:rPr>
        <w:t>May’2019 in</w:t>
      </w:r>
      <w:r>
        <w:rPr>
          <w:rFonts w:asciiTheme="majorHAnsi" w:hAnsiTheme="majorHAnsi"/>
          <w:b/>
          <w:szCs w:val="21"/>
        </w:rPr>
        <w:t xml:space="preserve"> </w:t>
      </w:r>
      <w:proofErr w:type="spellStart"/>
      <w:r>
        <w:rPr>
          <w:rFonts w:asciiTheme="majorHAnsi" w:hAnsiTheme="majorHAnsi"/>
          <w:b/>
          <w:szCs w:val="21"/>
        </w:rPr>
        <w:t>Safeducate</w:t>
      </w:r>
      <w:proofErr w:type="spellEnd"/>
      <w:r>
        <w:rPr>
          <w:rFonts w:asciiTheme="majorHAnsi" w:hAnsiTheme="majorHAnsi"/>
          <w:b/>
          <w:szCs w:val="21"/>
        </w:rPr>
        <w:t xml:space="preserve"> Learning </w:t>
      </w:r>
      <w:proofErr w:type="spellStart"/>
      <w:r>
        <w:rPr>
          <w:rFonts w:asciiTheme="majorHAnsi" w:hAnsiTheme="majorHAnsi"/>
          <w:b/>
          <w:szCs w:val="21"/>
        </w:rPr>
        <w:t>Pvt</w:t>
      </w:r>
      <w:proofErr w:type="spellEnd"/>
      <w:r>
        <w:rPr>
          <w:rFonts w:asciiTheme="majorHAnsi" w:hAnsiTheme="majorHAnsi"/>
          <w:b/>
          <w:szCs w:val="21"/>
        </w:rPr>
        <w:t xml:space="preserve"> Ltd. as </w:t>
      </w:r>
      <w:proofErr w:type="gramStart"/>
      <w:r>
        <w:rPr>
          <w:rFonts w:asciiTheme="majorHAnsi" w:hAnsiTheme="majorHAnsi"/>
          <w:b/>
          <w:szCs w:val="21"/>
        </w:rPr>
        <w:t>an</w:t>
      </w:r>
      <w:proofErr w:type="gramEnd"/>
      <w:r>
        <w:rPr>
          <w:rFonts w:asciiTheme="majorHAnsi" w:hAnsiTheme="majorHAnsi"/>
          <w:b/>
          <w:szCs w:val="21"/>
        </w:rPr>
        <w:t xml:space="preserve"> </w:t>
      </w:r>
      <w:r>
        <w:rPr>
          <w:rFonts w:asciiTheme="majorHAnsi" w:hAnsiTheme="majorHAnsi" w:cs="Helvetica"/>
          <w:b/>
          <w:szCs w:val="21"/>
          <w:shd w:val="clear" w:color="auto" w:fill="FFFFFF"/>
        </w:rPr>
        <w:t>MIS-Executive</w:t>
      </w:r>
      <w:r>
        <w:rPr>
          <w:rFonts w:asciiTheme="majorHAnsi" w:hAnsiTheme="majorHAnsi"/>
          <w:b/>
          <w:szCs w:val="21"/>
        </w:rPr>
        <w:t>.</w:t>
      </w:r>
    </w:p>
    <w:p w:rsidR="005825A8" w:rsidRDefault="005825A8">
      <w:pPr>
        <w:suppressLineNumbers/>
        <w:ind w:left="420" w:right="-908"/>
        <w:rPr>
          <w:rFonts w:asciiTheme="majorHAnsi" w:hAnsiTheme="majorHAnsi"/>
          <w:b/>
          <w:szCs w:val="21"/>
        </w:rPr>
      </w:pPr>
    </w:p>
    <w:p w:rsidR="005825A8" w:rsidRDefault="004226F6">
      <w:pPr>
        <w:suppressLineNumbers/>
        <w:ind w:left="420" w:right="-908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>Role &amp; Responsibilities:</w:t>
      </w:r>
    </w:p>
    <w:p w:rsidR="005825A8" w:rsidRDefault="005825A8">
      <w:pPr>
        <w:suppressLineNumbers/>
        <w:ind w:left="420" w:right="-908"/>
        <w:rPr>
          <w:rFonts w:asciiTheme="majorHAnsi" w:hAnsiTheme="majorHAnsi"/>
          <w:b/>
          <w:szCs w:val="21"/>
        </w:rPr>
      </w:pPr>
    </w:p>
    <w:p w:rsidR="005825A8" w:rsidRDefault="004226F6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Responsible for managing multiple projects at or before deadlines.</w:t>
      </w:r>
    </w:p>
    <w:p w:rsidR="005825A8" w:rsidRDefault="004226F6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Responsible for having profound analytical and prioritization skills.</w:t>
      </w:r>
    </w:p>
    <w:p w:rsidR="005825A8" w:rsidRDefault="004226F6">
      <w:pPr>
        <w:widowControl/>
        <w:numPr>
          <w:ilvl w:val="0"/>
          <w:numId w:val="1"/>
        </w:numPr>
        <w:shd w:val="clear" w:color="auto" w:fill="FFFFFF"/>
        <w:spacing w:before="105" w:after="105"/>
        <w:rPr>
          <w:rFonts w:asciiTheme="majorHAnsi" w:eastAsia="Times New Roman" w:hAnsiTheme="majorHAnsi" w:cs="Arial"/>
          <w:color w:val="000000" w:themeColor="text1"/>
          <w:kern w:val="0"/>
          <w:szCs w:val="21"/>
          <w:lang w:eastAsia="en-US"/>
        </w:rPr>
      </w:pPr>
      <w:r>
        <w:rPr>
          <w:rFonts w:asciiTheme="majorHAnsi" w:eastAsia="Times New Roman" w:hAnsiTheme="majorHAnsi" w:cs="Arial"/>
          <w:color w:val="000000" w:themeColor="text1"/>
          <w:kern w:val="0"/>
          <w:szCs w:val="21"/>
          <w:lang w:eastAsia="en-US"/>
        </w:rPr>
        <w:t>Strong attention to details and high-quality output</w:t>
      </w:r>
    </w:p>
    <w:p w:rsidR="005825A8" w:rsidRDefault="004226F6">
      <w:pPr>
        <w:widowControl/>
        <w:numPr>
          <w:ilvl w:val="0"/>
          <w:numId w:val="1"/>
        </w:numPr>
        <w:shd w:val="clear" w:color="auto" w:fill="FFFFFF"/>
        <w:spacing w:before="105" w:after="105"/>
        <w:rPr>
          <w:color w:val="000000" w:themeColor="text1"/>
          <w:szCs w:val="21"/>
          <w:shd w:val="clear" w:color="auto" w:fill="FDFDFD"/>
        </w:rPr>
      </w:pPr>
      <w:r>
        <w:rPr>
          <w:rFonts w:asciiTheme="majorHAnsi" w:eastAsia="Times New Roman" w:hAnsiTheme="majorHAnsi" w:cs="Arial"/>
          <w:color w:val="000000" w:themeColor="text1"/>
          <w:kern w:val="0"/>
          <w:szCs w:val="21"/>
          <w:lang w:eastAsia="en-US"/>
        </w:rPr>
        <w:t>Proficient knowledge of MS Office.</w:t>
      </w:r>
    </w:p>
    <w:p w:rsidR="005825A8" w:rsidRDefault="004226F6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color w:val="000000" w:themeColor="text1"/>
          <w:szCs w:val="21"/>
        </w:rPr>
      </w:pPr>
      <w:r>
        <w:rPr>
          <w:rFonts w:asciiTheme="majorHAnsi" w:hAnsiTheme="majorHAnsi"/>
          <w:color w:val="000000" w:themeColor="text1"/>
          <w:szCs w:val="21"/>
        </w:rPr>
        <w:t>Responsible for preparing Revenue, Collection &amp; Cost Analysis sheet.</w:t>
      </w:r>
    </w:p>
    <w:p w:rsidR="005825A8" w:rsidRDefault="004226F6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Responsible for a daily update of MIS report and mail.</w:t>
      </w:r>
    </w:p>
    <w:p w:rsidR="005825A8" w:rsidRDefault="004226F6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bCs/>
          <w:szCs w:val="21"/>
        </w:rPr>
      </w:pPr>
      <w:r>
        <w:rPr>
          <w:rFonts w:asciiTheme="majorHAnsi" w:hAnsiTheme="majorHAnsi"/>
          <w:szCs w:val="21"/>
        </w:rPr>
        <w:t>Coordinating with Centre employees and Students for T</w:t>
      </w:r>
      <w:r>
        <w:rPr>
          <w:rFonts w:asciiTheme="majorHAnsi" w:hAnsiTheme="majorHAnsi"/>
          <w:bCs/>
          <w:szCs w:val="21"/>
        </w:rPr>
        <w:t>raining &amp; Collection through call and mail.</w:t>
      </w:r>
    </w:p>
    <w:p w:rsidR="005825A8" w:rsidRDefault="004226F6">
      <w:pPr>
        <w:numPr>
          <w:ilvl w:val="0"/>
          <w:numId w:val="1"/>
        </w:numPr>
        <w:suppressLineNumbers/>
        <w:ind w:right="-908"/>
        <w:rPr>
          <w:rFonts w:asciiTheme="majorHAnsi" w:hAnsiTheme="majorHAnsi"/>
          <w:bCs/>
          <w:szCs w:val="21"/>
        </w:rPr>
      </w:pPr>
      <w:r>
        <w:rPr>
          <w:rFonts w:asciiTheme="majorHAnsi" w:hAnsiTheme="majorHAnsi"/>
          <w:bCs/>
          <w:szCs w:val="21"/>
        </w:rPr>
        <w:t xml:space="preserve">Managing PAN India Training &amp; collection reports. </w:t>
      </w:r>
    </w:p>
    <w:p w:rsidR="005825A8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Keeping an updated record of PAN India students &amp; Centre Management.</w:t>
      </w:r>
    </w:p>
    <w:p w:rsidR="005825A8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Responsible for uploading data on NSDC Portal.</w:t>
      </w:r>
    </w:p>
    <w:p w:rsidR="005825A8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Handling efficient operation and utilization of ERP.</w:t>
      </w:r>
    </w:p>
    <w:p w:rsidR="005825A8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Responsible for presenting PPT for monthly, Quarterly, Half Yearly &amp; Yearly Review.</w:t>
      </w:r>
    </w:p>
    <w:p w:rsidR="005825A8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lastRenderedPageBreak/>
        <w:t>Managing Payment details for Consultant and Franchisee</w:t>
      </w:r>
    </w:p>
    <w:p w:rsidR="005825A8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Provide online training to students &amp; Employees on Data Analytics.</w:t>
      </w:r>
    </w:p>
    <w:p w:rsidR="005825A8" w:rsidRPr="004226F6" w:rsidRDefault="004226F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Provide ERP Training to Internal Employees.</w:t>
      </w:r>
    </w:p>
    <w:p w:rsidR="004226F6" w:rsidRDefault="004226F6" w:rsidP="00693566">
      <w:pPr>
        <w:pStyle w:val="Default"/>
        <w:tabs>
          <w:tab w:val="left" w:pos="420"/>
        </w:tabs>
        <w:jc w:val="both"/>
        <w:rPr>
          <w:rFonts w:asciiTheme="majorHAnsi" w:hAnsiTheme="majorHAnsi"/>
          <w:sz w:val="21"/>
          <w:szCs w:val="21"/>
        </w:rPr>
      </w:pPr>
    </w:p>
    <w:p w:rsidR="005825A8" w:rsidRDefault="005825A8">
      <w:pPr>
        <w:pStyle w:val="Default"/>
        <w:ind w:left="420"/>
        <w:jc w:val="both"/>
        <w:rPr>
          <w:rFonts w:asciiTheme="majorHAnsi" w:hAnsiTheme="majorHAnsi"/>
          <w:sz w:val="21"/>
          <w:szCs w:val="21"/>
        </w:rPr>
      </w:pPr>
    </w:p>
    <w:p w:rsidR="005825A8" w:rsidRDefault="005825A8">
      <w:pPr>
        <w:pStyle w:val="Default"/>
        <w:ind w:left="420"/>
        <w:jc w:val="both"/>
        <w:rPr>
          <w:rFonts w:asciiTheme="majorHAnsi" w:hAnsiTheme="majorHAnsi"/>
          <w:sz w:val="21"/>
          <w:szCs w:val="21"/>
        </w:rPr>
      </w:pPr>
    </w:p>
    <w:p w:rsidR="005825A8" w:rsidRDefault="004226F6">
      <w:pPr>
        <w:numPr>
          <w:ilvl w:val="0"/>
          <w:numId w:val="2"/>
        </w:numPr>
        <w:suppressLineNumbers/>
        <w:ind w:right="-908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bCs/>
          <w:szCs w:val="21"/>
        </w:rPr>
        <w:t>From 7</w:t>
      </w:r>
      <w:r>
        <w:rPr>
          <w:rFonts w:asciiTheme="majorHAnsi" w:hAnsiTheme="majorHAnsi"/>
          <w:b/>
          <w:bCs/>
          <w:szCs w:val="21"/>
          <w:vertAlign w:val="superscript"/>
        </w:rPr>
        <w:t>th</w:t>
      </w:r>
      <w:r>
        <w:rPr>
          <w:rFonts w:asciiTheme="majorHAnsi" w:hAnsiTheme="majorHAnsi"/>
          <w:b/>
          <w:bCs/>
          <w:szCs w:val="21"/>
        </w:rPr>
        <w:t xml:space="preserve"> February 2012 till 28</w:t>
      </w:r>
      <w:r>
        <w:rPr>
          <w:rFonts w:asciiTheme="majorHAnsi" w:hAnsiTheme="majorHAnsi"/>
          <w:b/>
          <w:bCs/>
          <w:szCs w:val="21"/>
          <w:vertAlign w:val="superscript"/>
        </w:rPr>
        <w:t>th</w:t>
      </w:r>
      <w:r>
        <w:rPr>
          <w:rFonts w:asciiTheme="majorHAnsi" w:hAnsiTheme="majorHAnsi"/>
          <w:b/>
          <w:bCs/>
          <w:szCs w:val="21"/>
        </w:rPr>
        <w:t xml:space="preserve"> February 2016 in </w:t>
      </w:r>
      <w:proofErr w:type="spellStart"/>
      <w:r>
        <w:rPr>
          <w:rFonts w:asciiTheme="majorHAnsi" w:hAnsiTheme="majorHAnsi"/>
          <w:b/>
          <w:bCs/>
          <w:szCs w:val="21"/>
        </w:rPr>
        <w:t>Megha</w:t>
      </w:r>
      <w:proofErr w:type="spellEnd"/>
      <w:r>
        <w:rPr>
          <w:rFonts w:asciiTheme="majorHAnsi" w:hAnsiTheme="majorHAnsi"/>
          <w:b/>
          <w:bCs/>
          <w:szCs w:val="21"/>
        </w:rPr>
        <w:t xml:space="preserve"> </w:t>
      </w:r>
      <w:proofErr w:type="spellStart"/>
      <w:r>
        <w:rPr>
          <w:rFonts w:asciiTheme="majorHAnsi" w:hAnsiTheme="majorHAnsi"/>
          <w:b/>
          <w:bCs/>
          <w:szCs w:val="21"/>
        </w:rPr>
        <w:t>Buildhome</w:t>
      </w:r>
      <w:proofErr w:type="spellEnd"/>
      <w:r>
        <w:rPr>
          <w:rFonts w:asciiTheme="majorHAnsi" w:hAnsiTheme="majorHAnsi"/>
          <w:b/>
          <w:bCs/>
          <w:szCs w:val="21"/>
        </w:rPr>
        <w:t xml:space="preserve"> </w:t>
      </w:r>
      <w:proofErr w:type="spellStart"/>
      <w:r>
        <w:rPr>
          <w:rFonts w:asciiTheme="majorHAnsi" w:hAnsiTheme="majorHAnsi"/>
          <w:b/>
          <w:bCs/>
          <w:szCs w:val="21"/>
        </w:rPr>
        <w:t>Pvt</w:t>
      </w:r>
      <w:proofErr w:type="spellEnd"/>
      <w:r>
        <w:rPr>
          <w:rFonts w:asciiTheme="majorHAnsi" w:hAnsiTheme="majorHAnsi"/>
          <w:b/>
          <w:bCs/>
          <w:szCs w:val="21"/>
        </w:rPr>
        <w:t xml:space="preserve"> Ltd. as an Office Coordinator.</w:t>
      </w:r>
    </w:p>
    <w:p w:rsidR="005825A8" w:rsidRDefault="005825A8">
      <w:pPr>
        <w:rPr>
          <w:rFonts w:asciiTheme="majorHAnsi" w:eastAsia="Calibri" w:hAnsiTheme="majorHAnsi"/>
          <w:b/>
          <w:kern w:val="0"/>
          <w:szCs w:val="21"/>
          <w:lang w:eastAsia="en-US"/>
        </w:rPr>
      </w:pPr>
    </w:p>
    <w:p w:rsidR="005825A8" w:rsidRDefault="004226F6">
      <w:pPr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>Roles &amp; Responsibilities-</w:t>
      </w:r>
    </w:p>
    <w:p w:rsidR="005825A8" w:rsidRDefault="004226F6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Managing office Phone call, admin work, E-mail.</w:t>
      </w:r>
    </w:p>
    <w:p w:rsidR="005825A8" w:rsidRDefault="004226F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Coordinate with Distributor and Contractor, Engineer &amp; construction team. </w:t>
      </w:r>
    </w:p>
    <w:p w:rsidR="005825A8" w:rsidRDefault="004226F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Delivering solution to customer queries. </w:t>
      </w:r>
    </w:p>
    <w:p w:rsidR="005825A8" w:rsidRDefault="004226F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Keeping stock inventory check &amp; make a smooth supply.</w:t>
      </w:r>
    </w:p>
    <w:p w:rsidR="005825A8" w:rsidRDefault="004226F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All reports creating on Ms Excel.</w:t>
      </w:r>
    </w:p>
    <w:p w:rsidR="005825A8" w:rsidRDefault="005825A8">
      <w:pPr>
        <w:rPr>
          <w:rFonts w:asciiTheme="majorHAnsi" w:hAnsiTheme="majorHAnsi"/>
          <w:b/>
          <w:szCs w:val="21"/>
          <w:u w:val="single"/>
        </w:rPr>
      </w:pPr>
    </w:p>
    <w:p w:rsidR="005825A8" w:rsidRDefault="004226F6">
      <w:pPr>
        <w:rPr>
          <w:rFonts w:asciiTheme="majorHAnsi" w:hAnsiTheme="majorHAnsi"/>
          <w:b/>
          <w:szCs w:val="21"/>
          <w:u w:val="single"/>
        </w:rPr>
      </w:pPr>
      <w:r>
        <w:rPr>
          <w:rFonts w:asciiTheme="majorHAnsi" w:hAnsiTheme="majorHAnsi"/>
          <w:b/>
          <w:szCs w:val="21"/>
          <w:u w:val="single"/>
        </w:rPr>
        <w:t>ADDITIONAL QUALIFICATION</w:t>
      </w:r>
    </w:p>
    <w:p w:rsidR="005825A8" w:rsidRDefault="005825A8">
      <w:pPr>
        <w:rPr>
          <w:rFonts w:asciiTheme="majorHAnsi" w:hAnsiTheme="majorHAnsi"/>
          <w:b/>
          <w:szCs w:val="21"/>
          <w:u w:val="single"/>
        </w:rPr>
      </w:pPr>
    </w:p>
    <w:p w:rsidR="005825A8" w:rsidRDefault="004226F6">
      <w:pPr>
        <w:rPr>
          <w:rFonts w:asciiTheme="majorHAnsi" w:hAnsiTheme="majorHAnsi"/>
          <w:b/>
          <w:szCs w:val="21"/>
        </w:rPr>
      </w:pPr>
      <w:proofErr w:type="gramStart"/>
      <w:r>
        <w:rPr>
          <w:rFonts w:asciiTheme="majorHAnsi" w:hAnsiTheme="majorHAnsi"/>
          <w:b/>
          <w:szCs w:val="21"/>
        </w:rPr>
        <w:t xml:space="preserve">Certificate in Logistics </w:t>
      </w:r>
      <w:r>
        <w:rPr>
          <w:rFonts w:ascii="Cambria" w:hAnsi="Cambria"/>
          <w:b/>
          <w:bCs/>
          <w:color w:val="222222"/>
          <w:szCs w:val="21"/>
          <w:shd w:val="clear" w:color="auto" w:fill="FFFFFF"/>
        </w:rPr>
        <w:t xml:space="preserve">Excellence </w:t>
      </w:r>
      <w:r>
        <w:rPr>
          <w:rFonts w:asciiTheme="majorHAnsi" w:hAnsiTheme="majorHAnsi"/>
          <w:b/>
          <w:szCs w:val="21"/>
        </w:rPr>
        <w:t xml:space="preserve">accredited by Chartered Institute of Logistics and Transportation (CILT) in 2016 from </w:t>
      </w:r>
      <w:proofErr w:type="spellStart"/>
      <w:r>
        <w:rPr>
          <w:rFonts w:asciiTheme="majorHAnsi" w:hAnsiTheme="majorHAnsi"/>
          <w:b/>
          <w:szCs w:val="21"/>
        </w:rPr>
        <w:t>Safeducate</w:t>
      </w:r>
      <w:proofErr w:type="spellEnd"/>
      <w:r>
        <w:rPr>
          <w:rFonts w:asciiTheme="majorHAnsi" w:hAnsiTheme="majorHAnsi"/>
          <w:b/>
          <w:szCs w:val="21"/>
        </w:rPr>
        <w:t>.</w:t>
      </w:r>
      <w:proofErr w:type="gramEnd"/>
    </w:p>
    <w:p w:rsidR="005825A8" w:rsidRDefault="005825A8">
      <w:pPr>
        <w:rPr>
          <w:rFonts w:asciiTheme="majorHAnsi" w:hAnsiTheme="majorHAnsi"/>
          <w:b/>
          <w:szCs w:val="21"/>
        </w:rPr>
      </w:pPr>
    </w:p>
    <w:p w:rsidR="005825A8" w:rsidRDefault="004226F6">
      <w:pPr>
        <w:pStyle w:val="ListParagraph"/>
        <w:ind w:left="360"/>
        <w:jc w:val="both"/>
        <w:rPr>
          <w:rStyle w:val="Strong"/>
          <w:rFonts w:asciiTheme="majorHAnsi" w:hAnsiTheme="majorHAnsi"/>
          <w:b w:val="0"/>
          <w:sz w:val="21"/>
          <w:szCs w:val="21"/>
        </w:rPr>
      </w:pPr>
      <w:r>
        <w:rPr>
          <w:rStyle w:val="Strong"/>
          <w:rFonts w:asciiTheme="majorHAnsi" w:hAnsiTheme="majorHAnsi"/>
          <w:sz w:val="21"/>
          <w:szCs w:val="21"/>
        </w:rPr>
        <w:t>Under this certification, the following modules were covered:-</w:t>
      </w:r>
    </w:p>
    <w:p w:rsidR="005825A8" w:rsidRPr="00C64370" w:rsidRDefault="004226F6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/>
          <w:b w:val="0"/>
          <w:sz w:val="21"/>
          <w:szCs w:val="21"/>
        </w:rPr>
      </w:pPr>
      <w:r w:rsidRPr="00C64370">
        <w:rPr>
          <w:rStyle w:val="Strong"/>
          <w:rFonts w:asciiTheme="majorHAnsi" w:hAnsiTheme="majorHAnsi"/>
          <w:b w:val="0"/>
          <w:sz w:val="21"/>
          <w:szCs w:val="21"/>
        </w:rPr>
        <w:t>Logistics and Supply Chain Management</w:t>
      </w:r>
    </w:p>
    <w:p w:rsidR="005825A8" w:rsidRPr="00C64370" w:rsidRDefault="004226F6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/>
          <w:b w:val="0"/>
          <w:sz w:val="21"/>
          <w:szCs w:val="21"/>
        </w:rPr>
      </w:pPr>
      <w:r w:rsidRPr="00C64370">
        <w:rPr>
          <w:rStyle w:val="Strong"/>
          <w:rFonts w:asciiTheme="majorHAnsi" w:hAnsiTheme="majorHAnsi"/>
          <w:b w:val="0"/>
          <w:sz w:val="21"/>
          <w:szCs w:val="21"/>
        </w:rPr>
        <w:t>Booking Process</w:t>
      </w:r>
    </w:p>
    <w:p w:rsidR="005825A8" w:rsidRPr="00C64370" w:rsidRDefault="004226F6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/>
          <w:b w:val="0"/>
          <w:sz w:val="21"/>
          <w:szCs w:val="21"/>
        </w:rPr>
      </w:pPr>
      <w:r w:rsidRPr="00C64370">
        <w:rPr>
          <w:rStyle w:val="Strong"/>
          <w:rFonts w:asciiTheme="majorHAnsi" w:hAnsiTheme="majorHAnsi"/>
          <w:b w:val="0"/>
          <w:sz w:val="21"/>
          <w:szCs w:val="21"/>
        </w:rPr>
        <w:t>Transshipment Process</w:t>
      </w:r>
    </w:p>
    <w:p w:rsidR="005825A8" w:rsidRPr="00C64370" w:rsidRDefault="004226F6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/>
          <w:b w:val="0"/>
          <w:sz w:val="21"/>
          <w:szCs w:val="21"/>
        </w:rPr>
      </w:pPr>
      <w:r w:rsidRPr="00C64370">
        <w:rPr>
          <w:rStyle w:val="Strong"/>
          <w:rFonts w:asciiTheme="majorHAnsi" w:hAnsiTheme="majorHAnsi"/>
          <w:b w:val="0"/>
          <w:sz w:val="21"/>
          <w:szCs w:val="21"/>
        </w:rPr>
        <w:t>Delivery Operation</w:t>
      </w:r>
    </w:p>
    <w:p w:rsidR="005825A8" w:rsidRPr="00C64370" w:rsidRDefault="004226F6">
      <w:pPr>
        <w:pStyle w:val="ListParagraph"/>
        <w:numPr>
          <w:ilvl w:val="0"/>
          <w:numId w:val="5"/>
        </w:numPr>
        <w:jc w:val="both"/>
        <w:rPr>
          <w:rStyle w:val="Strong"/>
          <w:rFonts w:asciiTheme="majorHAnsi" w:hAnsiTheme="majorHAnsi"/>
          <w:b w:val="0"/>
          <w:sz w:val="21"/>
          <w:szCs w:val="21"/>
        </w:rPr>
      </w:pPr>
      <w:r w:rsidRPr="00C64370">
        <w:rPr>
          <w:rStyle w:val="Strong"/>
          <w:rFonts w:asciiTheme="majorHAnsi" w:hAnsiTheme="majorHAnsi"/>
          <w:b w:val="0"/>
          <w:sz w:val="21"/>
          <w:szCs w:val="21"/>
        </w:rPr>
        <w:t>B2C, 3PL and VMI process.</w:t>
      </w:r>
      <w:bookmarkStart w:id="0" w:name="_GoBack"/>
      <w:bookmarkEnd w:id="0"/>
    </w:p>
    <w:p w:rsidR="005825A8" w:rsidRDefault="005825A8">
      <w:pPr>
        <w:rPr>
          <w:rStyle w:val="Strong"/>
          <w:rFonts w:asciiTheme="majorHAnsi" w:hAnsiTheme="majorHAnsi"/>
          <w:b w:val="0"/>
          <w:szCs w:val="21"/>
        </w:rPr>
      </w:pPr>
    </w:p>
    <w:p w:rsidR="005825A8" w:rsidRDefault="004226F6">
      <w:pPr>
        <w:suppressLineNumbers/>
        <w:ind w:right="-908"/>
        <w:rPr>
          <w:rFonts w:asciiTheme="majorHAnsi" w:hAnsiTheme="majorHAnsi"/>
          <w:b/>
          <w:szCs w:val="21"/>
          <w:u w:val="single"/>
        </w:rPr>
      </w:pPr>
      <w:r>
        <w:rPr>
          <w:rFonts w:asciiTheme="majorHAnsi" w:hAnsiTheme="majorHAnsi"/>
          <w:b/>
          <w:szCs w:val="21"/>
          <w:u w:val="single"/>
        </w:rPr>
        <w:t>ACADEMIC QUALIFICATION</w:t>
      </w:r>
    </w:p>
    <w:p w:rsidR="005825A8" w:rsidRDefault="005825A8">
      <w:pPr>
        <w:suppressLineNumbers/>
        <w:ind w:left="-851" w:right="-908"/>
        <w:rPr>
          <w:rFonts w:asciiTheme="majorHAnsi" w:hAnsiTheme="majorHAnsi"/>
          <w:szCs w:val="21"/>
        </w:rPr>
      </w:pPr>
    </w:p>
    <w:p w:rsidR="005825A8" w:rsidRDefault="004226F6">
      <w:pPr>
        <w:numPr>
          <w:ilvl w:val="0"/>
          <w:numId w:val="6"/>
        </w:numPr>
        <w:suppressLineNumbers/>
        <w:ind w:right="-908" w:hanging="49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Master in Computer Application from Mahatma Gandhi University, New Delhi in, 201</w:t>
      </w:r>
      <w:r>
        <w:rPr>
          <w:rFonts w:asciiTheme="majorHAnsi" w:hAnsiTheme="majorHAnsi"/>
          <w:szCs w:val="21"/>
          <w:lang w:val="en-IN"/>
        </w:rPr>
        <w:t>4</w:t>
      </w:r>
      <w:r>
        <w:rPr>
          <w:rFonts w:asciiTheme="majorHAnsi" w:hAnsiTheme="majorHAnsi"/>
          <w:szCs w:val="21"/>
        </w:rPr>
        <w:t>.</w:t>
      </w:r>
    </w:p>
    <w:p w:rsidR="005825A8" w:rsidRDefault="004226F6">
      <w:pPr>
        <w:numPr>
          <w:ilvl w:val="0"/>
          <w:numId w:val="6"/>
        </w:numPr>
        <w:suppressLineNumbers/>
        <w:ind w:right="-908" w:hanging="49"/>
        <w:rPr>
          <w:rFonts w:asciiTheme="majorHAnsi" w:hAnsiTheme="majorHAnsi"/>
          <w:szCs w:val="21"/>
        </w:rPr>
      </w:pPr>
      <w:r>
        <w:rPr>
          <w:rFonts w:asciiTheme="majorHAnsi" w:hAnsiTheme="majorHAnsi"/>
          <w:bCs/>
          <w:szCs w:val="21"/>
        </w:rPr>
        <w:t>Bachelor in Computer Application from Punjab Technical University, New Delhi, 2011.</w:t>
      </w:r>
    </w:p>
    <w:p w:rsidR="005825A8" w:rsidRDefault="005825A8">
      <w:pPr>
        <w:suppressLineNumbers/>
        <w:ind w:left="-993" w:right="-908"/>
        <w:rPr>
          <w:rFonts w:asciiTheme="majorHAnsi" w:hAnsiTheme="majorHAnsi"/>
          <w:b/>
          <w:szCs w:val="21"/>
        </w:rPr>
      </w:pPr>
    </w:p>
    <w:p w:rsidR="005825A8" w:rsidRDefault="004226F6">
      <w:pPr>
        <w:suppressLineNumbers/>
        <w:ind w:left="-993" w:right="-908" w:firstLine="813"/>
        <w:rPr>
          <w:rFonts w:asciiTheme="majorHAnsi" w:hAnsiTheme="majorHAnsi"/>
          <w:b/>
          <w:szCs w:val="21"/>
          <w:u w:val="single"/>
        </w:rPr>
      </w:pPr>
      <w:r>
        <w:rPr>
          <w:rFonts w:asciiTheme="majorHAnsi" w:hAnsiTheme="majorHAnsi"/>
          <w:b/>
          <w:szCs w:val="21"/>
          <w:u w:val="single"/>
        </w:rPr>
        <w:t>ADDITIONAL ATTRIBUTES</w:t>
      </w:r>
    </w:p>
    <w:p w:rsidR="005825A8" w:rsidRDefault="005825A8">
      <w:pPr>
        <w:suppressLineNumbers/>
        <w:ind w:left="-993" w:right="-908"/>
        <w:rPr>
          <w:rFonts w:asciiTheme="majorHAnsi" w:hAnsiTheme="majorHAnsi"/>
          <w:b/>
          <w:szCs w:val="21"/>
        </w:rPr>
      </w:pPr>
    </w:p>
    <w:p w:rsidR="005825A8" w:rsidRDefault="004226F6">
      <w:pPr>
        <w:numPr>
          <w:ilvl w:val="0"/>
          <w:numId w:val="7"/>
        </w:numPr>
        <w:suppressLineNumbers/>
        <w:ind w:right="-908" w:firstLine="0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szCs w:val="21"/>
        </w:rPr>
        <w:t>An accomplished professional with working experience in various fields like Marketing &amp; Operations.</w:t>
      </w:r>
    </w:p>
    <w:p w:rsidR="005825A8" w:rsidRDefault="004226F6">
      <w:pPr>
        <w:pStyle w:val="ListParagraph"/>
        <w:numPr>
          <w:ilvl w:val="0"/>
          <w:numId w:val="7"/>
        </w:numPr>
        <w:suppressLineNumbers/>
        <w:ind w:right="-908" w:firstLine="0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szCs w:val="21"/>
        </w:rPr>
        <w:t>Good at planning &amp; implementation of ideas, activity sequencing, risk analysis to quality management</w:t>
      </w:r>
    </w:p>
    <w:p w:rsidR="005825A8" w:rsidRDefault="004226F6">
      <w:pPr>
        <w:pStyle w:val="ListParagraph"/>
        <w:suppressLineNumbers/>
        <w:ind w:left="-180" w:right="-908"/>
        <w:rPr>
          <w:rFonts w:asciiTheme="majorHAnsi" w:hAnsiTheme="majorHAnsi"/>
          <w:szCs w:val="21"/>
        </w:rPr>
      </w:pPr>
      <w:proofErr w:type="gramStart"/>
      <w:r>
        <w:rPr>
          <w:rFonts w:asciiTheme="majorHAnsi" w:hAnsiTheme="majorHAnsi"/>
          <w:szCs w:val="21"/>
        </w:rPr>
        <w:t>in</w:t>
      </w:r>
      <w:proofErr w:type="gramEnd"/>
      <w:r>
        <w:rPr>
          <w:rFonts w:asciiTheme="majorHAnsi" w:hAnsiTheme="majorHAnsi"/>
          <w:szCs w:val="21"/>
        </w:rPr>
        <w:t xml:space="preserve"> adherence to quality guidelines &amp; norms.</w:t>
      </w:r>
    </w:p>
    <w:p w:rsidR="005825A8" w:rsidRPr="00C34965" w:rsidRDefault="004226F6">
      <w:pPr>
        <w:pStyle w:val="ListParagraph"/>
        <w:numPr>
          <w:ilvl w:val="0"/>
          <w:numId w:val="7"/>
        </w:numPr>
        <w:suppressLineNumbers/>
        <w:ind w:right="-908" w:firstLine="0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szCs w:val="21"/>
        </w:rPr>
        <w:t>Maintain interpersonal, organizational &amp; troubleshooting skills along with an analytical view towards things.</w:t>
      </w:r>
    </w:p>
    <w:p w:rsidR="00C34965" w:rsidRDefault="00C34965" w:rsidP="00C34965">
      <w:pPr>
        <w:suppressLineNumbers/>
        <w:ind w:right="-908"/>
        <w:rPr>
          <w:rFonts w:asciiTheme="majorHAnsi" w:hAnsiTheme="majorHAnsi"/>
          <w:b/>
          <w:szCs w:val="21"/>
        </w:rPr>
      </w:pPr>
    </w:p>
    <w:p w:rsidR="00C34965" w:rsidRDefault="00C34965" w:rsidP="00C34965">
      <w:pPr>
        <w:suppressLineNumbers/>
        <w:ind w:right="-908"/>
        <w:rPr>
          <w:rFonts w:asciiTheme="majorHAnsi" w:hAnsiTheme="majorHAnsi"/>
          <w:b/>
          <w:szCs w:val="21"/>
        </w:rPr>
      </w:pPr>
    </w:p>
    <w:p w:rsidR="00C34965" w:rsidRDefault="00C34965" w:rsidP="00C34965">
      <w:pPr>
        <w:suppressLineNumbers/>
        <w:ind w:right="-908"/>
        <w:rPr>
          <w:rFonts w:asciiTheme="majorHAnsi" w:hAnsiTheme="majorHAnsi"/>
          <w:b/>
          <w:szCs w:val="21"/>
        </w:rPr>
      </w:pPr>
    </w:p>
    <w:p w:rsidR="00C34965" w:rsidRDefault="00C34965" w:rsidP="00C34965">
      <w:pPr>
        <w:suppressLineNumbers/>
        <w:ind w:right="-908"/>
        <w:rPr>
          <w:rFonts w:asciiTheme="majorHAnsi" w:hAnsiTheme="majorHAnsi"/>
          <w:b/>
          <w:szCs w:val="21"/>
        </w:rPr>
      </w:pPr>
    </w:p>
    <w:p w:rsidR="00C34965" w:rsidRPr="00C34965" w:rsidRDefault="00C34965" w:rsidP="00C34965">
      <w:pPr>
        <w:suppressLineNumbers/>
        <w:ind w:right="-908"/>
        <w:rPr>
          <w:rFonts w:asciiTheme="majorHAnsi" w:hAnsiTheme="majorHAnsi"/>
          <w:b/>
          <w:szCs w:val="21"/>
        </w:rPr>
      </w:pPr>
    </w:p>
    <w:p w:rsidR="005825A8" w:rsidRDefault="004226F6">
      <w:pPr>
        <w:suppressLineNumbers/>
        <w:ind w:left="-993" w:right="-908" w:firstLine="813"/>
        <w:jc w:val="left"/>
        <w:rPr>
          <w:rFonts w:asciiTheme="majorHAnsi" w:hAnsiTheme="majorHAnsi"/>
          <w:b/>
          <w:szCs w:val="21"/>
          <w:u w:val="single"/>
        </w:rPr>
      </w:pPr>
      <w:r>
        <w:rPr>
          <w:rFonts w:asciiTheme="majorHAnsi" w:hAnsiTheme="majorHAnsi"/>
          <w:b/>
          <w:szCs w:val="21"/>
          <w:u w:val="single"/>
        </w:rPr>
        <w:lastRenderedPageBreak/>
        <w:t>PERSONAL DETAILS</w:t>
      </w:r>
    </w:p>
    <w:p w:rsidR="005825A8" w:rsidRDefault="005825A8">
      <w:pPr>
        <w:suppressLineNumbers/>
        <w:ind w:right="-908"/>
        <w:rPr>
          <w:rFonts w:asciiTheme="majorHAnsi" w:hAnsiTheme="majorHAnsi"/>
          <w:szCs w:val="21"/>
        </w:rPr>
      </w:pPr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Name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 xml:space="preserve">:       </w:t>
      </w:r>
      <w:proofErr w:type="spellStart"/>
      <w:r>
        <w:rPr>
          <w:rFonts w:asciiTheme="majorHAnsi" w:hAnsiTheme="majorHAnsi"/>
          <w:szCs w:val="21"/>
        </w:rPr>
        <w:t>Manoj</w:t>
      </w:r>
      <w:proofErr w:type="spellEnd"/>
      <w:r>
        <w:rPr>
          <w:rFonts w:asciiTheme="majorHAnsi" w:hAnsiTheme="majorHAnsi"/>
          <w:szCs w:val="21"/>
        </w:rPr>
        <w:t xml:space="preserve"> Kumar </w:t>
      </w:r>
      <w:proofErr w:type="spellStart"/>
      <w:r>
        <w:rPr>
          <w:rFonts w:asciiTheme="majorHAnsi" w:hAnsiTheme="majorHAnsi"/>
          <w:szCs w:val="21"/>
        </w:rPr>
        <w:t>Dubey</w:t>
      </w:r>
      <w:proofErr w:type="spellEnd"/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Father’s Name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 xml:space="preserve">:       Late Sh. </w:t>
      </w:r>
      <w:proofErr w:type="spellStart"/>
      <w:r>
        <w:rPr>
          <w:rFonts w:asciiTheme="majorHAnsi" w:hAnsiTheme="majorHAnsi"/>
          <w:szCs w:val="21"/>
        </w:rPr>
        <w:t>Inder</w:t>
      </w:r>
      <w:proofErr w:type="spellEnd"/>
      <w:r>
        <w:rPr>
          <w:rFonts w:asciiTheme="majorHAnsi" w:hAnsiTheme="majorHAnsi"/>
          <w:szCs w:val="21"/>
        </w:rPr>
        <w:t xml:space="preserve"> </w:t>
      </w:r>
      <w:proofErr w:type="spellStart"/>
      <w:r>
        <w:rPr>
          <w:rFonts w:asciiTheme="majorHAnsi" w:hAnsiTheme="majorHAnsi"/>
          <w:szCs w:val="21"/>
        </w:rPr>
        <w:t>Pratap</w:t>
      </w:r>
      <w:proofErr w:type="spellEnd"/>
      <w:r>
        <w:rPr>
          <w:rFonts w:asciiTheme="majorHAnsi" w:hAnsiTheme="majorHAnsi"/>
          <w:szCs w:val="21"/>
        </w:rPr>
        <w:t xml:space="preserve"> </w:t>
      </w:r>
      <w:proofErr w:type="spellStart"/>
      <w:r>
        <w:rPr>
          <w:rFonts w:asciiTheme="majorHAnsi" w:hAnsiTheme="majorHAnsi"/>
          <w:szCs w:val="21"/>
        </w:rPr>
        <w:t>Dubey</w:t>
      </w:r>
      <w:proofErr w:type="spellEnd"/>
      <w:r>
        <w:rPr>
          <w:rFonts w:asciiTheme="majorHAnsi" w:hAnsiTheme="majorHAnsi"/>
          <w:szCs w:val="21"/>
        </w:rPr>
        <w:t xml:space="preserve">  </w:t>
      </w:r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Date of Birth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>:       11</w:t>
      </w:r>
      <w:r>
        <w:rPr>
          <w:rFonts w:asciiTheme="majorHAnsi" w:hAnsiTheme="majorHAnsi"/>
          <w:szCs w:val="21"/>
          <w:vertAlign w:val="superscript"/>
        </w:rPr>
        <w:t>th</w:t>
      </w:r>
      <w:r>
        <w:rPr>
          <w:rFonts w:asciiTheme="majorHAnsi" w:hAnsiTheme="majorHAnsi"/>
          <w:szCs w:val="21"/>
        </w:rPr>
        <w:t xml:space="preserve"> of January 1988</w:t>
      </w:r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Sex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 xml:space="preserve">:       Male </w:t>
      </w:r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Marital status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>:       Single</w:t>
      </w:r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Language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>:       Hindi/English</w:t>
      </w:r>
    </w:p>
    <w:p w:rsidR="005825A8" w:rsidRDefault="004226F6">
      <w:pPr>
        <w:suppressLineNumbers/>
        <w:ind w:right="-908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Nationality</w:t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  <w:t>:       Indian</w:t>
      </w:r>
    </w:p>
    <w:p w:rsidR="005825A8" w:rsidRDefault="005825A8">
      <w:pPr>
        <w:rPr>
          <w:rFonts w:asciiTheme="majorHAnsi" w:hAnsiTheme="majorHAnsi"/>
          <w:szCs w:val="21"/>
        </w:rPr>
      </w:pPr>
    </w:p>
    <w:p w:rsidR="005825A8" w:rsidRDefault="004226F6">
      <w:p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I, </w:t>
      </w:r>
      <w:proofErr w:type="spellStart"/>
      <w:r>
        <w:rPr>
          <w:rFonts w:asciiTheme="majorHAnsi" w:hAnsiTheme="majorHAnsi"/>
          <w:szCs w:val="21"/>
        </w:rPr>
        <w:t>Manoj</w:t>
      </w:r>
      <w:proofErr w:type="spellEnd"/>
      <w:r>
        <w:rPr>
          <w:rFonts w:asciiTheme="majorHAnsi" w:hAnsiTheme="majorHAnsi"/>
          <w:szCs w:val="21"/>
        </w:rPr>
        <w:t xml:space="preserve"> Kumar </w:t>
      </w:r>
      <w:proofErr w:type="spellStart"/>
      <w:r>
        <w:rPr>
          <w:rFonts w:asciiTheme="majorHAnsi" w:hAnsiTheme="majorHAnsi"/>
          <w:szCs w:val="21"/>
        </w:rPr>
        <w:t>Dubey</w:t>
      </w:r>
      <w:proofErr w:type="spellEnd"/>
      <w:r>
        <w:rPr>
          <w:rFonts w:asciiTheme="majorHAnsi" w:hAnsiTheme="majorHAnsi"/>
          <w:szCs w:val="21"/>
        </w:rPr>
        <w:t xml:space="preserve"> solemnly affirm that all information mentioned above is correct and accurate to the best of my knowledge.</w:t>
      </w:r>
    </w:p>
    <w:p w:rsidR="005825A8" w:rsidRDefault="004226F6">
      <w:pPr>
        <w:ind w:left="-284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  <w:r>
        <w:rPr>
          <w:rFonts w:asciiTheme="majorHAnsi" w:hAnsiTheme="majorHAnsi"/>
          <w:szCs w:val="21"/>
        </w:rPr>
        <w:tab/>
      </w:r>
    </w:p>
    <w:p w:rsidR="005825A8" w:rsidRDefault="004226F6">
      <w:pPr>
        <w:ind w:left="6196" w:firstLine="284"/>
        <w:rPr>
          <w:rFonts w:asciiTheme="majorHAnsi" w:hAnsiTheme="majorHAnsi"/>
          <w:b/>
          <w:szCs w:val="21"/>
        </w:rPr>
      </w:pPr>
      <w:r>
        <w:rPr>
          <w:rFonts w:asciiTheme="majorHAnsi" w:hAnsiTheme="majorHAnsi"/>
          <w:b/>
          <w:szCs w:val="21"/>
        </w:rPr>
        <w:t>(</w:t>
      </w:r>
      <w:proofErr w:type="spellStart"/>
      <w:r>
        <w:rPr>
          <w:rFonts w:asciiTheme="majorHAnsi" w:hAnsiTheme="majorHAnsi"/>
          <w:b/>
          <w:szCs w:val="21"/>
        </w:rPr>
        <w:t>Manoj</w:t>
      </w:r>
      <w:proofErr w:type="spellEnd"/>
      <w:r>
        <w:rPr>
          <w:rFonts w:asciiTheme="majorHAnsi" w:hAnsiTheme="majorHAnsi"/>
          <w:b/>
          <w:szCs w:val="21"/>
        </w:rPr>
        <w:t xml:space="preserve"> Kumar </w:t>
      </w:r>
      <w:proofErr w:type="spellStart"/>
      <w:r>
        <w:rPr>
          <w:rFonts w:asciiTheme="majorHAnsi" w:hAnsiTheme="majorHAnsi"/>
          <w:b/>
          <w:szCs w:val="21"/>
        </w:rPr>
        <w:t>Dubey</w:t>
      </w:r>
      <w:proofErr w:type="spellEnd"/>
      <w:r>
        <w:rPr>
          <w:rFonts w:asciiTheme="majorHAnsi" w:hAnsiTheme="majorHAnsi"/>
          <w:b/>
          <w:szCs w:val="21"/>
        </w:rPr>
        <w:t xml:space="preserve">)  </w:t>
      </w:r>
    </w:p>
    <w:p w:rsidR="005825A8" w:rsidRDefault="004226F6">
      <w:pPr>
        <w:ind w:left="-284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Date: </w:t>
      </w:r>
    </w:p>
    <w:p w:rsidR="005825A8" w:rsidRDefault="004226F6">
      <w:pPr>
        <w:ind w:left="-284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Place: </w:t>
      </w:r>
    </w:p>
    <w:p w:rsidR="005825A8" w:rsidRDefault="005825A8"/>
    <w:sectPr w:rsidR="005825A8" w:rsidSect="005825A8">
      <w:pgSz w:w="11906" w:h="16838"/>
      <w:pgMar w:top="900" w:right="1556" w:bottom="720" w:left="1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029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189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1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2958495C"/>
    <w:multiLevelType w:val="multilevel"/>
    <w:tmpl w:val="2958495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1D071F"/>
    <w:multiLevelType w:val="multilevel"/>
    <w:tmpl w:val="371D071F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03E7"/>
    <w:multiLevelType w:val="singleLevel"/>
    <w:tmpl w:val="57C803E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720F0476"/>
    <w:multiLevelType w:val="multilevel"/>
    <w:tmpl w:val="720F047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5CB"/>
    <w:rsid w:val="00055C9A"/>
    <w:rsid w:val="00056C7D"/>
    <w:rsid w:val="00067E53"/>
    <w:rsid w:val="000F389B"/>
    <w:rsid w:val="000F4719"/>
    <w:rsid w:val="001475B1"/>
    <w:rsid w:val="002163B2"/>
    <w:rsid w:val="003122EE"/>
    <w:rsid w:val="0034522C"/>
    <w:rsid w:val="0036000F"/>
    <w:rsid w:val="003B5697"/>
    <w:rsid w:val="004226F6"/>
    <w:rsid w:val="005239E9"/>
    <w:rsid w:val="005253E9"/>
    <w:rsid w:val="00527A0D"/>
    <w:rsid w:val="00553495"/>
    <w:rsid w:val="005825A8"/>
    <w:rsid w:val="005903F8"/>
    <w:rsid w:val="00591231"/>
    <w:rsid w:val="00591EF8"/>
    <w:rsid w:val="005F6827"/>
    <w:rsid w:val="00623665"/>
    <w:rsid w:val="006524C9"/>
    <w:rsid w:val="00693566"/>
    <w:rsid w:val="00762F96"/>
    <w:rsid w:val="007B2F1F"/>
    <w:rsid w:val="007E556D"/>
    <w:rsid w:val="007F55CB"/>
    <w:rsid w:val="00812570"/>
    <w:rsid w:val="00867625"/>
    <w:rsid w:val="008D2BA9"/>
    <w:rsid w:val="008F6930"/>
    <w:rsid w:val="00964B52"/>
    <w:rsid w:val="00971646"/>
    <w:rsid w:val="00B324A7"/>
    <w:rsid w:val="00B503D6"/>
    <w:rsid w:val="00B75948"/>
    <w:rsid w:val="00BF7D10"/>
    <w:rsid w:val="00C34965"/>
    <w:rsid w:val="00C64370"/>
    <w:rsid w:val="00C73485"/>
    <w:rsid w:val="00D03B5F"/>
    <w:rsid w:val="00D04509"/>
    <w:rsid w:val="00DD3436"/>
    <w:rsid w:val="00ED187A"/>
    <w:rsid w:val="00F03D94"/>
    <w:rsid w:val="75AB4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A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825A8"/>
    <w:rPr>
      <w:b/>
      <w:bCs/>
    </w:rPr>
  </w:style>
  <w:style w:type="paragraph" w:styleId="ListParagraph">
    <w:name w:val="List Paragraph"/>
    <w:basedOn w:val="Normal"/>
    <w:qFormat/>
    <w:rsid w:val="005825A8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Default">
    <w:name w:val="Default"/>
    <w:rsid w:val="005825A8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Dubey</dc:creator>
  <cp:lastModifiedBy>dell</cp:lastModifiedBy>
  <cp:revision>2</cp:revision>
  <cp:lastPrinted>2019-02-26T13:56:00Z</cp:lastPrinted>
  <dcterms:created xsi:type="dcterms:W3CDTF">2020-06-29T07:36:00Z</dcterms:created>
  <dcterms:modified xsi:type="dcterms:W3CDTF">2020-06-29T07:36:00Z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