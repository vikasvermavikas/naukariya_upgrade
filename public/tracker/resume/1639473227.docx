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01" w:rsidRDefault="00744650">
      <w:pPr>
        <w:rPr>
          <w:rFonts w:ascii="Arial" w:hAnsi="Arial"/>
          <w:b/>
          <w:color w:val="000080"/>
          <w:sz w:val="24"/>
        </w:rPr>
      </w:pPr>
      <w:bookmarkStart w:id="0" w:name="_GoBack"/>
      <w:bookmarkEnd w:id="0"/>
      <w:r>
        <w:rPr>
          <w:rFonts w:ascii="Arial" w:hAnsi="Arial"/>
          <w:b/>
          <w:color w:val="000080"/>
          <w:sz w:val="24"/>
        </w:rPr>
        <w:t xml:space="preserve">                                                      CURRICULAM VATAE</w:t>
      </w:r>
    </w:p>
    <w:p w:rsidR="00273E01" w:rsidRDefault="00273E01">
      <w:pPr>
        <w:rPr>
          <w:rFonts w:ascii="Arial" w:hAnsi="Arial"/>
          <w:b/>
          <w:color w:val="000080"/>
          <w:sz w:val="24"/>
        </w:rPr>
      </w:pPr>
    </w:p>
    <w:p w:rsidR="00273E01" w:rsidRDefault="00744650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>MANISH KUMAR SHUKLA</w:t>
      </w:r>
    </w:p>
    <w:p w:rsidR="00273E01" w:rsidRDefault="00273E01">
      <w:pPr>
        <w:jc w:val="center"/>
        <w:rPr>
          <w:rFonts w:ascii="Arial" w:hAnsi="Arial"/>
          <w:lang w:val="it-IT"/>
        </w:rPr>
      </w:pPr>
    </w:p>
    <w:p w:rsidR="00273E01" w:rsidRDefault="00744650">
      <w:pPr>
        <w:rPr>
          <w:rFonts w:ascii="Arial Black" w:hAnsi="Arial Black" w:cs="Arial Black"/>
          <w:lang w:val="it-IT"/>
        </w:rPr>
      </w:pPr>
      <w:r>
        <w:rPr>
          <w:rFonts w:ascii="Arial Black" w:hAnsi="Arial Black" w:cs="Arial Black"/>
          <w:lang w:val="it-IT"/>
        </w:rPr>
        <w:t xml:space="preserve">G 78 SANJAY GANDHI PURAM INDRA </w:t>
      </w:r>
    </w:p>
    <w:p w:rsidR="00273E01" w:rsidRDefault="00744650">
      <w:pPr>
        <w:rPr>
          <w:rFonts w:ascii="Arial Black" w:hAnsi="Arial Black" w:cs="Arial Black"/>
          <w:lang w:val="it-IT"/>
        </w:rPr>
      </w:pPr>
      <w:r>
        <w:rPr>
          <w:rFonts w:ascii="Arial Black" w:hAnsi="Arial Black" w:cs="Arial Black"/>
          <w:lang w:val="it-IT"/>
        </w:rPr>
        <w:t>NAGAR LUCKNOW</w:t>
      </w:r>
    </w:p>
    <w:p w:rsidR="00273E01" w:rsidRDefault="007F5B6C">
      <w:pPr>
        <w:rPr>
          <w:rFonts w:ascii="Arial Black" w:hAnsi="Arial Black" w:cs="Arial Black"/>
          <w:lang w:val="it-IT"/>
        </w:rPr>
      </w:pPr>
      <w:r>
        <w:rPr>
          <w:rFonts w:ascii="Arial Black" w:hAnsi="Arial Black" w:cs="Arial Black"/>
          <w:noProof/>
        </w:rPr>
        <w:drawing>
          <wp:inline distT="0" distB="0" distL="0" distR="0">
            <wp:extent cx="228600" cy="22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4650">
        <w:rPr>
          <w:rFonts w:ascii="Arial Black" w:hAnsi="Arial Black" w:cs="Arial Black"/>
          <w:lang w:val="it-IT"/>
        </w:rPr>
        <w:t xml:space="preserve">   0-9451689295</w:t>
      </w:r>
    </w:p>
    <w:p w:rsidR="00273E01" w:rsidRDefault="00744650">
      <w:pPr>
        <w:rPr>
          <w:rFonts w:ascii="Arial" w:hAnsi="Arial"/>
          <w:lang w:val="it-IT"/>
        </w:rPr>
      </w:pPr>
      <w:r>
        <w:rPr>
          <w:rFonts w:ascii="Arial Black" w:hAnsi="Arial Black" w:cs="Arial Black"/>
          <w:lang w:val="it-IT"/>
        </w:rPr>
        <w:t>E-Mail : manish.rrimt@gmail.com</w:t>
      </w:r>
      <w:r>
        <w:rPr>
          <w:rFonts w:ascii="Arial" w:hAnsi="Arial"/>
          <w:lang w:val="it-IT"/>
        </w:rPr>
        <w:tab/>
      </w:r>
    </w:p>
    <w:p w:rsidR="00273E01" w:rsidRDefault="00273E01">
      <w:pPr>
        <w:rPr>
          <w:rFonts w:ascii="Arial" w:hAnsi="Arial"/>
          <w:lang w:val="it-IT"/>
        </w:rPr>
      </w:pPr>
    </w:p>
    <w:p w:rsidR="00273E01" w:rsidRDefault="00273E01">
      <w:pPr>
        <w:jc w:val="center"/>
        <w:rPr>
          <w:rFonts w:ascii="Arial" w:hAnsi="Arial"/>
          <w:b/>
          <w:sz w:val="16"/>
          <w:lang w:val="it-IT"/>
        </w:rPr>
      </w:pPr>
    </w:p>
    <w:p w:rsidR="00273E01" w:rsidRDefault="00744650">
      <w:pPr>
        <w:pStyle w:val="Heading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OBJECTIVE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:rsidR="00273E01" w:rsidRDefault="00273E01">
      <w:pPr>
        <w:rPr>
          <w:rFonts w:ascii="Arial" w:hAnsi="Arial"/>
        </w:rPr>
      </w:pPr>
    </w:p>
    <w:p w:rsidR="00273E01" w:rsidRDefault="00744650">
      <w:pPr>
        <w:rPr>
          <w:rFonts w:ascii="Arial" w:hAnsi="Arial"/>
        </w:rPr>
      </w:pPr>
      <w:proofErr w:type="gramStart"/>
      <w:r>
        <w:rPr>
          <w:rFonts w:ascii="Arial" w:hAnsi="Arial"/>
        </w:rPr>
        <w:t>Seeking assignment with the leading organization which suitable growth opportunities and atmosphere to perform for betterment of organization.</w:t>
      </w:r>
      <w:proofErr w:type="gramEnd"/>
    </w:p>
    <w:p w:rsidR="00273E01" w:rsidRDefault="00273E01"/>
    <w:p w:rsidR="00273E01" w:rsidRDefault="00744650">
      <w:pPr>
        <w:pStyle w:val="Heading1"/>
        <w:jc w:val="left"/>
        <w:rPr>
          <w:b/>
        </w:rPr>
      </w:pPr>
      <w:r>
        <w:rPr>
          <w:rFonts w:ascii="Arial" w:hAnsi="Arial"/>
          <w:b/>
          <w:sz w:val="20"/>
        </w:rPr>
        <w:t>PROFESANAL</w:t>
      </w:r>
      <w:r>
        <w:rPr>
          <w:b/>
        </w:rPr>
        <w:tab/>
        <w:t>PROFILES-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73E01" w:rsidRDefault="00273E01"/>
    <w:p w:rsidR="00273E01" w:rsidRDefault="0074465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Bachelor of Arts with over 1</w:t>
      </w:r>
      <w:r w:rsidR="00A16FD8">
        <w:rPr>
          <w:sz w:val="24"/>
          <w:szCs w:val="24"/>
        </w:rPr>
        <w:t>8</w:t>
      </w:r>
      <w:r>
        <w:rPr>
          <w:sz w:val="24"/>
          <w:szCs w:val="24"/>
        </w:rPr>
        <w:t xml:space="preserve"> year in sales &amp; marketing.</w:t>
      </w:r>
    </w:p>
    <w:p w:rsidR="00273E01" w:rsidRDefault="0074465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Organized with excellent planning, analytical &amp; interpersonal skills.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3E01" w:rsidRDefault="00273E01">
      <w:pPr>
        <w:ind w:left="360"/>
        <w:rPr>
          <w:sz w:val="24"/>
          <w:szCs w:val="24"/>
        </w:rPr>
      </w:pPr>
    </w:p>
    <w:p w:rsidR="00273E01" w:rsidRDefault="00744650">
      <w:pPr>
        <w:pStyle w:val="Heading1"/>
        <w:jc w:val="left"/>
        <w:rPr>
          <w:rFonts w:ascii="Arial" w:hAnsi="Arial"/>
          <w:b/>
          <w:sz w:val="20"/>
          <w:shd w:val="pct25" w:color="000000" w:fill="FFFFFF"/>
        </w:rPr>
      </w:pPr>
      <w:r>
        <w:rPr>
          <w:rFonts w:ascii="Arial" w:hAnsi="Arial"/>
          <w:b/>
          <w:sz w:val="20"/>
          <w:shd w:val="pct25" w:color="000000" w:fill="FFFFFF"/>
        </w:rPr>
        <w:t>ORGANIZATIONAL EXPERIENCE (IN REVERSE CHRONOLOGICAL ORDER)</w:t>
      </w:r>
    </w:p>
    <w:p w:rsidR="00273E01" w:rsidRDefault="00273E01">
      <w:pPr>
        <w:ind w:left="360"/>
        <w:rPr>
          <w:sz w:val="24"/>
          <w:szCs w:val="24"/>
        </w:rPr>
      </w:pPr>
    </w:p>
    <w:p w:rsidR="00273E01" w:rsidRPr="007F5B6C" w:rsidRDefault="00744650" w:rsidP="007F5B6C">
      <w:pPr>
        <w:numPr>
          <w:ilvl w:val="0"/>
          <w:numId w:val="1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At present time working </w:t>
      </w:r>
      <w:proofErr w:type="spellStart"/>
      <w:r>
        <w:rPr>
          <w:rFonts w:ascii="Arial" w:hAnsi="Arial"/>
          <w:b/>
          <w:bCs/>
        </w:rPr>
        <w:t>in</w:t>
      </w:r>
      <w:r w:rsidR="00EB4E30">
        <w:rPr>
          <w:rFonts w:ascii="Arial" w:hAnsi="Arial"/>
          <w:b/>
          <w:bCs/>
        </w:rPr>
        <w:t>Airtel</w:t>
      </w:r>
      <w:proofErr w:type="spellEnd"/>
      <w:r w:rsidR="00EB4E30">
        <w:rPr>
          <w:rFonts w:ascii="Arial" w:hAnsi="Arial"/>
          <w:b/>
          <w:bCs/>
        </w:rPr>
        <w:t xml:space="preserve"> Coco, </w:t>
      </w:r>
      <w:proofErr w:type="spellStart"/>
      <w:r w:rsidR="00EB4E30">
        <w:rPr>
          <w:rFonts w:ascii="Arial" w:hAnsi="Arial"/>
          <w:b/>
          <w:bCs/>
        </w:rPr>
        <w:t>Lucknow</w:t>
      </w:r>
      <w:r w:rsidR="007F5B6C">
        <w:rPr>
          <w:rFonts w:ascii="Arial" w:hAnsi="Arial"/>
          <w:b/>
          <w:bCs/>
        </w:rPr>
        <w:t>as</w:t>
      </w:r>
      <w:proofErr w:type="spellEnd"/>
      <w:r w:rsidR="00EB4E30">
        <w:rPr>
          <w:rFonts w:ascii="Arial" w:hAnsi="Arial"/>
          <w:b/>
          <w:bCs/>
        </w:rPr>
        <w:t xml:space="preserve"> CRO</w:t>
      </w:r>
      <w:r w:rsidR="007F5B6C">
        <w:rPr>
          <w:rFonts w:ascii="Arial" w:hAnsi="Arial"/>
          <w:b/>
          <w:bCs/>
        </w:rPr>
        <w:t>.</w:t>
      </w:r>
    </w:p>
    <w:p w:rsidR="00273E01" w:rsidRDefault="00EB4E30">
      <w:pPr>
        <w:numPr>
          <w:ilvl w:val="0"/>
          <w:numId w:val="1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June 06</w:t>
      </w:r>
      <w:r w:rsidR="00744650">
        <w:rPr>
          <w:rFonts w:ascii="Arial" w:hAnsi="Arial"/>
          <w:b/>
          <w:bCs/>
        </w:rPr>
        <w:t xml:space="preserve"> to mar. 11 working in Castrol Lubricants, Lucknow as a Sales representative</w:t>
      </w:r>
    </w:p>
    <w:p w:rsidR="00273E01" w:rsidRDefault="00744650">
      <w:pPr>
        <w:numPr>
          <w:ilvl w:val="0"/>
          <w:numId w:val="1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Nov. 04 to </w:t>
      </w:r>
      <w:proofErr w:type="spellStart"/>
      <w:r>
        <w:rPr>
          <w:rFonts w:ascii="Arial" w:hAnsi="Arial"/>
          <w:b/>
          <w:bCs/>
        </w:rPr>
        <w:t>may</w:t>
      </w:r>
      <w:proofErr w:type="spellEnd"/>
      <w:r w:rsidR="00EB4E30">
        <w:rPr>
          <w:rFonts w:ascii="Arial" w:hAnsi="Arial"/>
          <w:b/>
          <w:bCs/>
        </w:rPr>
        <w:t xml:space="preserve"> 06</w:t>
      </w:r>
      <w:r>
        <w:rPr>
          <w:rFonts w:ascii="Arial" w:hAnsi="Arial"/>
          <w:b/>
          <w:bCs/>
        </w:rPr>
        <w:t xml:space="preserve"> in </w:t>
      </w:r>
      <w:proofErr w:type="spellStart"/>
      <w:r>
        <w:rPr>
          <w:rFonts w:ascii="Arial" w:hAnsi="Arial"/>
          <w:b/>
          <w:bCs/>
        </w:rPr>
        <w:t>skol</w:t>
      </w:r>
      <w:proofErr w:type="spellEnd"/>
      <w:r>
        <w:rPr>
          <w:rFonts w:ascii="Arial" w:hAnsi="Arial"/>
          <w:b/>
          <w:bCs/>
        </w:rPr>
        <w:t xml:space="preserve"> Breweries Ltd. </w:t>
      </w:r>
      <w:proofErr w:type="gramStart"/>
      <w:r>
        <w:rPr>
          <w:rFonts w:ascii="Arial" w:hAnsi="Arial"/>
          <w:b/>
          <w:bCs/>
        </w:rPr>
        <w:t>Lucknow ,</w:t>
      </w:r>
      <w:proofErr w:type="gramEnd"/>
      <w:r>
        <w:rPr>
          <w:rFonts w:ascii="Arial" w:hAnsi="Arial"/>
          <w:b/>
          <w:bCs/>
        </w:rPr>
        <w:t xml:space="preserve"> as a sales representative. </w:t>
      </w:r>
    </w:p>
    <w:p w:rsidR="00EB4E30" w:rsidRPr="00B663D4" w:rsidRDefault="00EB4E30" w:rsidP="00B663D4">
      <w:pPr>
        <w:numPr>
          <w:ilvl w:val="0"/>
          <w:numId w:val="1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01to Feb 04 </w:t>
      </w:r>
      <w:proofErr w:type="spellStart"/>
      <w:r>
        <w:rPr>
          <w:rFonts w:ascii="Arial" w:hAnsi="Arial"/>
          <w:b/>
          <w:bCs/>
        </w:rPr>
        <w:t>Dewansmorden</w:t>
      </w:r>
      <w:proofErr w:type="spellEnd"/>
      <w:r>
        <w:rPr>
          <w:rFonts w:ascii="Arial" w:hAnsi="Arial"/>
          <w:b/>
          <w:bCs/>
        </w:rPr>
        <w:t xml:space="preserve"> Breweries </w:t>
      </w:r>
      <w:proofErr w:type="spellStart"/>
      <w:r>
        <w:rPr>
          <w:rFonts w:ascii="Arial" w:hAnsi="Arial"/>
          <w:b/>
          <w:bCs/>
        </w:rPr>
        <w:t>pvt.</w:t>
      </w:r>
      <w:proofErr w:type="spellEnd"/>
      <w:r>
        <w:rPr>
          <w:rFonts w:ascii="Arial" w:hAnsi="Arial"/>
          <w:b/>
          <w:bCs/>
        </w:rPr>
        <w:t xml:space="preserve"> ltd., Lucknow as Sales </w:t>
      </w:r>
      <w:r w:rsidRPr="00EB4E30">
        <w:rPr>
          <w:rFonts w:ascii="Arial" w:hAnsi="Arial"/>
          <w:b/>
          <w:bCs/>
        </w:rPr>
        <w:t>representative.</w:t>
      </w:r>
    </w:p>
    <w:p w:rsidR="00273E01" w:rsidRDefault="00EB4E30">
      <w:pPr>
        <w:numPr>
          <w:ilvl w:val="0"/>
          <w:numId w:val="1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Oct. 96 to Oct. 99</w:t>
      </w:r>
      <w:r w:rsidR="00744650">
        <w:rPr>
          <w:rFonts w:ascii="Arial" w:hAnsi="Arial"/>
          <w:b/>
          <w:bCs/>
        </w:rPr>
        <w:t xml:space="preserve"> in Mohan </w:t>
      </w:r>
      <w:proofErr w:type="spellStart"/>
      <w:r w:rsidR="00744650">
        <w:rPr>
          <w:rFonts w:ascii="Arial" w:hAnsi="Arial"/>
          <w:b/>
          <w:bCs/>
        </w:rPr>
        <w:t>Makins</w:t>
      </w:r>
      <w:proofErr w:type="spellEnd"/>
      <w:r w:rsidR="00744650">
        <w:rPr>
          <w:rFonts w:ascii="Arial" w:hAnsi="Arial"/>
          <w:b/>
          <w:bCs/>
        </w:rPr>
        <w:t xml:space="preserve"> Ltd. Jabalpur as a sales representative                    .</w:t>
      </w:r>
    </w:p>
    <w:p w:rsidR="00273E01" w:rsidRDefault="00744650">
      <w:pPr>
        <w:numPr>
          <w:ilvl w:val="0"/>
          <w:numId w:val="1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Mar. 9</w:t>
      </w:r>
      <w:r w:rsidR="00EB4E30">
        <w:rPr>
          <w:rFonts w:ascii="Arial" w:hAnsi="Arial"/>
          <w:b/>
          <w:bCs/>
        </w:rPr>
        <w:t>4</w:t>
      </w:r>
      <w:r>
        <w:rPr>
          <w:rFonts w:ascii="Arial" w:hAnsi="Arial"/>
          <w:b/>
          <w:bCs/>
        </w:rPr>
        <w:t xml:space="preserve"> to Sept. 96 in Indus Pharmaceuticals, Delhi as a sales representative.</w:t>
      </w:r>
    </w:p>
    <w:p w:rsidR="00273E01" w:rsidRDefault="00744650">
      <w:pPr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  <w:tab/>
      </w:r>
    </w:p>
    <w:p w:rsidR="00273E01" w:rsidRDefault="00744650">
      <w:pPr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  <w:tab/>
      </w:r>
      <w:r>
        <w:rPr>
          <w:rFonts w:ascii="Arial" w:hAnsi="Arial"/>
          <w:b/>
          <w:iCs/>
        </w:rPr>
        <w:tab/>
      </w:r>
      <w:r>
        <w:rPr>
          <w:rFonts w:ascii="Arial" w:hAnsi="Arial"/>
          <w:b/>
          <w:iCs/>
        </w:rPr>
        <w:tab/>
      </w:r>
      <w:r>
        <w:rPr>
          <w:rFonts w:ascii="Arial" w:hAnsi="Arial"/>
          <w:b/>
          <w:iCs/>
        </w:rPr>
        <w:tab/>
      </w:r>
      <w:r>
        <w:rPr>
          <w:rFonts w:ascii="Arial" w:hAnsi="Arial"/>
          <w:b/>
          <w:iCs/>
        </w:rPr>
        <w:tab/>
      </w:r>
      <w:r>
        <w:rPr>
          <w:rFonts w:ascii="Arial" w:hAnsi="Arial"/>
          <w:b/>
          <w:iCs/>
        </w:rPr>
        <w:tab/>
      </w:r>
    </w:p>
    <w:p w:rsidR="00273E01" w:rsidRDefault="00744650">
      <w:pPr>
        <w:pStyle w:val="Heading1"/>
        <w:jc w:val="left"/>
        <w:rPr>
          <w:rFonts w:ascii="Arial" w:hAnsi="Arial"/>
          <w:b/>
          <w:sz w:val="20"/>
          <w:shd w:val="pct25" w:color="000000" w:fill="FFFFFF"/>
        </w:rPr>
      </w:pPr>
      <w:r>
        <w:rPr>
          <w:rFonts w:ascii="Arial" w:hAnsi="Arial"/>
          <w:b/>
          <w:sz w:val="20"/>
          <w:shd w:val="pct25" w:color="000000" w:fill="FFFFFF"/>
        </w:rPr>
        <w:t>EDUCATIONAL QUALIFICATION-</w:t>
      </w:r>
    </w:p>
    <w:p w:rsidR="00273E01" w:rsidRDefault="00273E01">
      <w:pPr>
        <w:rPr>
          <w:rFonts w:ascii="Arial" w:hAnsi="Arial"/>
          <w:b/>
          <w:iCs/>
        </w:rPr>
      </w:pPr>
    </w:p>
    <w:p w:rsidR="00273E01" w:rsidRDefault="00744650">
      <w:pPr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Graduation (B.A) from Lucknow University in year 1994.</w:t>
      </w:r>
    </w:p>
    <w:p w:rsidR="00273E01" w:rsidRDefault="00273E01">
      <w:pPr>
        <w:rPr>
          <w:rFonts w:ascii="Arial" w:hAnsi="Arial"/>
        </w:rPr>
      </w:pPr>
    </w:p>
    <w:p w:rsidR="00273E01" w:rsidRDefault="00744650">
      <w:pPr>
        <w:pStyle w:val="Heading1"/>
        <w:tabs>
          <w:tab w:val="left" w:pos="3225"/>
        </w:tabs>
        <w:jc w:val="left"/>
        <w:rPr>
          <w:rFonts w:ascii="Arial" w:hAnsi="Arial"/>
          <w:b/>
          <w:sz w:val="20"/>
          <w:shd w:val="pct25" w:color="000000" w:fill="FFFFFF"/>
        </w:rPr>
      </w:pPr>
      <w:r>
        <w:rPr>
          <w:rFonts w:ascii="Arial" w:hAnsi="Arial"/>
          <w:b/>
          <w:sz w:val="20"/>
          <w:highlight w:val="lightGray"/>
          <w:shd w:val="pct25" w:color="000000" w:fill="FFFFFF"/>
        </w:rPr>
        <w:t xml:space="preserve">Personal </w:t>
      </w:r>
      <w:r>
        <w:rPr>
          <w:rFonts w:ascii="Arial" w:hAnsi="Arial"/>
          <w:b/>
          <w:sz w:val="20"/>
          <w:shd w:val="pct25" w:color="000000" w:fill="FFFFFF"/>
        </w:rPr>
        <w:t>Information</w:t>
      </w:r>
      <w:r>
        <w:rPr>
          <w:rFonts w:ascii="Arial" w:hAnsi="Arial"/>
          <w:b/>
          <w:sz w:val="20"/>
          <w:shd w:val="pct25" w:color="000000" w:fill="FFFFFF"/>
        </w:rPr>
        <w:tab/>
      </w:r>
    </w:p>
    <w:p w:rsidR="00273E01" w:rsidRDefault="00273E01"/>
    <w:p w:rsidR="00273E01" w:rsidRDefault="00744650">
      <w:pPr>
        <w:numPr>
          <w:ilvl w:val="0"/>
          <w:numId w:val="14"/>
        </w:numPr>
        <w:rPr>
          <w:b/>
        </w:rPr>
      </w:pPr>
      <w:r>
        <w:rPr>
          <w:rFonts w:ascii="Arial" w:hAnsi="Arial"/>
          <w:b/>
        </w:rPr>
        <w:t xml:space="preserve">Date Of Birth            </w:t>
      </w:r>
      <w:r>
        <w:rPr>
          <w:rFonts w:ascii="Arial" w:hAnsi="Arial"/>
          <w:b/>
        </w:rPr>
        <w:tab/>
        <w:t>:   20-02- 1971</w:t>
      </w:r>
    </w:p>
    <w:p w:rsidR="00273E01" w:rsidRDefault="00273E01">
      <w:pPr>
        <w:ind w:left="360"/>
        <w:rPr>
          <w:b/>
        </w:rPr>
      </w:pPr>
    </w:p>
    <w:p w:rsidR="00273E01" w:rsidRDefault="00744650">
      <w:pPr>
        <w:numPr>
          <w:ilvl w:val="0"/>
          <w:numId w:val="14"/>
        </w:numPr>
        <w:rPr>
          <w:b/>
        </w:rPr>
      </w:pPr>
      <w:proofErr w:type="spellStart"/>
      <w:r>
        <w:rPr>
          <w:rFonts w:ascii="Arial" w:hAnsi="Arial"/>
          <w:b/>
        </w:rPr>
        <w:t>Father’S</w:t>
      </w:r>
      <w:proofErr w:type="spellEnd"/>
      <w:r>
        <w:rPr>
          <w:rFonts w:ascii="Arial" w:hAnsi="Arial"/>
          <w:b/>
        </w:rPr>
        <w:t xml:space="preserve"> Name          </w:t>
      </w:r>
      <w:r w:rsidR="00D663DF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 :    Mr. T.N.SHUKLA.</w:t>
      </w:r>
    </w:p>
    <w:p w:rsidR="00273E01" w:rsidRDefault="00273E01">
      <w:pPr>
        <w:ind w:left="360"/>
        <w:rPr>
          <w:b/>
        </w:rPr>
      </w:pPr>
    </w:p>
    <w:p w:rsidR="00273E01" w:rsidRDefault="00744650">
      <w:pPr>
        <w:numPr>
          <w:ilvl w:val="0"/>
          <w:numId w:val="14"/>
        </w:numPr>
        <w:rPr>
          <w:rFonts w:ascii="Arial" w:hAnsi="Arial"/>
          <w:sz w:val="22"/>
          <w:szCs w:val="22"/>
          <w:lang w:val="it-IT"/>
        </w:rPr>
      </w:pPr>
      <w:r>
        <w:rPr>
          <w:rFonts w:ascii="Arial" w:hAnsi="Arial"/>
          <w:b/>
        </w:rPr>
        <w:t xml:space="preserve">Permanent Address </w:t>
      </w:r>
      <w:r>
        <w:rPr>
          <w:rFonts w:ascii="Arial" w:hAnsi="Arial"/>
          <w:b/>
        </w:rPr>
        <w:tab/>
        <w:t xml:space="preserve"> :   </w:t>
      </w:r>
      <w:r>
        <w:rPr>
          <w:rFonts w:ascii="Arial" w:hAnsi="Arial"/>
          <w:sz w:val="22"/>
          <w:szCs w:val="22"/>
          <w:lang w:val="it-IT"/>
        </w:rPr>
        <w:t xml:space="preserve">G 78 SANJAY GANDHI PURAM INDRA </w:t>
      </w:r>
    </w:p>
    <w:p w:rsidR="00273E01" w:rsidRDefault="00744650">
      <w:pPr>
        <w:ind w:left="3240"/>
        <w:rPr>
          <w:rFonts w:ascii="Arial" w:hAnsi="Arial"/>
          <w:sz w:val="22"/>
          <w:szCs w:val="22"/>
          <w:lang w:val="it-IT"/>
        </w:rPr>
      </w:pPr>
      <w:r>
        <w:rPr>
          <w:rFonts w:ascii="Arial" w:hAnsi="Arial"/>
          <w:sz w:val="22"/>
          <w:szCs w:val="22"/>
          <w:lang w:val="it-IT"/>
        </w:rPr>
        <w:t>NAGAR LUCKNOW</w:t>
      </w:r>
    </w:p>
    <w:p w:rsidR="00273E01" w:rsidRDefault="00273E01">
      <w:pPr>
        <w:rPr>
          <w:b/>
        </w:rPr>
      </w:pPr>
    </w:p>
    <w:p w:rsidR="00273E01" w:rsidRDefault="00744650">
      <w:pPr>
        <w:numPr>
          <w:ilvl w:val="0"/>
          <w:numId w:val="14"/>
        </w:numPr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>Mobile NO</w:t>
      </w:r>
      <w:r>
        <w:rPr>
          <w:rFonts w:ascii="Arial" w:hAnsi="Arial"/>
          <w:b/>
        </w:rPr>
        <w:t>.</w:t>
      </w:r>
      <w:r>
        <w:rPr>
          <w:rFonts w:ascii="Arial" w:hAnsi="Arial"/>
          <w:b/>
          <w:lang w:val="it-IT"/>
        </w:rPr>
        <w:tab/>
        <w:t xml:space="preserve">            </w:t>
      </w:r>
      <w:r w:rsidR="00D663DF">
        <w:rPr>
          <w:rFonts w:ascii="Arial" w:hAnsi="Arial"/>
          <w:b/>
          <w:lang w:val="it-IT"/>
        </w:rPr>
        <w:tab/>
      </w:r>
      <w:r w:rsidR="00D663DF"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 xml:space="preserve"> :    0- 9451689295.</w:t>
      </w:r>
    </w:p>
    <w:p w:rsidR="00273E01" w:rsidRDefault="00273E01">
      <w:pPr>
        <w:ind w:left="360"/>
        <w:rPr>
          <w:rFonts w:ascii="Arial" w:hAnsi="Arial"/>
          <w:b/>
          <w:lang w:val="it-IT"/>
        </w:rPr>
      </w:pPr>
    </w:p>
    <w:p w:rsidR="00273E01" w:rsidRDefault="00744650">
      <w:pPr>
        <w:numPr>
          <w:ilvl w:val="0"/>
          <w:numId w:val="14"/>
        </w:numPr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 xml:space="preserve">Language Known     </w:t>
      </w:r>
      <w:r>
        <w:rPr>
          <w:rFonts w:ascii="Arial" w:hAnsi="Arial"/>
          <w:b/>
          <w:lang w:val="it-IT"/>
        </w:rPr>
        <w:tab/>
        <w:t>:    English,Hindi.</w:t>
      </w:r>
    </w:p>
    <w:p w:rsidR="00273E01" w:rsidRDefault="00273E01">
      <w:pPr>
        <w:ind w:left="360"/>
        <w:rPr>
          <w:rFonts w:ascii="Arial" w:hAnsi="Arial"/>
          <w:b/>
          <w:lang w:val="it-IT"/>
        </w:rPr>
      </w:pPr>
    </w:p>
    <w:p w:rsidR="00273E01" w:rsidRDefault="00744650">
      <w:pPr>
        <w:numPr>
          <w:ilvl w:val="0"/>
          <w:numId w:val="14"/>
        </w:numPr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>Marital status</w:t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  <w:t>:    Married.</w:t>
      </w:r>
    </w:p>
    <w:p w:rsidR="00273E01" w:rsidRDefault="00273E01">
      <w:pPr>
        <w:pStyle w:val="ListParagraph"/>
        <w:rPr>
          <w:rFonts w:ascii="Arial" w:hAnsi="Arial"/>
          <w:b/>
          <w:lang w:val="it-IT"/>
        </w:rPr>
      </w:pPr>
    </w:p>
    <w:p w:rsidR="00273E01" w:rsidRDefault="00744650">
      <w:pPr>
        <w:numPr>
          <w:ilvl w:val="0"/>
          <w:numId w:val="14"/>
        </w:numPr>
      </w:pPr>
      <w:r>
        <w:rPr>
          <w:b/>
        </w:rPr>
        <w:t xml:space="preserve">Nationality                        </w:t>
      </w:r>
      <w:r w:rsidR="00DB3972">
        <w:rPr>
          <w:b/>
        </w:rPr>
        <w:t xml:space="preserve">       </w:t>
      </w:r>
      <w:r>
        <w:rPr>
          <w:b/>
        </w:rPr>
        <w:t xml:space="preserve"> :</w:t>
      </w:r>
      <w:r w:rsidR="00DB3972">
        <w:rPr>
          <w:b/>
        </w:rPr>
        <w:t xml:space="preserve">    </w:t>
      </w:r>
      <w:r>
        <w:rPr>
          <w:b/>
          <w:sz w:val="22"/>
          <w:szCs w:val="22"/>
        </w:rPr>
        <w:t>Indian</w:t>
      </w:r>
    </w:p>
    <w:p w:rsidR="00273E01" w:rsidRDefault="00744650">
      <w:pPr>
        <w:ind w:left="360"/>
        <w:rPr>
          <w:rFonts w:ascii="Arial" w:hAnsi="Arial"/>
          <w:b/>
          <w:lang w:val="it-IT"/>
        </w:rPr>
      </w:pP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  <w:r>
        <w:rPr>
          <w:rFonts w:ascii="Arial" w:hAnsi="Arial"/>
          <w:b/>
          <w:lang w:val="it-IT"/>
        </w:rPr>
        <w:tab/>
      </w:r>
    </w:p>
    <w:p w:rsidR="00273E01" w:rsidRDefault="00744650">
      <w:pPr>
        <w:rPr>
          <w:b/>
          <w:sz w:val="24"/>
          <w:szCs w:val="24"/>
        </w:rPr>
      </w:pPr>
      <w:proofErr w:type="gramStart"/>
      <w:r>
        <w:rPr>
          <w:b/>
          <w:sz w:val="28"/>
          <w:szCs w:val="28"/>
          <w:u w:val="single"/>
        </w:rPr>
        <w:t>DECLEARATION  :</w:t>
      </w:r>
      <w:proofErr w:type="gramEnd"/>
      <w:r>
        <w:rPr>
          <w:b/>
          <w:sz w:val="28"/>
          <w:szCs w:val="28"/>
          <w:u w:val="single"/>
        </w:rPr>
        <w:tab/>
      </w:r>
      <w:r>
        <w:rPr>
          <w:sz w:val="28"/>
          <w:szCs w:val="28"/>
        </w:rPr>
        <w:t>I hereby declare that the information’s furnished above are true the best of knowledge and belief.</w:t>
      </w:r>
    </w:p>
    <w:p w:rsidR="00273E01" w:rsidRDefault="00273E01">
      <w:pPr>
        <w:rPr>
          <w:b/>
        </w:rPr>
      </w:pPr>
    </w:p>
    <w:p w:rsidR="00273E01" w:rsidRDefault="00273E01">
      <w:pPr>
        <w:rPr>
          <w:b/>
        </w:rPr>
      </w:pPr>
    </w:p>
    <w:p w:rsidR="00273E01" w:rsidRDefault="00744650">
      <w:pPr>
        <w:rPr>
          <w:b/>
          <w:sz w:val="24"/>
          <w:szCs w:val="24"/>
        </w:rPr>
      </w:pPr>
      <w:r>
        <w:rPr>
          <w:b/>
        </w:rPr>
        <w:t>Place</w:t>
      </w:r>
      <w:proofErr w:type="gramStart"/>
      <w:r>
        <w:rPr>
          <w:b/>
        </w:rPr>
        <w:t>:-------</w:t>
      </w:r>
      <w:proofErr w:type="gramEnd"/>
      <w:r>
        <w:rPr>
          <w:b/>
        </w:rPr>
        <w:t xml:space="preserve">LUCKNOW                                                                                              </w:t>
      </w:r>
      <w:r w:rsidRPr="00D663DF">
        <w:rPr>
          <w:sz w:val="28"/>
          <w:szCs w:val="28"/>
        </w:rPr>
        <w:t>(Manish shukla)</w:t>
      </w:r>
      <w:r w:rsidRPr="00D663DF">
        <w:rPr>
          <w:sz w:val="22"/>
          <w:szCs w:val="22"/>
        </w:rPr>
        <w:tab/>
      </w:r>
      <w:r>
        <w:tab/>
      </w:r>
    </w:p>
    <w:p w:rsidR="00273E01" w:rsidRDefault="00273E01">
      <w:pPr>
        <w:rPr>
          <w:rFonts w:ascii="Arial" w:hAnsi="Arial"/>
          <w:b/>
          <w:lang w:val="it-IT"/>
        </w:rPr>
      </w:pPr>
    </w:p>
    <w:p w:rsidR="00273E01" w:rsidRDefault="00273E01">
      <w:pPr>
        <w:ind w:left="10080"/>
        <w:rPr>
          <w:rFonts w:ascii="Arial" w:hAnsi="Arial"/>
          <w:lang w:val="it-IT"/>
        </w:rPr>
      </w:pPr>
    </w:p>
    <w:p w:rsidR="00273E01" w:rsidRDefault="00273E01">
      <w:pPr>
        <w:ind w:left="5040"/>
        <w:rPr>
          <w:rFonts w:ascii="Arial" w:hAnsi="Arial"/>
        </w:rPr>
      </w:pPr>
    </w:p>
    <w:p w:rsidR="00273E01" w:rsidRDefault="00273E01"/>
    <w:p w:rsidR="00744650" w:rsidRDefault="00744650"/>
    <w:sectPr w:rsidR="00744650" w:rsidSect="00E16E6A">
      <w:pgSz w:w="11909" w:h="16834"/>
      <w:pgMar w:top="720" w:right="864" w:bottom="432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1DC3A12"/>
    <w:multiLevelType w:val="multilevel"/>
    <w:tmpl w:val="21DC3A1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954457"/>
    <w:multiLevelType w:val="multilevel"/>
    <w:tmpl w:val="279544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D0143"/>
    <w:multiLevelType w:val="multilevel"/>
    <w:tmpl w:val="35ED01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E2ACD"/>
    <w:multiLevelType w:val="multilevel"/>
    <w:tmpl w:val="508E2AC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73E01"/>
    <w:rsid w:val="002B5042"/>
    <w:rsid w:val="005B733C"/>
    <w:rsid w:val="00744650"/>
    <w:rsid w:val="007F5B6C"/>
    <w:rsid w:val="008D10BB"/>
    <w:rsid w:val="00A16FD8"/>
    <w:rsid w:val="00B663D4"/>
    <w:rsid w:val="00D663DF"/>
    <w:rsid w:val="00DB3972"/>
    <w:rsid w:val="00E16E6A"/>
    <w:rsid w:val="00E25865"/>
    <w:rsid w:val="00EB4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E6A"/>
    <w:pPr>
      <w:autoSpaceDE w:val="0"/>
      <w:autoSpaceDN w:val="0"/>
    </w:pPr>
    <w:rPr>
      <w:lang w:bidi="ar-SA"/>
    </w:rPr>
  </w:style>
  <w:style w:type="paragraph" w:styleId="Heading1">
    <w:name w:val="heading 1"/>
    <w:basedOn w:val="Normal"/>
    <w:next w:val="Normal"/>
    <w:qFormat/>
    <w:rsid w:val="00E16E6A"/>
    <w:pPr>
      <w:keepNext/>
      <w:shd w:val="pct25" w:color="000000" w:fill="FFFFFF"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16E6A"/>
    <w:pPr>
      <w:keepNext/>
      <w:shd w:val="pct25" w:color="000000" w:fill="FFFFFF"/>
      <w:jc w:val="right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E16E6A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16E6A"/>
    <w:pPr>
      <w:keepNext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16E6A"/>
    <w:pPr>
      <w:keepNext/>
      <w:ind w:left="36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16E6A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E16E6A"/>
    <w:pPr>
      <w:keepNext/>
      <w:ind w:hanging="180"/>
      <w:jc w:val="righ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E16E6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16E6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E16E6A"/>
    <w:rPr>
      <w:rFonts w:ascii="Times New Roman" w:eastAsia="Times New Roman" w:hAnsi="Times New Roman" w:cs="Times New Roman"/>
      <w:color w:val="800080"/>
      <w:u w:val="single"/>
    </w:rPr>
  </w:style>
  <w:style w:type="character" w:styleId="Hyperlink">
    <w:name w:val="Hyperlink"/>
    <w:basedOn w:val="DefaultParagraphFont"/>
    <w:rsid w:val="00E16E6A"/>
    <w:rPr>
      <w:rFonts w:ascii="Times New Roman" w:eastAsia="Times New Roman" w:hAnsi="Times New Roman" w:cs="Times New Roman"/>
      <w:color w:val="0000FF"/>
      <w:u w:val="single"/>
    </w:rPr>
  </w:style>
  <w:style w:type="paragraph" w:styleId="BodyTextFirstIndent">
    <w:name w:val="Body Text First Indent"/>
    <w:basedOn w:val="BodyText"/>
    <w:rsid w:val="00E16E6A"/>
    <w:pPr>
      <w:ind w:firstLine="210"/>
    </w:pPr>
  </w:style>
  <w:style w:type="paragraph" w:styleId="ListContinue5">
    <w:name w:val="List Continue 5"/>
    <w:basedOn w:val="Normal"/>
    <w:rsid w:val="00E16E6A"/>
    <w:pPr>
      <w:spacing w:after="120"/>
      <w:ind w:left="1800"/>
    </w:pPr>
  </w:style>
  <w:style w:type="paragraph" w:styleId="ListNumber">
    <w:name w:val="List Number"/>
    <w:basedOn w:val="Normal"/>
    <w:rsid w:val="00E16E6A"/>
    <w:pPr>
      <w:ind w:left="360" w:hanging="360"/>
    </w:pPr>
  </w:style>
  <w:style w:type="paragraph" w:styleId="Title">
    <w:name w:val="Title"/>
    <w:basedOn w:val="Normal"/>
    <w:qFormat/>
    <w:rsid w:val="00E16E6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Continue3">
    <w:name w:val="List Continue 3"/>
    <w:basedOn w:val="Normal"/>
    <w:rsid w:val="00E16E6A"/>
    <w:pPr>
      <w:spacing w:after="120"/>
      <w:ind w:left="1080"/>
    </w:pPr>
  </w:style>
  <w:style w:type="paragraph" w:styleId="Index8">
    <w:name w:val="index 8"/>
    <w:basedOn w:val="Normal"/>
    <w:next w:val="Normal"/>
    <w:rsid w:val="00E16E6A"/>
    <w:pPr>
      <w:ind w:left="1600" w:hanging="200"/>
    </w:pPr>
  </w:style>
  <w:style w:type="paragraph" w:styleId="Subtitle">
    <w:name w:val="Subtitle"/>
    <w:basedOn w:val="Normal"/>
    <w:qFormat/>
    <w:rsid w:val="00E16E6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Index7">
    <w:name w:val="index 7"/>
    <w:basedOn w:val="Normal"/>
    <w:next w:val="Normal"/>
    <w:rsid w:val="00E16E6A"/>
    <w:pPr>
      <w:ind w:left="1400" w:hanging="200"/>
    </w:pPr>
  </w:style>
  <w:style w:type="paragraph" w:styleId="BodyText">
    <w:name w:val="Body Text"/>
    <w:basedOn w:val="Normal"/>
    <w:rsid w:val="00E16E6A"/>
    <w:pPr>
      <w:spacing w:after="120"/>
    </w:pPr>
  </w:style>
  <w:style w:type="paragraph" w:styleId="BodyText3">
    <w:name w:val="Body Text 3"/>
    <w:basedOn w:val="Normal"/>
    <w:rsid w:val="00E16E6A"/>
    <w:pPr>
      <w:spacing w:after="120"/>
    </w:pPr>
    <w:rPr>
      <w:sz w:val="16"/>
      <w:szCs w:val="16"/>
    </w:rPr>
  </w:style>
  <w:style w:type="paragraph" w:styleId="ListContinue2">
    <w:name w:val="List Continue 2"/>
    <w:basedOn w:val="Normal"/>
    <w:rsid w:val="00E16E6A"/>
    <w:pPr>
      <w:spacing w:after="120"/>
      <w:ind w:left="720"/>
    </w:pPr>
  </w:style>
  <w:style w:type="paragraph" w:styleId="Header">
    <w:name w:val="header"/>
    <w:basedOn w:val="Normal"/>
    <w:rsid w:val="00E16E6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E16E6A"/>
  </w:style>
  <w:style w:type="paragraph" w:styleId="ListBullet4">
    <w:name w:val="List Bullet 4"/>
    <w:basedOn w:val="Normal"/>
    <w:rsid w:val="00E16E6A"/>
    <w:pPr>
      <w:tabs>
        <w:tab w:val="left" w:pos="720"/>
        <w:tab w:val="left" w:pos="1440"/>
      </w:tabs>
      <w:ind w:left="1440" w:hanging="360"/>
    </w:pPr>
  </w:style>
  <w:style w:type="paragraph" w:styleId="Index2">
    <w:name w:val="index 2"/>
    <w:basedOn w:val="Normal"/>
    <w:next w:val="Normal"/>
    <w:rsid w:val="00E16E6A"/>
    <w:pPr>
      <w:ind w:left="400" w:hanging="200"/>
    </w:pPr>
  </w:style>
  <w:style w:type="paragraph" w:styleId="PlainText">
    <w:name w:val="Plain Text"/>
    <w:basedOn w:val="Normal"/>
    <w:rsid w:val="00E16E6A"/>
    <w:rPr>
      <w:rFonts w:ascii="Courier New" w:hAnsi="Courier New" w:cs="Courier New"/>
    </w:rPr>
  </w:style>
  <w:style w:type="paragraph" w:styleId="BalloonText">
    <w:name w:val="Balloon Text"/>
    <w:basedOn w:val="Normal"/>
    <w:rsid w:val="00E16E6A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rsid w:val="00E16E6A"/>
    <w:rPr>
      <w:i/>
      <w:iCs/>
    </w:rPr>
  </w:style>
  <w:style w:type="paragraph" w:styleId="Index1">
    <w:name w:val="index 1"/>
    <w:basedOn w:val="Normal"/>
    <w:next w:val="Normal"/>
    <w:rsid w:val="00E16E6A"/>
    <w:pPr>
      <w:ind w:left="200" w:hanging="200"/>
    </w:pPr>
  </w:style>
  <w:style w:type="paragraph" w:styleId="ListNumber3">
    <w:name w:val="List Number 3"/>
    <w:basedOn w:val="Normal"/>
    <w:rsid w:val="00E16E6A"/>
    <w:pPr>
      <w:tabs>
        <w:tab w:val="left" w:pos="720"/>
        <w:tab w:val="left" w:pos="1080"/>
      </w:tabs>
      <w:ind w:left="1080" w:hanging="360"/>
    </w:pPr>
  </w:style>
  <w:style w:type="paragraph" w:styleId="HTMLPreformatted">
    <w:name w:val="HTML Preformatted"/>
    <w:basedOn w:val="Normal"/>
    <w:rsid w:val="00E16E6A"/>
    <w:rPr>
      <w:rFonts w:ascii="Courier New" w:hAnsi="Courier New" w:cs="Courier New"/>
    </w:rPr>
  </w:style>
  <w:style w:type="paragraph" w:styleId="Index3">
    <w:name w:val="index 3"/>
    <w:basedOn w:val="Normal"/>
    <w:next w:val="Normal"/>
    <w:rsid w:val="00E16E6A"/>
    <w:pPr>
      <w:ind w:left="600" w:hanging="200"/>
    </w:pPr>
  </w:style>
  <w:style w:type="paragraph" w:styleId="ListNumber2">
    <w:name w:val="List Number 2"/>
    <w:basedOn w:val="Normal"/>
    <w:rsid w:val="00E16E6A"/>
    <w:pPr>
      <w:tabs>
        <w:tab w:val="left" w:pos="720"/>
      </w:tabs>
      <w:ind w:left="720" w:hanging="360"/>
    </w:pPr>
  </w:style>
  <w:style w:type="paragraph" w:styleId="ListBullet5">
    <w:name w:val="List Bullet 5"/>
    <w:basedOn w:val="Normal"/>
    <w:rsid w:val="00E16E6A"/>
    <w:pPr>
      <w:tabs>
        <w:tab w:val="left" w:pos="720"/>
        <w:tab w:val="left" w:pos="1800"/>
      </w:tabs>
      <w:ind w:left="1800" w:hanging="360"/>
    </w:pPr>
  </w:style>
  <w:style w:type="paragraph" w:styleId="ListContinue4">
    <w:name w:val="List Continue 4"/>
    <w:basedOn w:val="Normal"/>
    <w:rsid w:val="00E16E6A"/>
    <w:pPr>
      <w:spacing w:after="120"/>
      <w:ind w:left="1440"/>
    </w:pPr>
  </w:style>
  <w:style w:type="paragraph" w:styleId="Index6">
    <w:name w:val="index 6"/>
    <w:basedOn w:val="Normal"/>
    <w:next w:val="Normal"/>
    <w:rsid w:val="00E16E6A"/>
    <w:pPr>
      <w:ind w:left="1200" w:hanging="200"/>
    </w:pPr>
  </w:style>
  <w:style w:type="paragraph" w:styleId="ListContinue">
    <w:name w:val="List Continue"/>
    <w:basedOn w:val="Normal"/>
    <w:rsid w:val="00E16E6A"/>
    <w:pPr>
      <w:spacing w:after="120"/>
      <w:ind w:left="360"/>
    </w:pPr>
  </w:style>
  <w:style w:type="paragraph" w:styleId="BlockText">
    <w:name w:val="Block Text"/>
    <w:basedOn w:val="Normal"/>
    <w:rsid w:val="00E16E6A"/>
    <w:pPr>
      <w:spacing w:after="120"/>
      <w:ind w:left="1440" w:right="1440"/>
    </w:pPr>
  </w:style>
  <w:style w:type="paragraph" w:styleId="BodyTextIndent">
    <w:name w:val="Body Text Indent"/>
    <w:basedOn w:val="Normal"/>
    <w:rsid w:val="00E16E6A"/>
    <w:pPr>
      <w:jc w:val="center"/>
    </w:pPr>
    <w:rPr>
      <w:rFonts w:ascii="Arial" w:hAnsi="Arial" w:cs="Arial"/>
    </w:rPr>
  </w:style>
  <w:style w:type="paragraph" w:styleId="BodyTextIndent2">
    <w:name w:val="Body Text Indent 2"/>
    <w:basedOn w:val="Normal"/>
    <w:rsid w:val="00E16E6A"/>
    <w:pPr>
      <w:ind w:left="2475"/>
    </w:pPr>
    <w:rPr>
      <w:sz w:val="24"/>
      <w:szCs w:val="24"/>
    </w:rPr>
  </w:style>
  <w:style w:type="paragraph" w:styleId="BodyTextFirstIndent2">
    <w:name w:val="Body Text First Indent 2"/>
    <w:basedOn w:val="BodyTextIndent"/>
    <w:rsid w:val="00E16E6A"/>
    <w:pPr>
      <w:spacing w:after="120"/>
      <w:ind w:left="360" w:firstLine="210"/>
      <w:jc w:val="left"/>
    </w:pPr>
    <w:rPr>
      <w:rFonts w:ascii="Times New Roman" w:hAnsi="Times New Roman" w:cs="Times New Roman"/>
    </w:rPr>
  </w:style>
  <w:style w:type="paragraph" w:styleId="BodyTextIndent3">
    <w:name w:val="Body Text Indent 3"/>
    <w:basedOn w:val="Normal"/>
    <w:rsid w:val="00E16E6A"/>
    <w:pPr>
      <w:spacing w:after="120"/>
      <w:ind w:left="360"/>
    </w:pPr>
    <w:rPr>
      <w:sz w:val="16"/>
      <w:szCs w:val="16"/>
    </w:rPr>
  </w:style>
  <w:style w:type="paragraph" w:styleId="Index4">
    <w:name w:val="index 4"/>
    <w:basedOn w:val="Normal"/>
    <w:next w:val="Normal"/>
    <w:rsid w:val="00E16E6A"/>
    <w:pPr>
      <w:ind w:left="800" w:hanging="200"/>
    </w:pPr>
  </w:style>
  <w:style w:type="paragraph" w:styleId="Caption">
    <w:name w:val="caption"/>
    <w:basedOn w:val="Normal"/>
    <w:next w:val="Normal"/>
    <w:qFormat/>
    <w:rsid w:val="00E16E6A"/>
    <w:pPr>
      <w:spacing w:before="120" w:after="120"/>
    </w:pPr>
    <w:rPr>
      <w:b/>
      <w:bCs/>
    </w:rPr>
  </w:style>
  <w:style w:type="paragraph" w:styleId="Closing">
    <w:name w:val="Closing"/>
    <w:basedOn w:val="Normal"/>
    <w:rsid w:val="00E16E6A"/>
    <w:pPr>
      <w:ind w:left="4320"/>
    </w:pPr>
  </w:style>
  <w:style w:type="paragraph" w:styleId="CommentText">
    <w:name w:val="annotation text"/>
    <w:basedOn w:val="Normal"/>
    <w:rsid w:val="00E16E6A"/>
  </w:style>
  <w:style w:type="paragraph" w:styleId="ListNumber5">
    <w:name w:val="List Number 5"/>
    <w:basedOn w:val="Normal"/>
    <w:rsid w:val="00E16E6A"/>
    <w:pPr>
      <w:tabs>
        <w:tab w:val="left" w:pos="864"/>
        <w:tab w:val="left" w:pos="1800"/>
      </w:tabs>
      <w:ind w:left="1800" w:hanging="360"/>
    </w:pPr>
  </w:style>
  <w:style w:type="paragraph" w:styleId="CommentSubject">
    <w:name w:val="annotation subject"/>
    <w:basedOn w:val="CommentText"/>
    <w:next w:val="CommentText"/>
    <w:rsid w:val="00E16E6A"/>
    <w:rPr>
      <w:b/>
      <w:bCs/>
    </w:rPr>
  </w:style>
  <w:style w:type="paragraph" w:styleId="TOC5">
    <w:name w:val="toc 5"/>
    <w:basedOn w:val="Normal"/>
    <w:next w:val="Normal"/>
    <w:rsid w:val="00E16E6A"/>
    <w:pPr>
      <w:ind w:left="800"/>
    </w:pPr>
  </w:style>
  <w:style w:type="paragraph" w:styleId="ListNumber4">
    <w:name w:val="List Number 4"/>
    <w:basedOn w:val="Normal"/>
    <w:rsid w:val="00E16E6A"/>
    <w:pPr>
      <w:tabs>
        <w:tab w:val="left" w:pos="720"/>
        <w:tab w:val="left" w:pos="1440"/>
      </w:tabs>
      <w:ind w:left="1440" w:hanging="360"/>
    </w:pPr>
  </w:style>
  <w:style w:type="paragraph" w:styleId="Index5">
    <w:name w:val="index 5"/>
    <w:basedOn w:val="Normal"/>
    <w:next w:val="Normal"/>
    <w:rsid w:val="00E16E6A"/>
    <w:pPr>
      <w:ind w:left="1000" w:hanging="200"/>
    </w:pPr>
  </w:style>
  <w:style w:type="paragraph" w:styleId="EnvelopeReturn">
    <w:name w:val="envelope return"/>
    <w:basedOn w:val="Normal"/>
    <w:rsid w:val="00E16E6A"/>
    <w:rPr>
      <w:rFonts w:ascii="Arial" w:hAnsi="Arial" w:cs="Arial"/>
    </w:rPr>
  </w:style>
  <w:style w:type="paragraph" w:styleId="Date">
    <w:name w:val="Date"/>
    <w:basedOn w:val="Normal"/>
    <w:next w:val="Normal"/>
    <w:rsid w:val="00E16E6A"/>
  </w:style>
  <w:style w:type="paragraph" w:styleId="DocumentMap">
    <w:name w:val="Document Map"/>
    <w:basedOn w:val="Normal"/>
    <w:rsid w:val="00E16E6A"/>
    <w:pPr>
      <w:shd w:val="clear" w:color="auto" w:fill="000080"/>
    </w:pPr>
    <w:rPr>
      <w:rFonts w:ascii="Tahoma" w:hAnsi="Tahoma" w:cs="Tahoma"/>
    </w:rPr>
  </w:style>
  <w:style w:type="paragraph" w:styleId="List">
    <w:name w:val="List"/>
    <w:basedOn w:val="Normal"/>
    <w:rsid w:val="00E16E6A"/>
    <w:pPr>
      <w:ind w:left="360" w:hanging="360"/>
    </w:pPr>
  </w:style>
  <w:style w:type="paragraph" w:styleId="ListBullet2">
    <w:name w:val="List Bullet 2"/>
    <w:basedOn w:val="Normal"/>
    <w:rsid w:val="00E16E6A"/>
    <w:pPr>
      <w:tabs>
        <w:tab w:val="left" w:pos="720"/>
      </w:tabs>
      <w:ind w:left="720" w:hanging="360"/>
    </w:pPr>
  </w:style>
  <w:style w:type="paragraph" w:styleId="E-mailSignature">
    <w:name w:val="E-mail Signature"/>
    <w:basedOn w:val="Normal"/>
    <w:rsid w:val="00E16E6A"/>
  </w:style>
  <w:style w:type="paragraph" w:styleId="EndnoteText">
    <w:name w:val="endnote text"/>
    <w:basedOn w:val="Normal"/>
    <w:rsid w:val="00E16E6A"/>
  </w:style>
  <w:style w:type="paragraph" w:styleId="EnvelopeAddress">
    <w:name w:val="envelope address"/>
    <w:basedOn w:val="Normal"/>
    <w:rsid w:val="00E16E6A"/>
    <w:pPr>
      <w:ind w:left="2880"/>
    </w:pPr>
    <w:rPr>
      <w:rFonts w:ascii="Arial" w:hAnsi="Arial" w:cs="Arial"/>
      <w:sz w:val="24"/>
      <w:szCs w:val="24"/>
    </w:rPr>
  </w:style>
  <w:style w:type="paragraph" w:styleId="IndexHeading">
    <w:name w:val="index heading"/>
    <w:basedOn w:val="Normal"/>
    <w:next w:val="Index1"/>
    <w:rsid w:val="00E16E6A"/>
    <w:rPr>
      <w:rFonts w:ascii="Arial" w:hAnsi="Arial" w:cs="Arial"/>
      <w:b/>
      <w:bCs/>
    </w:rPr>
  </w:style>
  <w:style w:type="paragraph" w:styleId="MacroText">
    <w:name w:val="macro"/>
    <w:rsid w:val="00E16E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lang w:bidi="ar-SA"/>
    </w:rPr>
  </w:style>
  <w:style w:type="paragraph" w:styleId="Footer">
    <w:name w:val="footer"/>
    <w:basedOn w:val="Normal"/>
    <w:rsid w:val="00E16E6A"/>
    <w:pPr>
      <w:tabs>
        <w:tab w:val="center" w:pos="4320"/>
        <w:tab w:val="right" w:pos="8640"/>
      </w:tabs>
    </w:pPr>
  </w:style>
  <w:style w:type="paragraph" w:styleId="List3">
    <w:name w:val="List 3"/>
    <w:basedOn w:val="Normal"/>
    <w:rsid w:val="00E16E6A"/>
    <w:pPr>
      <w:ind w:left="1080" w:hanging="360"/>
    </w:pPr>
  </w:style>
  <w:style w:type="paragraph" w:styleId="Index9">
    <w:name w:val="index 9"/>
    <w:basedOn w:val="Normal"/>
    <w:next w:val="Normal"/>
    <w:rsid w:val="00E16E6A"/>
    <w:pPr>
      <w:ind w:left="1800" w:hanging="200"/>
    </w:pPr>
  </w:style>
  <w:style w:type="paragraph" w:styleId="List2">
    <w:name w:val="List 2"/>
    <w:basedOn w:val="Normal"/>
    <w:rsid w:val="00E16E6A"/>
    <w:pPr>
      <w:ind w:left="720" w:hanging="360"/>
    </w:pPr>
  </w:style>
  <w:style w:type="paragraph" w:styleId="ListBullet3">
    <w:name w:val="List Bullet 3"/>
    <w:basedOn w:val="Normal"/>
    <w:rsid w:val="00E16E6A"/>
    <w:pPr>
      <w:tabs>
        <w:tab w:val="left" w:pos="720"/>
        <w:tab w:val="left" w:pos="1080"/>
      </w:tabs>
      <w:ind w:left="1080" w:hanging="360"/>
    </w:pPr>
  </w:style>
  <w:style w:type="paragraph" w:styleId="List5">
    <w:name w:val="List 5"/>
    <w:basedOn w:val="Normal"/>
    <w:rsid w:val="00E16E6A"/>
    <w:pPr>
      <w:ind w:left="1800" w:hanging="360"/>
    </w:pPr>
  </w:style>
  <w:style w:type="paragraph" w:styleId="List4">
    <w:name w:val="List 4"/>
    <w:basedOn w:val="Normal"/>
    <w:rsid w:val="00E16E6A"/>
    <w:pPr>
      <w:ind w:left="1440" w:hanging="360"/>
    </w:pPr>
  </w:style>
  <w:style w:type="paragraph" w:styleId="ListBullet">
    <w:name w:val="List Bullet"/>
    <w:basedOn w:val="Normal"/>
    <w:rsid w:val="00E16E6A"/>
    <w:pPr>
      <w:ind w:left="360" w:hanging="360"/>
    </w:pPr>
  </w:style>
  <w:style w:type="paragraph" w:styleId="MessageHeader">
    <w:name w:val="Message Header"/>
    <w:basedOn w:val="Normal"/>
    <w:rsid w:val="00E16E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E16E6A"/>
    <w:rPr>
      <w:sz w:val="24"/>
      <w:szCs w:val="24"/>
    </w:rPr>
  </w:style>
  <w:style w:type="paragraph" w:styleId="NormalIndent">
    <w:name w:val="Normal Indent"/>
    <w:basedOn w:val="Normal"/>
    <w:rsid w:val="00E16E6A"/>
    <w:pPr>
      <w:ind w:left="720"/>
    </w:pPr>
  </w:style>
  <w:style w:type="paragraph" w:styleId="NoteHeading">
    <w:name w:val="Note Heading"/>
    <w:basedOn w:val="Normal"/>
    <w:next w:val="Normal"/>
    <w:rsid w:val="00E16E6A"/>
  </w:style>
  <w:style w:type="paragraph" w:styleId="TOC7">
    <w:name w:val="toc 7"/>
    <w:basedOn w:val="Normal"/>
    <w:next w:val="Normal"/>
    <w:rsid w:val="00E16E6A"/>
    <w:pPr>
      <w:ind w:left="1200"/>
    </w:pPr>
  </w:style>
  <w:style w:type="paragraph" w:styleId="Salutation">
    <w:name w:val="Salutation"/>
    <w:basedOn w:val="Normal"/>
    <w:next w:val="Normal"/>
    <w:rsid w:val="00E16E6A"/>
  </w:style>
  <w:style w:type="paragraph" w:styleId="Signature">
    <w:name w:val="Signature"/>
    <w:basedOn w:val="Normal"/>
    <w:rsid w:val="00E16E6A"/>
    <w:pPr>
      <w:ind w:left="4320"/>
    </w:pPr>
  </w:style>
  <w:style w:type="paragraph" w:styleId="TableofAuthorities">
    <w:name w:val="table of authorities"/>
    <w:basedOn w:val="Normal"/>
    <w:next w:val="Normal"/>
    <w:rsid w:val="00E16E6A"/>
    <w:pPr>
      <w:ind w:left="200" w:hanging="200"/>
    </w:pPr>
  </w:style>
  <w:style w:type="paragraph" w:styleId="TableofFigures">
    <w:name w:val="table of figures"/>
    <w:basedOn w:val="Normal"/>
    <w:next w:val="Normal"/>
    <w:rsid w:val="00E16E6A"/>
    <w:pPr>
      <w:ind w:left="400" w:hanging="400"/>
    </w:pPr>
  </w:style>
  <w:style w:type="paragraph" w:styleId="TOAHeading">
    <w:name w:val="toa heading"/>
    <w:basedOn w:val="Normal"/>
    <w:next w:val="Normal"/>
    <w:rsid w:val="00E16E6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E16E6A"/>
  </w:style>
  <w:style w:type="paragraph" w:styleId="TOC2">
    <w:name w:val="toc 2"/>
    <w:basedOn w:val="Normal"/>
    <w:next w:val="Normal"/>
    <w:rsid w:val="00E16E6A"/>
    <w:pPr>
      <w:ind w:left="200"/>
    </w:pPr>
  </w:style>
  <w:style w:type="paragraph" w:styleId="TOC3">
    <w:name w:val="toc 3"/>
    <w:basedOn w:val="Normal"/>
    <w:next w:val="Normal"/>
    <w:rsid w:val="00E16E6A"/>
    <w:pPr>
      <w:ind w:left="400"/>
    </w:pPr>
  </w:style>
  <w:style w:type="paragraph" w:styleId="TOC4">
    <w:name w:val="toc 4"/>
    <w:basedOn w:val="Normal"/>
    <w:next w:val="Normal"/>
    <w:rsid w:val="00E16E6A"/>
    <w:pPr>
      <w:ind w:left="600"/>
    </w:pPr>
  </w:style>
  <w:style w:type="paragraph" w:styleId="TOC6">
    <w:name w:val="toc 6"/>
    <w:basedOn w:val="Normal"/>
    <w:next w:val="Normal"/>
    <w:rsid w:val="00E16E6A"/>
    <w:pPr>
      <w:ind w:left="1000"/>
    </w:pPr>
  </w:style>
  <w:style w:type="paragraph" w:styleId="TOC8">
    <w:name w:val="toc 8"/>
    <w:basedOn w:val="Normal"/>
    <w:next w:val="Normal"/>
    <w:rsid w:val="00E16E6A"/>
    <w:pPr>
      <w:ind w:left="1400"/>
    </w:pPr>
  </w:style>
  <w:style w:type="paragraph" w:styleId="TOC9">
    <w:name w:val="toc 9"/>
    <w:basedOn w:val="Normal"/>
    <w:next w:val="Normal"/>
    <w:rsid w:val="00E16E6A"/>
    <w:pPr>
      <w:ind w:left="1600"/>
    </w:pPr>
  </w:style>
  <w:style w:type="paragraph" w:styleId="ListParagraph">
    <w:name w:val="List Paragraph"/>
    <w:basedOn w:val="Normal"/>
    <w:qFormat/>
    <w:rsid w:val="00E16E6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E6A"/>
    <w:pPr>
      <w:autoSpaceDE w:val="0"/>
      <w:autoSpaceDN w:val="0"/>
    </w:pPr>
    <w:rPr>
      <w:lang w:bidi="ar-SA"/>
    </w:rPr>
  </w:style>
  <w:style w:type="paragraph" w:styleId="Heading1">
    <w:name w:val="heading 1"/>
    <w:basedOn w:val="Normal"/>
    <w:next w:val="Normal"/>
    <w:qFormat/>
    <w:rsid w:val="00E16E6A"/>
    <w:pPr>
      <w:keepNext/>
      <w:shd w:val="pct25" w:color="000000" w:fill="FFFFFF"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16E6A"/>
    <w:pPr>
      <w:keepNext/>
      <w:shd w:val="pct25" w:color="000000" w:fill="FFFFFF"/>
      <w:jc w:val="right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E16E6A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16E6A"/>
    <w:pPr>
      <w:keepNext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16E6A"/>
    <w:pPr>
      <w:keepNext/>
      <w:ind w:left="36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16E6A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E16E6A"/>
    <w:pPr>
      <w:keepNext/>
      <w:ind w:hanging="180"/>
      <w:jc w:val="righ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E16E6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16E6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E16E6A"/>
    <w:rPr>
      <w:rFonts w:ascii="Times New Roman" w:eastAsia="Times New Roman" w:hAnsi="Times New Roman" w:cs="Times New Roman"/>
      <w:color w:val="800080"/>
      <w:u w:val="single"/>
    </w:rPr>
  </w:style>
  <w:style w:type="character" w:styleId="Hyperlink">
    <w:name w:val="Hyperlink"/>
    <w:basedOn w:val="DefaultParagraphFont"/>
    <w:rsid w:val="00E16E6A"/>
    <w:rPr>
      <w:rFonts w:ascii="Times New Roman" w:eastAsia="Times New Roman" w:hAnsi="Times New Roman" w:cs="Times New Roman"/>
      <w:color w:val="0000FF"/>
      <w:u w:val="single"/>
    </w:rPr>
  </w:style>
  <w:style w:type="paragraph" w:styleId="BodyTextFirstIndent">
    <w:name w:val="Body Text First Indent"/>
    <w:basedOn w:val="BodyText"/>
    <w:rsid w:val="00E16E6A"/>
    <w:pPr>
      <w:ind w:firstLine="210"/>
    </w:pPr>
  </w:style>
  <w:style w:type="paragraph" w:styleId="ListContinue5">
    <w:name w:val="List Continue 5"/>
    <w:basedOn w:val="Normal"/>
    <w:rsid w:val="00E16E6A"/>
    <w:pPr>
      <w:spacing w:after="120"/>
      <w:ind w:left="1800"/>
    </w:pPr>
  </w:style>
  <w:style w:type="paragraph" w:styleId="ListNumber">
    <w:name w:val="List Number"/>
    <w:basedOn w:val="Normal"/>
    <w:rsid w:val="00E16E6A"/>
    <w:pPr>
      <w:ind w:left="360" w:hanging="360"/>
    </w:pPr>
  </w:style>
  <w:style w:type="paragraph" w:styleId="Title">
    <w:name w:val="Title"/>
    <w:basedOn w:val="Normal"/>
    <w:qFormat/>
    <w:rsid w:val="00E16E6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Continue3">
    <w:name w:val="List Continue 3"/>
    <w:basedOn w:val="Normal"/>
    <w:rsid w:val="00E16E6A"/>
    <w:pPr>
      <w:spacing w:after="120"/>
      <w:ind w:left="1080"/>
    </w:pPr>
  </w:style>
  <w:style w:type="paragraph" w:styleId="Index8">
    <w:name w:val="index 8"/>
    <w:basedOn w:val="Normal"/>
    <w:next w:val="Normal"/>
    <w:rsid w:val="00E16E6A"/>
    <w:pPr>
      <w:ind w:left="1600" w:hanging="200"/>
    </w:pPr>
  </w:style>
  <w:style w:type="paragraph" w:styleId="Subtitle">
    <w:name w:val="Subtitle"/>
    <w:basedOn w:val="Normal"/>
    <w:qFormat/>
    <w:rsid w:val="00E16E6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Index7">
    <w:name w:val="index 7"/>
    <w:basedOn w:val="Normal"/>
    <w:next w:val="Normal"/>
    <w:rsid w:val="00E16E6A"/>
    <w:pPr>
      <w:ind w:left="1400" w:hanging="200"/>
    </w:pPr>
  </w:style>
  <w:style w:type="paragraph" w:styleId="BodyText">
    <w:name w:val="Body Text"/>
    <w:basedOn w:val="Normal"/>
    <w:rsid w:val="00E16E6A"/>
    <w:pPr>
      <w:spacing w:after="120"/>
    </w:pPr>
  </w:style>
  <w:style w:type="paragraph" w:styleId="BodyText3">
    <w:name w:val="Body Text 3"/>
    <w:basedOn w:val="Normal"/>
    <w:rsid w:val="00E16E6A"/>
    <w:pPr>
      <w:spacing w:after="120"/>
    </w:pPr>
    <w:rPr>
      <w:sz w:val="16"/>
      <w:szCs w:val="16"/>
    </w:rPr>
  </w:style>
  <w:style w:type="paragraph" w:styleId="ListContinue2">
    <w:name w:val="List Continue 2"/>
    <w:basedOn w:val="Normal"/>
    <w:rsid w:val="00E16E6A"/>
    <w:pPr>
      <w:spacing w:after="120"/>
      <w:ind w:left="720"/>
    </w:pPr>
  </w:style>
  <w:style w:type="paragraph" w:styleId="Header">
    <w:name w:val="header"/>
    <w:basedOn w:val="Normal"/>
    <w:rsid w:val="00E16E6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E16E6A"/>
  </w:style>
  <w:style w:type="paragraph" w:styleId="ListBullet4">
    <w:name w:val="List Bullet 4"/>
    <w:basedOn w:val="Normal"/>
    <w:rsid w:val="00E16E6A"/>
    <w:pPr>
      <w:tabs>
        <w:tab w:val="left" w:pos="720"/>
        <w:tab w:val="left" w:pos="1440"/>
      </w:tabs>
      <w:ind w:left="1440" w:hanging="360"/>
    </w:pPr>
  </w:style>
  <w:style w:type="paragraph" w:styleId="Index2">
    <w:name w:val="index 2"/>
    <w:basedOn w:val="Normal"/>
    <w:next w:val="Normal"/>
    <w:rsid w:val="00E16E6A"/>
    <w:pPr>
      <w:ind w:left="400" w:hanging="200"/>
    </w:pPr>
  </w:style>
  <w:style w:type="paragraph" w:styleId="PlainText">
    <w:name w:val="Plain Text"/>
    <w:basedOn w:val="Normal"/>
    <w:rsid w:val="00E16E6A"/>
    <w:rPr>
      <w:rFonts w:ascii="Courier New" w:hAnsi="Courier New" w:cs="Courier New"/>
    </w:rPr>
  </w:style>
  <w:style w:type="paragraph" w:styleId="BalloonText">
    <w:name w:val="Balloon Text"/>
    <w:basedOn w:val="Normal"/>
    <w:rsid w:val="00E16E6A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rsid w:val="00E16E6A"/>
    <w:rPr>
      <w:i/>
      <w:iCs/>
    </w:rPr>
  </w:style>
  <w:style w:type="paragraph" w:styleId="Index1">
    <w:name w:val="index 1"/>
    <w:basedOn w:val="Normal"/>
    <w:next w:val="Normal"/>
    <w:rsid w:val="00E16E6A"/>
    <w:pPr>
      <w:ind w:left="200" w:hanging="200"/>
    </w:pPr>
  </w:style>
  <w:style w:type="paragraph" w:styleId="ListNumber3">
    <w:name w:val="List Number 3"/>
    <w:basedOn w:val="Normal"/>
    <w:rsid w:val="00E16E6A"/>
    <w:pPr>
      <w:tabs>
        <w:tab w:val="left" w:pos="720"/>
        <w:tab w:val="left" w:pos="1080"/>
      </w:tabs>
      <w:ind w:left="1080" w:hanging="360"/>
    </w:pPr>
  </w:style>
  <w:style w:type="paragraph" w:styleId="HTMLPreformatted">
    <w:name w:val="HTML Preformatted"/>
    <w:basedOn w:val="Normal"/>
    <w:rsid w:val="00E16E6A"/>
    <w:rPr>
      <w:rFonts w:ascii="Courier New" w:hAnsi="Courier New" w:cs="Courier New"/>
    </w:rPr>
  </w:style>
  <w:style w:type="paragraph" w:styleId="Index3">
    <w:name w:val="index 3"/>
    <w:basedOn w:val="Normal"/>
    <w:next w:val="Normal"/>
    <w:rsid w:val="00E16E6A"/>
    <w:pPr>
      <w:ind w:left="600" w:hanging="200"/>
    </w:pPr>
  </w:style>
  <w:style w:type="paragraph" w:styleId="ListNumber2">
    <w:name w:val="List Number 2"/>
    <w:basedOn w:val="Normal"/>
    <w:rsid w:val="00E16E6A"/>
    <w:pPr>
      <w:tabs>
        <w:tab w:val="left" w:pos="720"/>
      </w:tabs>
      <w:ind w:left="720" w:hanging="360"/>
    </w:pPr>
  </w:style>
  <w:style w:type="paragraph" w:styleId="ListBullet5">
    <w:name w:val="List Bullet 5"/>
    <w:basedOn w:val="Normal"/>
    <w:rsid w:val="00E16E6A"/>
    <w:pPr>
      <w:tabs>
        <w:tab w:val="left" w:pos="720"/>
        <w:tab w:val="left" w:pos="1800"/>
      </w:tabs>
      <w:ind w:left="1800" w:hanging="360"/>
    </w:pPr>
  </w:style>
  <w:style w:type="paragraph" w:styleId="ListContinue4">
    <w:name w:val="List Continue 4"/>
    <w:basedOn w:val="Normal"/>
    <w:rsid w:val="00E16E6A"/>
    <w:pPr>
      <w:spacing w:after="120"/>
      <w:ind w:left="1440"/>
    </w:pPr>
  </w:style>
  <w:style w:type="paragraph" w:styleId="Index6">
    <w:name w:val="index 6"/>
    <w:basedOn w:val="Normal"/>
    <w:next w:val="Normal"/>
    <w:rsid w:val="00E16E6A"/>
    <w:pPr>
      <w:ind w:left="1200" w:hanging="200"/>
    </w:pPr>
  </w:style>
  <w:style w:type="paragraph" w:styleId="ListContinue">
    <w:name w:val="List Continue"/>
    <w:basedOn w:val="Normal"/>
    <w:rsid w:val="00E16E6A"/>
    <w:pPr>
      <w:spacing w:after="120"/>
      <w:ind w:left="360"/>
    </w:pPr>
  </w:style>
  <w:style w:type="paragraph" w:styleId="BlockText">
    <w:name w:val="Block Text"/>
    <w:basedOn w:val="Normal"/>
    <w:rsid w:val="00E16E6A"/>
    <w:pPr>
      <w:spacing w:after="120"/>
      <w:ind w:left="1440" w:right="1440"/>
    </w:pPr>
  </w:style>
  <w:style w:type="paragraph" w:styleId="BodyTextIndent">
    <w:name w:val="Body Text Indent"/>
    <w:basedOn w:val="Normal"/>
    <w:rsid w:val="00E16E6A"/>
    <w:pPr>
      <w:jc w:val="center"/>
    </w:pPr>
    <w:rPr>
      <w:rFonts w:ascii="Arial" w:hAnsi="Arial" w:cs="Arial"/>
    </w:rPr>
  </w:style>
  <w:style w:type="paragraph" w:styleId="BodyTextIndent2">
    <w:name w:val="Body Text Indent 2"/>
    <w:basedOn w:val="Normal"/>
    <w:rsid w:val="00E16E6A"/>
    <w:pPr>
      <w:ind w:left="2475"/>
    </w:pPr>
    <w:rPr>
      <w:sz w:val="24"/>
      <w:szCs w:val="24"/>
    </w:rPr>
  </w:style>
  <w:style w:type="paragraph" w:styleId="BodyTextFirstIndent2">
    <w:name w:val="Body Text First Indent 2"/>
    <w:basedOn w:val="BodyTextIndent"/>
    <w:rsid w:val="00E16E6A"/>
    <w:pPr>
      <w:spacing w:after="120"/>
      <w:ind w:left="360" w:firstLine="210"/>
      <w:jc w:val="left"/>
    </w:pPr>
    <w:rPr>
      <w:rFonts w:ascii="Times New Roman" w:hAnsi="Times New Roman" w:cs="Times New Roman"/>
    </w:rPr>
  </w:style>
  <w:style w:type="paragraph" w:styleId="BodyTextIndent3">
    <w:name w:val="Body Text Indent 3"/>
    <w:basedOn w:val="Normal"/>
    <w:rsid w:val="00E16E6A"/>
    <w:pPr>
      <w:spacing w:after="120"/>
      <w:ind w:left="360"/>
    </w:pPr>
    <w:rPr>
      <w:sz w:val="16"/>
      <w:szCs w:val="16"/>
    </w:rPr>
  </w:style>
  <w:style w:type="paragraph" w:styleId="Index4">
    <w:name w:val="index 4"/>
    <w:basedOn w:val="Normal"/>
    <w:next w:val="Normal"/>
    <w:rsid w:val="00E16E6A"/>
    <w:pPr>
      <w:ind w:left="800" w:hanging="200"/>
    </w:pPr>
  </w:style>
  <w:style w:type="paragraph" w:styleId="Caption">
    <w:name w:val="caption"/>
    <w:basedOn w:val="Normal"/>
    <w:next w:val="Normal"/>
    <w:qFormat/>
    <w:rsid w:val="00E16E6A"/>
    <w:pPr>
      <w:spacing w:before="120" w:after="120"/>
    </w:pPr>
    <w:rPr>
      <w:b/>
      <w:bCs/>
    </w:rPr>
  </w:style>
  <w:style w:type="paragraph" w:styleId="Closing">
    <w:name w:val="Closing"/>
    <w:basedOn w:val="Normal"/>
    <w:rsid w:val="00E16E6A"/>
    <w:pPr>
      <w:ind w:left="4320"/>
    </w:pPr>
  </w:style>
  <w:style w:type="paragraph" w:styleId="CommentText">
    <w:name w:val="annotation text"/>
    <w:basedOn w:val="Normal"/>
    <w:rsid w:val="00E16E6A"/>
  </w:style>
  <w:style w:type="paragraph" w:styleId="ListNumber5">
    <w:name w:val="List Number 5"/>
    <w:basedOn w:val="Normal"/>
    <w:rsid w:val="00E16E6A"/>
    <w:pPr>
      <w:tabs>
        <w:tab w:val="left" w:pos="864"/>
        <w:tab w:val="left" w:pos="1800"/>
      </w:tabs>
      <w:ind w:left="1800" w:hanging="360"/>
    </w:pPr>
  </w:style>
  <w:style w:type="paragraph" w:styleId="CommentSubject">
    <w:name w:val="annotation subject"/>
    <w:basedOn w:val="CommentText"/>
    <w:next w:val="CommentText"/>
    <w:rsid w:val="00E16E6A"/>
    <w:rPr>
      <w:b/>
      <w:bCs/>
    </w:rPr>
  </w:style>
  <w:style w:type="paragraph" w:styleId="TOC5">
    <w:name w:val="toc 5"/>
    <w:basedOn w:val="Normal"/>
    <w:next w:val="Normal"/>
    <w:rsid w:val="00E16E6A"/>
    <w:pPr>
      <w:ind w:left="800"/>
    </w:pPr>
  </w:style>
  <w:style w:type="paragraph" w:styleId="ListNumber4">
    <w:name w:val="List Number 4"/>
    <w:basedOn w:val="Normal"/>
    <w:rsid w:val="00E16E6A"/>
    <w:pPr>
      <w:tabs>
        <w:tab w:val="left" w:pos="720"/>
        <w:tab w:val="left" w:pos="1440"/>
      </w:tabs>
      <w:ind w:left="1440" w:hanging="360"/>
    </w:pPr>
  </w:style>
  <w:style w:type="paragraph" w:styleId="Index5">
    <w:name w:val="index 5"/>
    <w:basedOn w:val="Normal"/>
    <w:next w:val="Normal"/>
    <w:rsid w:val="00E16E6A"/>
    <w:pPr>
      <w:ind w:left="1000" w:hanging="200"/>
    </w:pPr>
  </w:style>
  <w:style w:type="paragraph" w:styleId="EnvelopeReturn">
    <w:name w:val="envelope return"/>
    <w:basedOn w:val="Normal"/>
    <w:rsid w:val="00E16E6A"/>
    <w:rPr>
      <w:rFonts w:ascii="Arial" w:hAnsi="Arial" w:cs="Arial"/>
    </w:rPr>
  </w:style>
  <w:style w:type="paragraph" w:styleId="Date">
    <w:name w:val="Date"/>
    <w:basedOn w:val="Normal"/>
    <w:next w:val="Normal"/>
    <w:rsid w:val="00E16E6A"/>
  </w:style>
  <w:style w:type="paragraph" w:styleId="DocumentMap">
    <w:name w:val="Document Map"/>
    <w:basedOn w:val="Normal"/>
    <w:rsid w:val="00E16E6A"/>
    <w:pPr>
      <w:shd w:val="clear" w:color="auto" w:fill="000080"/>
    </w:pPr>
    <w:rPr>
      <w:rFonts w:ascii="Tahoma" w:hAnsi="Tahoma" w:cs="Tahoma"/>
    </w:rPr>
  </w:style>
  <w:style w:type="paragraph" w:styleId="List">
    <w:name w:val="List"/>
    <w:basedOn w:val="Normal"/>
    <w:rsid w:val="00E16E6A"/>
    <w:pPr>
      <w:ind w:left="360" w:hanging="360"/>
    </w:pPr>
  </w:style>
  <w:style w:type="paragraph" w:styleId="ListBullet2">
    <w:name w:val="List Bullet 2"/>
    <w:basedOn w:val="Normal"/>
    <w:rsid w:val="00E16E6A"/>
    <w:pPr>
      <w:tabs>
        <w:tab w:val="left" w:pos="720"/>
      </w:tabs>
      <w:ind w:left="720" w:hanging="360"/>
    </w:pPr>
  </w:style>
  <w:style w:type="paragraph" w:styleId="E-mailSignature">
    <w:name w:val="E-mail Signature"/>
    <w:basedOn w:val="Normal"/>
    <w:rsid w:val="00E16E6A"/>
  </w:style>
  <w:style w:type="paragraph" w:styleId="EndnoteText">
    <w:name w:val="endnote text"/>
    <w:basedOn w:val="Normal"/>
    <w:rsid w:val="00E16E6A"/>
  </w:style>
  <w:style w:type="paragraph" w:styleId="EnvelopeAddress">
    <w:name w:val="envelope address"/>
    <w:basedOn w:val="Normal"/>
    <w:rsid w:val="00E16E6A"/>
    <w:pPr>
      <w:ind w:left="2880"/>
    </w:pPr>
    <w:rPr>
      <w:rFonts w:ascii="Arial" w:hAnsi="Arial" w:cs="Arial"/>
      <w:sz w:val="24"/>
      <w:szCs w:val="24"/>
    </w:rPr>
  </w:style>
  <w:style w:type="paragraph" w:styleId="IndexHeading">
    <w:name w:val="index heading"/>
    <w:basedOn w:val="Normal"/>
    <w:next w:val="Index1"/>
    <w:rsid w:val="00E16E6A"/>
    <w:rPr>
      <w:rFonts w:ascii="Arial" w:hAnsi="Arial" w:cs="Arial"/>
      <w:b/>
      <w:bCs/>
    </w:rPr>
  </w:style>
  <w:style w:type="paragraph" w:styleId="MacroText">
    <w:name w:val="macro"/>
    <w:rsid w:val="00E16E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lang w:bidi="ar-SA"/>
    </w:rPr>
  </w:style>
  <w:style w:type="paragraph" w:styleId="Footer">
    <w:name w:val="footer"/>
    <w:basedOn w:val="Normal"/>
    <w:rsid w:val="00E16E6A"/>
    <w:pPr>
      <w:tabs>
        <w:tab w:val="center" w:pos="4320"/>
        <w:tab w:val="right" w:pos="8640"/>
      </w:tabs>
    </w:pPr>
  </w:style>
  <w:style w:type="paragraph" w:styleId="List3">
    <w:name w:val="List 3"/>
    <w:basedOn w:val="Normal"/>
    <w:rsid w:val="00E16E6A"/>
    <w:pPr>
      <w:ind w:left="1080" w:hanging="360"/>
    </w:pPr>
  </w:style>
  <w:style w:type="paragraph" w:styleId="Index9">
    <w:name w:val="index 9"/>
    <w:basedOn w:val="Normal"/>
    <w:next w:val="Normal"/>
    <w:rsid w:val="00E16E6A"/>
    <w:pPr>
      <w:ind w:left="1800" w:hanging="200"/>
    </w:pPr>
  </w:style>
  <w:style w:type="paragraph" w:styleId="List2">
    <w:name w:val="List 2"/>
    <w:basedOn w:val="Normal"/>
    <w:rsid w:val="00E16E6A"/>
    <w:pPr>
      <w:ind w:left="720" w:hanging="360"/>
    </w:pPr>
  </w:style>
  <w:style w:type="paragraph" w:styleId="ListBullet3">
    <w:name w:val="List Bullet 3"/>
    <w:basedOn w:val="Normal"/>
    <w:rsid w:val="00E16E6A"/>
    <w:pPr>
      <w:tabs>
        <w:tab w:val="left" w:pos="720"/>
        <w:tab w:val="left" w:pos="1080"/>
      </w:tabs>
      <w:ind w:left="1080" w:hanging="360"/>
    </w:pPr>
  </w:style>
  <w:style w:type="paragraph" w:styleId="List5">
    <w:name w:val="List 5"/>
    <w:basedOn w:val="Normal"/>
    <w:rsid w:val="00E16E6A"/>
    <w:pPr>
      <w:ind w:left="1800" w:hanging="360"/>
    </w:pPr>
  </w:style>
  <w:style w:type="paragraph" w:styleId="List4">
    <w:name w:val="List 4"/>
    <w:basedOn w:val="Normal"/>
    <w:rsid w:val="00E16E6A"/>
    <w:pPr>
      <w:ind w:left="1440" w:hanging="360"/>
    </w:pPr>
  </w:style>
  <w:style w:type="paragraph" w:styleId="ListBullet">
    <w:name w:val="List Bullet"/>
    <w:basedOn w:val="Normal"/>
    <w:rsid w:val="00E16E6A"/>
    <w:pPr>
      <w:ind w:left="360" w:hanging="360"/>
    </w:pPr>
  </w:style>
  <w:style w:type="paragraph" w:styleId="MessageHeader">
    <w:name w:val="Message Header"/>
    <w:basedOn w:val="Normal"/>
    <w:rsid w:val="00E16E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E16E6A"/>
    <w:rPr>
      <w:sz w:val="24"/>
      <w:szCs w:val="24"/>
    </w:rPr>
  </w:style>
  <w:style w:type="paragraph" w:styleId="NormalIndent">
    <w:name w:val="Normal Indent"/>
    <w:basedOn w:val="Normal"/>
    <w:rsid w:val="00E16E6A"/>
    <w:pPr>
      <w:ind w:left="720"/>
    </w:pPr>
  </w:style>
  <w:style w:type="paragraph" w:styleId="NoteHeading">
    <w:name w:val="Note Heading"/>
    <w:basedOn w:val="Normal"/>
    <w:next w:val="Normal"/>
    <w:rsid w:val="00E16E6A"/>
  </w:style>
  <w:style w:type="paragraph" w:styleId="TOC7">
    <w:name w:val="toc 7"/>
    <w:basedOn w:val="Normal"/>
    <w:next w:val="Normal"/>
    <w:rsid w:val="00E16E6A"/>
    <w:pPr>
      <w:ind w:left="1200"/>
    </w:pPr>
  </w:style>
  <w:style w:type="paragraph" w:styleId="Salutation">
    <w:name w:val="Salutation"/>
    <w:basedOn w:val="Normal"/>
    <w:next w:val="Normal"/>
    <w:rsid w:val="00E16E6A"/>
  </w:style>
  <w:style w:type="paragraph" w:styleId="Signature">
    <w:name w:val="Signature"/>
    <w:basedOn w:val="Normal"/>
    <w:rsid w:val="00E16E6A"/>
    <w:pPr>
      <w:ind w:left="4320"/>
    </w:pPr>
  </w:style>
  <w:style w:type="paragraph" w:styleId="TableofAuthorities">
    <w:name w:val="table of authorities"/>
    <w:basedOn w:val="Normal"/>
    <w:next w:val="Normal"/>
    <w:rsid w:val="00E16E6A"/>
    <w:pPr>
      <w:ind w:left="200" w:hanging="200"/>
    </w:pPr>
  </w:style>
  <w:style w:type="paragraph" w:styleId="TableofFigures">
    <w:name w:val="table of figures"/>
    <w:basedOn w:val="Normal"/>
    <w:next w:val="Normal"/>
    <w:rsid w:val="00E16E6A"/>
    <w:pPr>
      <w:ind w:left="400" w:hanging="400"/>
    </w:pPr>
  </w:style>
  <w:style w:type="paragraph" w:styleId="TOAHeading">
    <w:name w:val="toa heading"/>
    <w:basedOn w:val="Normal"/>
    <w:next w:val="Normal"/>
    <w:rsid w:val="00E16E6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E16E6A"/>
  </w:style>
  <w:style w:type="paragraph" w:styleId="TOC2">
    <w:name w:val="toc 2"/>
    <w:basedOn w:val="Normal"/>
    <w:next w:val="Normal"/>
    <w:rsid w:val="00E16E6A"/>
    <w:pPr>
      <w:ind w:left="200"/>
    </w:pPr>
  </w:style>
  <w:style w:type="paragraph" w:styleId="TOC3">
    <w:name w:val="toc 3"/>
    <w:basedOn w:val="Normal"/>
    <w:next w:val="Normal"/>
    <w:rsid w:val="00E16E6A"/>
    <w:pPr>
      <w:ind w:left="400"/>
    </w:pPr>
  </w:style>
  <w:style w:type="paragraph" w:styleId="TOC4">
    <w:name w:val="toc 4"/>
    <w:basedOn w:val="Normal"/>
    <w:next w:val="Normal"/>
    <w:rsid w:val="00E16E6A"/>
    <w:pPr>
      <w:ind w:left="600"/>
    </w:pPr>
  </w:style>
  <w:style w:type="paragraph" w:styleId="TOC6">
    <w:name w:val="toc 6"/>
    <w:basedOn w:val="Normal"/>
    <w:next w:val="Normal"/>
    <w:rsid w:val="00E16E6A"/>
    <w:pPr>
      <w:ind w:left="1000"/>
    </w:pPr>
  </w:style>
  <w:style w:type="paragraph" w:styleId="TOC8">
    <w:name w:val="toc 8"/>
    <w:basedOn w:val="Normal"/>
    <w:next w:val="Normal"/>
    <w:rsid w:val="00E16E6A"/>
    <w:pPr>
      <w:ind w:left="1400"/>
    </w:pPr>
  </w:style>
  <w:style w:type="paragraph" w:styleId="TOC9">
    <w:name w:val="toc 9"/>
    <w:basedOn w:val="Normal"/>
    <w:next w:val="Normal"/>
    <w:rsid w:val="00E16E6A"/>
    <w:pPr>
      <w:ind w:left="1600"/>
    </w:pPr>
  </w:style>
  <w:style w:type="paragraph" w:styleId="ListParagraph">
    <w:name w:val="List Paragraph"/>
    <w:basedOn w:val="Normal"/>
    <w:qFormat/>
    <w:rsid w:val="00E16E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Mr. Goldy Satija</dc:creator>
  <cp:lastModifiedBy>HP</cp:lastModifiedBy>
  <cp:revision>2</cp:revision>
  <cp:lastPrinted>2014-11-11T12:00:00Z</cp:lastPrinted>
  <dcterms:created xsi:type="dcterms:W3CDTF">2019-08-01T05:55:00Z</dcterms:created>
  <dcterms:modified xsi:type="dcterms:W3CDTF">2019-08-01T05:55:00Z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