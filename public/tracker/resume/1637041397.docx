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B3" w:rsidRDefault="00D505B3">
      <w:pPr>
        <w:spacing w:after="0" w:line="240" w:lineRule="auto"/>
        <w:ind w:left="7000" w:firstLine="500"/>
        <w:rPr>
          <w:rFonts w:ascii="Times New Roman" w:eastAsia="Times New Roman" w:hAnsi="Times New Roman" w:cs="Times New Roman"/>
          <w:b/>
          <w:sz w:val="34"/>
          <w:u w:val="single"/>
        </w:rPr>
      </w:pPr>
    </w:p>
    <w:p w:rsidR="00D505B3" w:rsidRDefault="00CC01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6"/>
          <w:u w:val="single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caps/>
          <w:sz w:val="36"/>
          <w:u w:val="single"/>
          <w:shd w:val="clear" w:color="auto" w:fill="BFBFBF"/>
        </w:rPr>
        <w:t>CURRICU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aps/>
          <w:sz w:val="36"/>
          <w:u w:val="single"/>
          <w:shd w:val="clear" w:color="auto" w:fill="BFBFBF"/>
        </w:rPr>
        <w:t>LUM -VITAE</w:t>
      </w:r>
    </w:p>
    <w:p w:rsidR="00D505B3" w:rsidRDefault="00CC0191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amit bharti</w:t>
      </w:r>
    </w:p>
    <w:p w:rsidR="00D505B3" w:rsidRDefault="00CC019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</w:t>
      </w:r>
      <w:r>
        <w:rPr>
          <w:rFonts w:ascii="Times New Roman" w:eastAsia="Times New Roman" w:hAnsi="Times New Roman" w:cs="Times New Roman"/>
          <w:sz w:val="24"/>
        </w:rPr>
        <w:t>: C-511/512</w:t>
      </w:r>
      <w:proofErr w:type="gramStart"/>
      <w:r>
        <w:rPr>
          <w:rFonts w:ascii="Times New Roman" w:eastAsia="Times New Roman" w:hAnsi="Times New Roman" w:cs="Times New Roman"/>
          <w:sz w:val="24"/>
        </w:rPr>
        <w:t>,Nyay</w:t>
      </w:r>
      <w:proofErr w:type="gramEnd"/>
      <w:r w:rsidR="009224A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224A9">
        <w:rPr>
          <w:rFonts w:ascii="Times New Roman" w:eastAsia="Times New Roman" w:hAnsi="Times New Roman" w:cs="Times New Roman"/>
          <w:sz w:val="24"/>
        </w:rPr>
        <w:t>khan</w:t>
      </w:r>
      <w:r>
        <w:rPr>
          <w:rFonts w:ascii="Times New Roman" w:eastAsia="Times New Roman" w:hAnsi="Times New Roman" w:cs="Times New Roman"/>
          <w:sz w:val="24"/>
        </w:rPr>
        <w:t>d</w:t>
      </w:r>
      <w:proofErr w:type="spellEnd"/>
      <w:r w:rsidR="009224A9">
        <w:rPr>
          <w:rFonts w:ascii="Times New Roman" w:eastAsia="Times New Roman" w:hAnsi="Times New Roman" w:cs="Times New Roman"/>
          <w:sz w:val="24"/>
        </w:rPr>
        <w:t>-II,</w:t>
      </w:r>
    </w:p>
    <w:p w:rsidR="009224A9" w:rsidRDefault="009224A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Indirapuram</w:t>
      </w:r>
      <w:proofErr w:type="spellEnd"/>
      <w:r w:rsidR="00CC019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,Pin-201014</w:t>
      </w:r>
    </w:p>
    <w:p w:rsidR="00D505B3" w:rsidRDefault="00CC019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E-MAIL</w:t>
      </w:r>
      <w:r>
        <w:rPr>
          <w:rFonts w:ascii="Times New Roman" w:eastAsia="Times New Roman" w:hAnsi="Times New Roman" w:cs="Times New Roman"/>
          <w:sz w:val="24"/>
        </w:rPr>
        <w:t>: bhartiamit683@gmail.com</w:t>
      </w:r>
    </w:p>
    <w:p w:rsidR="00D505B3" w:rsidRDefault="00CC019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CONTACT</w:t>
      </w:r>
      <w:r>
        <w:rPr>
          <w:rFonts w:ascii="Times New Roman" w:eastAsia="Times New Roman" w:hAnsi="Times New Roman" w:cs="Times New Roman"/>
          <w:sz w:val="24"/>
        </w:rPr>
        <w:t>: 8800447131</w:t>
      </w:r>
    </w:p>
    <w:p w:rsidR="00D505B3" w:rsidRDefault="00CC019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OBJECTIVE</w:t>
      </w:r>
      <w:r>
        <w:rPr>
          <w:rFonts w:ascii="Times New Roman" w:eastAsia="Times New Roman" w:hAnsi="Times New Roman" w:cs="Times New Roman"/>
          <w:b/>
          <w:i/>
          <w:sz w:val="28"/>
          <w:shd w:val="clear" w:color="auto" w:fill="BFBFBF"/>
        </w:rPr>
        <w:t>:</w:t>
      </w:r>
    </w:p>
    <w:p w:rsidR="00D505B3" w:rsidRPr="009224A9" w:rsidRDefault="00CC0191" w:rsidP="009224A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9224A9">
        <w:rPr>
          <w:rFonts w:ascii="Times New Roman" w:eastAsia="Times New Roman" w:hAnsi="Times New Roman" w:cs="Times New Roman"/>
          <w:sz w:val="24"/>
        </w:rPr>
        <w:t xml:space="preserve">My ultimate aim is to serve the organization with sincerity and </w:t>
      </w:r>
      <w:r w:rsidRPr="009224A9">
        <w:rPr>
          <w:rFonts w:ascii="Times New Roman" w:eastAsia="Times New Roman" w:hAnsi="Times New Roman" w:cs="Times New Roman"/>
          <w:sz w:val="24"/>
        </w:rPr>
        <w:t>enthusiasm. I assure you that if a chance is given to me, I would prove my efficiency to create a positive impact with the organization.</w:t>
      </w:r>
    </w:p>
    <w:p w:rsidR="00D505B3" w:rsidRDefault="00CC0191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EDUCATIONAL QUALIFICATION:</w:t>
      </w:r>
    </w:p>
    <w:p w:rsidR="00D505B3" w:rsidRDefault="00CC019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passed from CBSE with 62.7%.</w:t>
      </w:r>
    </w:p>
    <w:p w:rsidR="00D505B3" w:rsidRDefault="00CC019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passed from CBSE with 49.9%.</w:t>
      </w:r>
    </w:p>
    <w:p w:rsidR="00D505B3" w:rsidRDefault="009224A9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TECHNICAL QUALIFICATION</w:t>
      </w:r>
      <w:r w:rsidR="00CC0191"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:</w:t>
      </w:r>
    </w:p>
    <w:p w:rsidR="00D505B3" w:rsidRPr="009224A9" w:rsidRDefault="00CC0191" w:rsidP="009224A9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9224A9">
        <w:rPr>
          <w:rFonts w:ascii="Times New Roman" w:eastAsia="Times New Roman" w:hAnsi="Times New Roman" w:cs="Times New Roman"/>
          <w:sz w:val="24"/>
        </w:rPr>
        <w:t xml:space="preserve">3 years diploma in </w:t>
      </w:r>
      <w:r w:rsidRPr="009224A9">
        <w:rPr>
          <w:rFonts w:ascii="Times New Roman" w:eastAsia="Times New Roman" w:hAnsi="Times New Roman" w:cs="Times New Roman"/>
          <w:b/>
          <w:sz w:val="24"/>
        </w:rPr>
        <w:t xml:space="preserve">ELECTRICAL Engineering </w:t>
      </w:r>
      <w:r w:rsidRPr="009224A9">
        <w:rPr>
          <w:rFonts w:ascii="Times New Roman" w:eastAsia="Times New Roman" w:hAnsi="Times New Roman" w:cs="Times New Roman"/>
          <w:sz w:val="24"/>
        </w:rPr>
        <w:t xml:space="preserve">from </w:t>
      </w:r>
      <w:r w:rsidRPr="009224A9">
        <w:rPr>
          <w:rFonts w:ascii="Times New Roman" w:eastAsia="Times New Roman" w:hAnsi="Times New Roman" w:cs="Times New Roman"/>
          <w:b/>
          <w:sz w:val="24"/>
        </w:rPr>
        <w:t>CHHOTU RAM RURAL INSTITUTE OF TECHNOLOGY</w:t>
      </w:r>
      <w:r w:rsidR="009224A9" w:rsidRPr="009224A9">
        <w:rPr>
          <w:rFonts w:ascii="Times New Roman" w:eastAsia="Times New Roman" w:hAnsi="Times New Roman" w:cs="Times New Roman"/>
          <w:b/>
          <w:sz w:val="24"/>
        </w:rPr>
        <w:t>, DELHI</w:t>
      </w:r>
      <w:r w:rsidRPr="009224A9">
        <w:rPr>
          <w:rFonts w:ascii="Times New Roman" w:eastAsia="Times New Roman" w:hAnsi="Times New Roman" w:cs="Times New Roman"/>
          <w:b/>
          <w:sz w:val="24"/>
        </w:rPr>
        <w:t xml:space="preserve"> with 70.1%.</w:t>
      </w:r>
    </w:p>
    <w:p w:rsidR="00D505B3" w:rsidRDefault="00CC0191" w:rsidP="009224A9">
      <w:pPr>
        <w:spacing w:after="0" w:line="240" w:lineRule="auto"/>
        <w:rPr>
          <w:rFonts w:ascii="Times New Roman" w:eastAsia="Times New Roman" w:hAnsi="Times New Roman" w:cs="Times New Roman"/>
          <w:b/>
          <w:sz w:val="1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WORKING EXPERIENCE:</w:t>
      </w:r>
    </w:p>
    <w:p w:rsidR="00D505B3" w:rsidRPr="009224A9" w:rsidRDefault="00CC0191" w:rsidP="009224A9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9224A9">
        <w:rPr>
          <w:rFonts w:ascii="Times New Roman" w:eastAsia="Times New Roman" w:hAnsi="Times New Roman" w:cs="Times New Roman"/>
          <w:sz w:val="24"/>
        </w:rPr>
        <w:t>1 year experience in KUNDAN POWER PRODUCT PVT LTD.</w:t>
      </w:r>
    </w:p>
    <w:p w:rsidR="00D505B3" w:rsidRDefault="00CC0191" w:rsidP="009224A9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STRENGTH</w:t>
      </w:r>
      <w:r w:rsidR="009224A9">
        <w:rPr>
          <w:rFonts w:ascii="Times New Roman" w:eastAsia="Times New Roman" w:hAnsi="Times New Roman" w:cs="Times New Roman"/>
          <w:b/>
          <w:iCs/>
          <w:sz w:val="28"/>
          <w:shd w:val="clear" w:color="auto" w:fill="BFBFBF"/>
        </w:rPr>
        <w:t>:</w:t>
      </w:r>
    </w:p>
    <w:p w:rsidR="00D505B3" w:rsidRDefault="00CC019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Quick Learner</w:t>
      </w:r>
    </w:p>
    <w:p w:rsidR="00D505B3" w:rsidRDefault="00CC019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Consistency</w:t>
      </w:r>
    </w:p>
    <w:p w:rsidR="00D505B3" w:rsidRDefault="00CC0191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Hard worker</w:t>
      </w:r>
    </w:p>
    <w:p w:rsidR="00D505B3" w:rsidRPr="009224A9" w:rsidRDefault="00CC0191" w:rsidP="009224A9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12"/>
        </w:rPr>
      </w:pPr>
      <w:r w:rsidRPr="009224A9">
        <w:rPr>
          <w:rFonts w:ascii="Times New Roman" w:eastAsia="Times New Roman" w:hAnsi="Times New Roman" w:cs="Times New Roman"/>
          <w:sz w:val="24"/>
        </w:rPr>
        <w:t xml:space="preserve">Speed and accuracy </w:t>
      </w:r>
    </w:p>
    <w:p w:rsidR="00D505B3" w:rsidRDefault="00CC0191">
      <w:pPr>
        <w:spacing w:after="0" w:line="240" w:lineRule="auto"/>
        <w:rPr>
          <w:rFonts w:ascii="Times New Roman" w:eastAsia="Times New Roman" w:hAnsi="Times New Roman" w:cs="Times New Roman"/>
          <w:sz w:val="1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BFBFBF"/>
        </w:rPr>
        <w:t>PERSONAL PROFILE:</w:t>
      </w:r>
    </w:p>
    <w:p w:rsidR="00D505B3" w:rsidRDefault="00CC019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Father's Name        </w:t>
      </w:r>
      <w:r>
        <w:rPr>
          <w:rFonts w:ascii="Times New Roman" w:eastAsia="Times New Roman" w:hAnsi="Times New Roman" w:cs="Times New Roman"/>
          <w:sz w:val="24"/>
        </w:rPr>
        <w:tab/>
      </w:r>
      <w:r w:rsidR="009224A9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Mr. </w:t>
      </w:r>
      <w:proofErr w:type="spellStart"/>
      <w:r>
        <w:rPr>
          <w:rFonts w:ascii="Times New Roman" w:eastAsia="Times New Roman" w:hAnsi="Times New Roman" w:cs="Times New Roman"/>
          <w:sz w:val="24"/>
        </w:rPr>
        <w:t>Naresh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Bharti</w:t>
      </w:r>
      <w:proofErr w:type="spellEnd"/>
    </w:p>
    <w:p w:rsidR="00D505B3" w:rsidRDefault="00CC019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22/Oct/1994</w:t>
      </w:r>
    </w:p>
    <w:p w:rsidR="00D505B3" w:rsidRDefault="00CC019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Indian </w:t>
      </w:r>
    </w:p>
    <w:p w:rsidR="00D505B3" w:rsidRDefault="00CC019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Language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Hindi, English </w:t>
      </w:r>
    </w:p>
    <w:p w:rsidR="00D505B3" w:rsidRDefault="00CC019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9224A9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  <w:t xml:space="preserve">Un-Married  </w:t>
      </w:r>
    </w:p>
    <w:p w:rsidR="00D505B3" w:rsidRDefault="00CC019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Male</w:t>
      </w:r>
    </w:p>
    <w:p w:rsidR="00D505B3" w:rsidRDefault="00CC0191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Hobbies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Listening music, playing cricket </w:t>
      </w:r>
    </w:p>
    <w:p w:rsidR="00D505B3" w:rsidRDefault="00D505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505B3" w:rsidRDefault="00CC019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u w:val="single"/>
          <w:shd w:val="clear" w:color="auto" w:fill="BFBFBF"/>
        </w:rPr>
        <w:t>DECLARATION</w:t>
      </w:r>
      <w:r>
        <w:rPr>
          <w:rFonts w:ascii="Times New Roman" w:eastAsia="Times New Roman" w:hAnsi="Times New Roman" w:cs="Times New Roman"/>
          <w:b/>
          <w:i/>
          <w:sz w:val="24"/>
          <w:u w:val="single"/>
          <w:shd w:val="clear" w:color="auto" w:fill="BFBFBF"/>
        </w:rPr>
        <w:t>:</w:t>
      </w:r>
    </w:p>
    <w:p w:rsidR="00D505B3" w:rsidRDefault="00CC0191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 </w:t>
      </w:r>
      <w:r w:rsidR="009224A9">
        <w:rPr>
          <w:rFonts w:ascii="Times New Roman" w:eastAsia="Times New Roman" w:hAnsi="Times New Roman" w:cs="Times New Roman"/>
          <w:sz w:val="24"/>
        </w:rPr>
        <w:t>hereby</w:t>
      </w:r>
      <w:r>
        <w:rPr>
          <w:rFonts w:ascii="Times New Roman" w:eastAsia="Times New Roman" w:hAnsi="Times New Roman" w:cs="Times New Roman"/>
          <w:sz w:val="24"/>
        </w:rPr>
        <w:t xml:space="preserve"> declare that the above written particulars are true to the best of my Knowledge &amp; belief.</w:t>
      </w:r>
    </w:p>
    <w:p w:rsidR="00D505B3" w:rsidRDefault="00D505B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505B3" w:rsidRDefault="00CC019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</w:p>
    <w:p w:rsidR="00D505B3" w:rsidRDefault="00CC019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 NEW DELHI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AMIT BHARTI</w:t>
      </w:r>
    </w:p>
    <w:sectPr w:rsidR="00D505B3" w:rsidSect="00CC019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abstractNum w:abstractNumId="6">
    <w:nsid w:val="318A2B64"/>
    <w:multiLevelType w:val="hybridMultilevel"/>
    <w:tmpl w:val="97A6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</w:compat>
  <w:rsids>
    <w:rsidRoot w:val="00D505B3"/>
    <w:rsid w:val="009224A9"/>
    <w:rsid w:val="00CC0191"/>
    <w:rsid w:val="00D505B3"/>
    <w:rsid w:val="200D7829"/>
    <w:rsid w:val="352209F8"/>
    <w:rsid w:val="3B5F54CF"/>
    <w:rsid w:val="46290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05B3"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9224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 'THE MAFIA'</cp:lastModifiedBy>
  <cp:revision>3</cp:revision>
  <dcterms:created xsi:type="dcterms:W3CDTF">2018-12-13T07:09:00Z</dcterms:created>
  <dcterms:modified xsi:type="dcterms:W3CDTF">2019-03-24T10:47:00Z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