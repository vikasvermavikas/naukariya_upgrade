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5035"/>
        <w:gridCol w:w="4315"/>
      </w:tblGrid>
      <w:tr w:rsidR="008D182E" w:rsidRPr="0057197A" w:rsidTr="00241BCF">
        <w:tc>
          <w:tcPr>
            <w:tcW w:w="5035" w:type="dxa"/>
          </w:tcPr>
          <w:p w:rsidR="00C41782" w:rsidRDefault="00241BCF" w:rsidP="0057197A">
            <w:pPr>
              <w:tabs>
                <w:tab w:val="left" w:pos="1620"/>
              </w:tabs>
              <w:spacing w:line="240" w:lineRule="auto"/>
            </w:pPr>
            <w:r>
              <w:rPr>
                <w:rFonts w:ascii="Calibri" w:eastAsia="Calibri" w:hAnsi="Calibri" w:cs="Calibri"/>
                <w:color w:val="444444"/>
                <w:sz w:val="72"/>
                <w:szCs w:val="72"/>
              </w:rPr>
              <w:t>R</w:t>
            </w:r>
            <w:r w:rsidR="00C41782" w:rsidRPr="0057197A">
              <w:rPr>
                <w:rFonts w:ascii="Calibri" w:eastAsia="Calibri" w:hAnsi="Calibri" w:cs="Calibri"/>
                <w:color w:val="444444"/>
                <w:sz w:val="72"/>
                <w:szCs w:val="72"/>
              </w:rPr>
              <w:t>ohit</w:t>
            </w:r>
            <w:r>
              <w:rPr>
                <w:rFonts w:ascii="Calibri" w:eastAsia="Calibri" w:hAnsi="Calibri" w:cs="Calibri"/>
                <w:color w:val="444444"/>
                <w:sz w:val="72"/>
                <w:szCs w:val="72"/>
              </w:rPr>
              <w:t xml:space="preserve"> Kumar Jha</w:t>
            </w:r>
          </w:p>
          <w:p w:rsidR="00C41782" w:rsidRPr="0057197A" w:rsidRDefault="009634A6" w:rsidP="0057197A">
            <w:pPr>
              <w:spacing w:line="240" w:lineRule="auto"/>
              <w:rPr>
                <w:rFonts w:ascii="Calibri" w:eastAsia="Calibri" w:hAnsi="Calibri" w:cs="Calibri"/>
                <w:color w:val="999999"/>
                <w:sz w:val="20"/>
                <w:szCs w:val="20"/>
              </w:rPr>
            </w:pPr>
            <w:r>
              <w:rPr>
                <w:rFonts w:ascii="Calibri" w:eastAsia="Calibri" w:hAnsi="Calibri" w:cs="Calibri"/>
                <w:color w:val="999999"/>
                <w:sz w:val="20"/>
                <w:szCs w:val="20"/>
              </w:rPr>
              <w:t>10</w:t>
            </w:r>
            <w:r w:rsidR="00C41782" w:rsidRPr="0057197A">
              <w:rPr>
                <w:rFonts w:ascii="Calibri" w:eastAsia="Calibri" w:hAnsi="Calibri" w:cs="Calibri"/>
                <w:color w:val="999999"/>
                <w:sz w:val="20"/>
                <w:szCs w:val="20"/>
              </w:rPr>
              <w:t>-3D, PS IXORA</w:t>
            </w:r>
            <w:r w:rsidR="00C41782" w:rsidRPr="0057197A">
              <w:rPr>
                <w:rFonts w:ascii="Calibri" w:eastAsia="Calibri" w:hAnsi="Calibri" w:cs="Calibri"/>
                <w:color w:val="6FA8DC"/>
                <w:sz w:val="20"/>
                <w:szCs w:val="20"/>
              </w:rPr>
              <w:t xml:space="preserve"> • </w:t>
            </w:r>
            <w:r w:rsidR="00C41782" w:rsidRPr="0057197A">
              <w:rPr>
                <w:rFonts w:ascii="Calibri" w:eastAsia="Calibri" w:hAnsi="Calibri" w:cs="Calibri"/>
                <w:color w:val="999999"/>
                <w:sz w:val="20"/>
                <w:szCs w:val="20"/>
              </w:rPr>
              <w:t>New Town, Kolkata</w:t>
            </w:r>
            <w:r w:rsidR="00C41782" w:rsidRPr="0057197A">
              <w:rPr>
                <w:rFonts w:ascii="Calibri" w:eastAsia="Calibri" w:hAnsi="Calibri" w:cs="Calibri"/>
                <w:color w:val="6FA8DC"/>
                <w:sz w:val="20"/>
                <w:szCs w:val="20"/>
              </w:rPr>
              <w:t xml:space="preserve"> • </w:t>
            </w:r>
            <w:r w:rsidR="00C41782" w:rsidRPr="0057197A">
              <w:rPr>
                <w:rFonts w:ascii="Calibri" w:eastAsia="Calibri" w:hAnsi="Calibri" w:cs="Calibri"/>
                <w:color w:val="999999"/>
                <w:sz w:val="20"/>
                <w:szCs w:val="20"/>
              </w:rPr>
              <w:t>700159</w:t>
            </w:r>
            <w:r w:rsidR="00C41782" w:rsidRPr="0057197A">
              <w:rPr>
                <w:rFonts w:ascii="Calibri" w:eastAsia="Calibri" w:hAnsi="Calibri" w:cs="Calibri"/>
                <w:color w:val="6FA8DC"/>
                <w:sz w:val="20"/>
                <w:szCs w:val="20"/>
              </w:rPr>
              <w:t xml:space="preserve"> </w:t>
            </w:r>
          </w:p>
          <w:p w:rsidR="00C41782" w:rsidRPr="0057197A" w:rsidRDefault="00C41782" w:rsidP="008512C1">
            <w:pPr>
              <w:tabs>
                <w:tab w:val="left" w:pos="1620"/>
              </w:tabs>
              <w:spacing w:line="240" w:lineRule="auto"/>
              <w:rPr>
                <w:rFonts w:ascii="Calibri" w:eastAsia="Calibri" w:hAnsi="Calibri" w:cs="Calibri"/>
                <w:color w:val="444444"/>
                <w:sz w:val="72"/>
                <w:szCs w:val="72"/>
              </w:rPr>
            </w:pPr>
            <w:r w:rsidRPr="0057197A">
              <w:rPr>
                <w:rFonts w:ascii="Calibri" w:eastAsia="Calibri" w:hAnsi="Calibri" w:cs="Calibri"/>
                <w:b/>
                <w:bCs/>
                <w:color w:val="666666"/>
                <w:sz w:val="20"/>
                <w:szCs w:val="20"/>
              </w:rPr>
              <w:t>CELL</w:t>
            </w:r>
            <w:r w:rsidRPr="0057197A">
              <w:rPr>
                <w:rFonts w:ascii="Calibri" w:eastAsia="Calibri" w:hAnsi="Calibri" w:cs="Calibri"/>
                <w:color w:val="6FA8DC"/>
                <w:sz w:val="20"/>
                <w:szCs w:val="20"/>
              </w:rPr>
              <w:t xml:space="preserve"> </w:t>
            </w:r>
            <w:r w:rsidRPr="0057197A">
              <w:rPr>
                <w:rFonts w:ascii="Calibri" w:eastAsia="Calibri" w:hAnsi="Calibri" w:cs="Calibri"/>
                <w:color w:val="999999"/>
                <w:sz w:val="20"/>
                <w:szCs w:val="20"/>
              </w:rPr>
              <w:t xml:space="preserve">(91) 9051513303 </w:t>
            </w:r>
            <w:r w:rsidRPr="0057197A">
              <w:rPr>
                <w:rFonts w:ascii="Calibri" w:eastAsia="Calibri" w:hAnsi="Calibri" w:cs="Calibri"/>
                <w:color w:val="6FA8DC"/>
                <w:sz w:val="20"/>
                <w:szCs w:val="20"/>
              </w:rPr>
              <w:t>•</w:t>
            </w:r>
            <w:r w:rsidRPr="0057197A">
              <w:rPr>
                <w:rFonts w:ascii="Calibri" w:eastAsia="Calibri" w:hAnsi="Calibri" w:cs="Calibri"/>
                <w:color w:val="999999"/>
                <w:sz w:val="20"/>
                <w:szCs w:val="20"/>
              </w:rPr>
              <w:t xml:space="preserve"> </w:t>
            </w:r>
            <w:r w:rsidRPr="0057197A">
              <w:rPr>
                <w:rFonts w:ascii="Calibri" w:eastAsia="Calibri" w:hAnsi="Calibri" w:cs="Calibri"/>
                <w:b/>
                <w:bCs/>
                <w:color w:val="666666"/>
                <w:sz w:val="20"/>
                <w:szCs w:val="20"/>
              </w:rPr>
              <w:t>E-MAIL</w:t>
            </w:r>
            <w:r w:rsidRPr="0057197A">
              <w:rPr>
                <w:rFonts w:ascii="Calibri" w:eastAsia="Calibri" w:hAnsi="Calibri" w:cs="Calibri"/>
                <w:color w:val="999999"/>
                <w:sz w:val="20"/>
                <w:szCs w:val="20"/>
              </w:rPr>
              <w:t xml:space="preserve"> </w:t>
            </w:r>
            <w:r w:rsidR="008512C1" w:rsidRPr="008512C1">
              <w:rPr>
                <w:rStyle w:val="Hyperlink"/>
                <w:rFonts w:ascii="Calibri" w:eastAsia="Calibri" w:hAnsi="Calibri" w:cs="Calibri"/>
                <w:sz w:val="20"/>
                <w:szCs w:val="20"/>
              </w:rPr>
              <w:t>rohit</w:t>
            </w:r>
            <w:r w:rsidR="008512C1">
              <w:rPr>
                <w:rStyle w:val="Hyperlink"/>
                <w:rFonts w:ascii="Calibri" w:eastAsia="Calibri" w:hAnsi="Calibri" w:cs="Calibri"/>
                <w:sz w:val="20"/>
                <w:szCs w:val="20"/>
              </w:rPr>
              <w:t>jha.k@gmail.com</w:t>
            </w:r>
          </w:p>
        </w:tc>
        <w:tc>
          <w:tcPr>
            <w:tcW w:w="4315" w:type="dxa"/>
          </w:tcPr>
          <w:p w:rsidR="008D182E" w:rsidRPr="0057197A" w:rsidRDefault="00241BCF" w:rsidP="0057197A">
            <w:pPr>
              <w:spacing w:line="240" w:lineRule="auto"/>
              <w:jc w:val="right"/>
              <w:rPr>
                <w:rFonts w:ascii="Calibri" w:eastAsia="Calibri" w:hAnsi="Calibri" w:cs="Calibri"/>
                <w:color w:val="999999"/>
                <w:sz w:val="20"/>
                <w:szCs w:val="20"/>
              </w:rPr>
            </w:pPr>
            <w:r w:rsidRPr="00241BCF">
              <w:rPr>
                <w:rFonts w:ascii="Calibri" w:eastAsia="Calibri" w:hAnsi="Calibri" w:cs="Calibri"/>
                <w:color w:val="999999"/>
                <w:sz w:val="20"/>
                <w:szCs w:val="20"/>
              </w:rPr>
              <w:drawing>
                <wp:inline distT="0" distB="0" distL="0" distR="0" wp14:anchorId="0CC70EAB" wp14:editId="1ACAC42F">
                  <wp:extent cx="682301" cy="888438"/>
                  <wp:effectExtent l="19050" t="19050" r="22860" b="26035"/>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1740" cy="913750"/>
                          </a:xfrm>
                          <a:prstGeom prst="rect">
                            <a:avLst/>
                          </a:prstGeom>
                          <a:ln>
                            <a:solidFill>
                              <a:schemeClr val="tx1"/>
                            </a:solidFill>
                          </a:ln>
                        </pic:spPr>
                      </pic:pic>
                    </a:graphicData>
                  </a:graphic>
                </wp:inline>
              </w:drawing>
            </w:r>
          </w:p>
        </w:tc>
      </w:tr>
    </w:tbl>
    <w:p w:rsidR="00DF7290" w:rsidRDefault="001D08BB">
      <w:pPr>
        <w:spacing w:line="240" w:lineRule="auto"/>
        <w:rPr>
          <w:rFonts w:ascii="Calibri" w:eastAsia="Calibri" w:hAnsi="Calibri" w:cs="Calibri"/>
          <w:color w:val="999999"/>
          <w:sz w:val="20"/>
          <w:szCs w:val="20"/>
        </w:rPr>
      </w:pPr>
      <w:r>
        <w:rPr>
          <w:noProof/>
        </w:rPr>
        <w:drawing>
          <wp:inline distT="0" distB="0" distL="0" distR="0">
            <wp:extent cx="5581650" cy="1905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153B75" w:rsidRDefault="00DF7290" w:rsidP="00153B75">
      <w:pPr>
        <w:spacing w:after="200" w:line="240" w:lineRule="auto"/>
        <w:ind w:left="1620" w:hanging="1620"/>
        <w:rPr>
          <w:rFonts w:ascii="Calibri" w:eastAsia="Calibri" w:hAnsi="Calibri" w:cs="Calibri"/>
          <w:color w:val="3D85C6"/>
          <w:sz w:val="24"/>
          <w:szCs w:val="24"/>
        </w:rPr>
      </w:pPr>
      <w:r>
        <w:rPr>
          <w:rFonts w:ascii="Calibri" w:eastAsia="Calibri" w:hAnsi="Calibri" w:cs="Calibri"/>
          <w:color w:val="3D85C6"/>
          <w:sz w:val="24"/>
          <w:szCs w:val="24"/>
        </w:rPr>
        <w:t>P</w:t>
      </w:r>
      <w:r w:rsidR="007F0887">
        <w:rPr>
          <w:rFonts w:ascii="Calibri" w:eastAsia="Calibri" w:hAnsi="Calibri" w:cs="Calibri"/>
          <w:color w:val="3D85C6"/>
          <w:sz w:val="24"/>
          <w:szCs w:val="24"/>
        </w:rPr>
        <w:t>rofile</w:t>
      </w:r>
      <w:r w:rsidR="00711212">
        <w:rPr>
          <w:rFonts w:ascii="Calibri" w:eastAsia="Calibri" w:hAnsi="Calibri" w:cs="Calibri"/>
          <w:color w:val="3D85C6"/>
          <w:sz w:val="24"/>
          <w:szCs w:val="24"/>
        </w:rPr>
        <w:tab/>
        <w:t xml:space="preserve">Total experience – </w:t>
      </w:r>
      <w:r w:rsidR="00F60BAC">
        <w:rPr>
          <w:rFonts w:ascii="Calibri" w:eastAsia="Calibri" w:hAnsi="Calibri" w:cs="Calibri"/>
          <w:color w:val="3D85C6"/>
          <w:sz w:val="24"/>
          <w:szCs w:val="24"/>
        </w:rPr>
        <w:t>1</w:t>
      </w:r>
      <w:r w:rsidR="00CF5F29">
        <w:rPr>
          <w:rFonts w:ascii="Calibri" w:eastAsia="Calibri" w:hAnsi="Calibri" w:cs="Calibri"/>
          <w:color w:val="3D85C6"/>
          <w:sz w:val="24"/>
          <w:szCs w:val="24"/>
        </w:rPr>
        <w:t>2</w:t>
      </w:r>
      <w:r w:rsidR="00711212">
        <w:rPr>
          <w:rFonts w:ascii="Calibri" w:eastAsia="Calibri" w:hAnsi="Calibri" w:cs="Calibri"/>
          <w:color w:val="3D85C6"/>
          <w:sz w:val="24"/>
          <w:szCs w:val="24"/>
        </w:rPr>
        <w:t>+ Years</w:t>
      </w:r>
    </w:p>
    <w:p w:rsidR="00153647" w:rsidRDefault="006B6D72" w:rsidP="00711212">
      <w:pPr>
        <w:spacing w:after="200" w:line="240" w:lineRule="auto"/>
        <w:ind w:left="1620"/>
        <w:rPr>
          <w:rFonts w:ascii="Calibri" w:hAnsi="Calibri" w:cs="Calibri"/>
          <w:sz w:val="20"/>
          <w:szCs w:val="20"/>
        </w:rPr>
      </w:pPr>
      <w:r>
        <w:rPr>
          <w:rFonts w:ascii="Calibri" w:eastAsia="Calibri" w:hAnsi="Calibri" w:cs="Calibri"/>
          <w:b/>
          <w:color w:val="3D85C6"/>
          <w:sz w:val="24"/>
          <w:szCs w:val="24"/>
        </w:rPr>
        <w:t xml:space="preserve">Total </w:t>
      </w:r>
      <w:r w:rsidR="00A96333">
        <w:rPr>
          <w:rFonts w:ascii="Calibri" w:eastAsia="Calibri" w:hAnsi="Calibri" w:cs="Calibri"/>
          <w:b/>
          <w:color w:val="3D85C6"/>
          <w:sz w:val="24"/>
          <w:szCs w:val="24"/>
        </w:rPr>
        <w:t>1</w:t>
      </w:r>
      <w:r w:rsidR="00CF5F29">
        <w:rPr>
          <w:rFonts w:ascii="Calibri" w:eastAsia="Calibri" w:hAnsi="Calibri" w:cs="Calibri"/>
          <w:b/>
          <w:color w:val="3D85C6"/>
          <w:sz w:val="24"/>
          <w:szCs w:val="24"/>
        </w:rPr>
        <w:t>2</w:t>
      </w:r>
      <w:r w:rsidR="00711212" w:rsidRPr="00B3483F">
        <w:rPr>
          <w:rFonts w:ascii="Calibri" w:eastAsia="Calibri" w:hAnsi="Calibri" w:cs="Calibri"/>
          <w:b/>
          <w:color w:val="3D85C6"/>
          <w:sz w:val="24"/>
          <w:szCs w:val="24"/>
        </w:rPr>
        <w:t xml:space="preserve"> years of experi</w:t>
      </w:r>
      <w:r w:rsidR="00CF5F29">
        <w:rPr>
          <w:rFonts w:ascii="Calibri" w:eastAsia="Calibri" w:hAnsi="Calibri" w:cs="Calibri"/>
          <w:b/>
          <w:color w:val="3D85C6"/>
          <w:sz w:val="24"/>
          <w:szCs w:val="24"/>
        </w:rPr>
        <w:t xml:space="preserve">ence in maintenance, support, </w:t>
      </w:r>
      <w:r w:rsidR="00711212" w:rsidRPr="00B3483F">
        <w:rPr>
          <w:rFonts w:ascii="Calibri" w:eastAsia="Calibri" w:hAnsi="Calibri" w:cs="Calibri"/>
          <w:b/>
          <w:color w:val="3D85C6"/>
          <w:sz w:val="24"/>
          <w:szCs w:val="24"/>
        </w:rPr>
        <w:t>development</w:t>
      </w:r>
      <w:r w:rsidR="00CF5F29">
        <w:rPr>
          <w:rFonts w:ascii="Calibri" w:eastAsia="Calibri" w:hAnsi="Calibri" w:cs="Calibri"/>
          <w:b/>
          <w:color w:val="3D85C6"/>
          <w:sz w:val="24"/>
          <w:szCs w:val="24"/>
        </w:rPr>
        <w:t xml:space="preserve"> &amp; solution and architecting</w:t>
      </w:r>
      <w:r w:rsidR="00711212">
        <w:rPr>
          <w:rFonts w:ascii="Calibri" w:eastAsia="Calibri" w:hAnsi="Calibri" w:cs="Calibri"/>
          <w:b/>
          <w:bCs/>
          <w:color w:val="444444"/>
          <w:sz w:val="24"/>
          <w:szCs w:val="24"/>
        </w:rPr>
        <w:t xml:space="preserve"> </w:t>
      </w:r>
      <w:r w:rsidR="00711212" w:rsidRPr="00D24CE0">
        <w:rPr>
          <w:rFonts w:ascii="Calibri" w:hAnsi="Calibri" w:cs="Calibri"/>
          <w:sz w:val="20"/>
          <w:szCs w:val="20"/>
        </w:rPr>
        <w:t>of Web (ASP.NET)/Windows Based Application</w:t>
      </w:r>
      <w:r w:rsidR="00CF5F29">
        <w:rPr>
          <w:rFonts w:ascii="Calibri" w:hAnsi="Calibri" w:cs="Calibri"/>
          <w:sz w:val="20"/>
          <w:szCs w:val="20"/>
        </w:rPr>
        <w:t>/Web Content Management/Digital Asset Management with .NET. I have</w:t>
      </w:r>
      <w:r w:rsidR="00C63719" w:rsidRPr="00D24CE0">
        <w:rPr>
          <w:rFonts w:ascii="Calibri" w:hAnsi="Calibri" w:cs="Calibri"/>
          <w:sz w:val="20"/>
          <w:szCs w:val="20"/>
        </w:rPr>
        <w:t xml:space="preserve"> a</w:t>
      </w:r>
      <w:r w:rsidR="00711212" w:rsidRPr="00D24CE0">
        <w:rPr>
          <w:rFonts w:ascii="Calibri" w:hAnsi="Calibri" w:cs="Calibri"/>
          <w:sz w:val="20"/>
          <w:szCs w:val="20"/>
        </w:rPr>
        <w:t>lso worked on web application using classic ASP and VB 6.0.</w:t>
      </w:r>
      <w:r w:rsidR="00DF0005" w:rsidRPr="00DF0005">
        <w:rPr>
          <w:rFonts w:ascii="Calibri" w:hAnsi="Calibri" w:cs="Calibri"/>
          <w:sz w:val="20"/>
          <w:szCs w:val="20"/>
        </w:rPr>
        <w:t xml:space="preserve"> </w:t>
      </w:r>
      <w:r w:rsidR="00DF0005">
        <w:rPr>
          <w:rFonts w:ascii="Calibri" w:hAnsi="Calibri" w:cs="Calibri"/>
          <w:sz w:val="20"/>
          <w:szCs w:val="20"/>
        </w:rPr>
        <w:t xml:space="preserve">Hands on experience in MVC architecture. </w:t>
      </w:r>
    </w:p>
    <w:p w:rsidR="00D42BBE" w:rsidRDefault="006B6D72" w:rsidP="00711212">
      <w:pPr>
        <w:spacing w:after="200" w:line="240" w:lineRule="auto"/>
        <w:ind w:left="1620"/>
        <w:rPr>
          <w:rFonts w:ascii="Calibri" w:eastAsia="Calibri" w:hAnsi="Calibri" w:cs="Calibri"/>
          <w:b/>
          <w:color w:val="3D85C6"/>
          <w:sz w:val="24"/>
          <w:szCs w:val="24"/>
        </w:rPr>
      </w:pPr>
      <w:r>
        <w:rPr>
          <w:rFonts w:ascii="Calibri" w:eastAsia="Calibri" w:hAnsi="Calibri" w:cs="Calibri"/>
          <w:b/>
          <w:color w:val="3D85C6"/>
          <w:sz w:val="24"/>
          <w:szCs w:val="24"/>
        </w:rPr>
        <w:t xml:space="preserve">Around </w:t>
      </w:r>
      <w:r w:rsidR="00D42BBE" w:rsidRPr="00B3483F">
        <w:rPr>
          <w:rFonts w:ascii="Calibri" w:eastAsia="Calibri" w:hAnsi="Calibri" w:cs="Calibri"/>
          <w:b/>
          <w:color w:val="3D85C6"/>
          <w:sz w:val="24"/>
          <w:szCs w:val="24"/>
        </w:rPr>
        <w:t>7 years</w:t>
      </w:r>
      <w:r>
        <w:rPr>
          <w:rFonts w:ascii="Calibri" w:eastAsia="Calibri" w:hAnsi="Calibri" w:cs="Calibri"/>
          <w:b/>
          <w:color w:val="3D85C6"/>
          <w:sz w:val="24"/>
          <w:szCs w:val="24"/>
        </w:rPr>
        <w:t xml:space="preserve"> of</w:t>
      </w:r>
      <w:r w:rsidR="00D42BBE" w:rsidRPr="00B3483F">
        <w:rPr>
          <w:rFonts w:ascii="Calibri" w:eastAsia="Calibri" w:hAnsi="Calibri" w:cs="Calibri"/>
          <w:b/>
          <w:color w:val="3D85C6"/>
          <w:sz w:val="24"/>
          <w:szCs w:val="24"/>
        </w:rPr>
        <w:t xml:space="preserve"> experience on Client facing role,</w:t>
      </w:r>
      <w:r w:rsidR="00D42BBE">
        <w:rPr>
          <w:rFonts w:ascii="Calibri" w:eastAsia="Calibri" w:hAnsi="Calibri" w:cs="Calibri"/>
          <w:b/>
          <w:bCs/>
          <w:color w:val="444444"/>
          <w:sz w:val="24"/>
          <w:szCs w:val="24"/>
        </w:rPr>
        <w:t xml:space="preserve"> </w:t>
      </w:r>
      <w:r>
        <w:rPr>
          <w:rFonts w:ascii="Calibri" w:hAnsi="Calibri" w:cs="Calibri"/>
          <w:sz w:val="20"/>
          <w:szCs w:val="20"/>
        </w:rPr>
        <w:t>executing business requirements documentations, interacting with business owners, architects in defining requirements. Executing architecture definition of solution, interacting with customer IT peers in explaining the solution and implementing. E</w:t>
      </w:r>
      <w:r w:rsidR="00D42BBE" w:rsidRPr="00D24CE0">
        <w:rPr>
          <w:rFonts w:ascii="Calibri" w:hAnsi="Calibri" w:cs="Calibri"/>
          <w:sz w:val="20"/>
          <w:szCs w:val="20"/>
        </w:rPr>
        <w:t>xperience in coordinating work between Onsite and Offshore teams (As part of Onsite and Offshore Model).</w:t>
      </w:r>
    </w:p>
    <w:p w:rsidR="006B6D72" w:rsidRDefault="006B6D72" w:rsidP="00711212">
      <w:pPr>
        <w:spacing w:after="200" w:line="240" w:lineRule="auto"/>
        <w:ind w:left="1620"/>
        <w:rPr>
          <w:rFonts w:ascii="Calibri" w:eastAsia="Calibri" w:hAnsi="Calibri" w:cs="Calibri"/>
          <w:b/>
          <w:color w:val="3D85C6"/>
          <w:sz w:val="24"/>
          <w:szCs w:val="24"/>
        </w:rPr>
      </w:pPr>
      <w:r>
        <w:rPr>
          <w:rFonts w:ascii="Calibri" w:eastAsia="Calibri" w:hAnsi="Calibri" w:cs="Calibri"/>
          <w:b/>
          <w:color w:val="3D85C6"/>
          <w:sz w:val="24"/>
          <w:szCs w:val="24"/>
        </w:rPr>
        <w:t>Around 4</w:t>
      </w:r>
      <w:r w:rsidRPr="00B3483F">
        <w:rPr>
          <w:rFonts w:ascii="Calibri" w:eastAsia="Calibri" w:hAnsi="Calibri" w:cs="Calibri"/>
          <w:b/>
          <w:color w:val="3D85C6"/>
          <w:sz w:val="24"/>
          <w:szCs w:val="24"/>
        </w:rPr>
        <w:t xml:space="preserve"> years of </w:t>
      </w:r>
      <w:r>
        <w:rPr>
          <w:rFonts w:ascii="Calibri" w:eastAsia="Calibri" w:hAnsi="Calibri" w:cs="Calibri"/>
          <w:b/>
          <w:color w:val="3D85C6"/>
          <w:sz w:val="24"/>
          <w:szCs w:val="24"/>
        </w:rPr>
        <w:t>experience in architecting solutions</w:t>
      </w:r>
      <w:r w:rsidRPr="00B3483F">
        <w:rPr>
          <w:rFonts w:ascii="Calibri" w:eastAsia="Calibri" w:hAnsi="Calibri" w:cs="Calibri"/>
          <w:b/>
          <w:color w:val="3D85C6"/>
          <w:sz w:val="24"/>
          <w:szCs w:val="24"/>
        </w:rPr>
        <w:t>,</w:t>
      </w:r>
      <w:r>
        <w:rPr>
          <w:rFonts w:ascii="Calibri" w:eastAsia="Calibri" w:hAnsi="Calibri" w:cs="Calibri"/>
          <w:color w:val="444444"/>
          <w:sz w:val="24"/>
          <w:szCs w:val="24"/>
        </w:rPr>
        <w:t xml:space="preserve"> </w:t>
      </w:r>
      <w:r>
        <w:rPr>
          <w:rFonts w:ascii="Calibri" w:hAnsi="Calibri" w:cs="Calibri"/>
          <w:sz w:val="20"/>
          <w:szCs w:val="20"/>
        </w:rPr>
        <w:t xml:space="preserve">architected multiple solutions on C#.NET using MVC. Architected legacy modernization solution integrating mainframe with cold fusion using .NET web services and Biztalk host integration. </w:t>
      </w:r>
      <w:r w:rsidR="00CE4260">
        <w:rPr>
          <w:rFonts w:ascii="Calibri" w:hAnsi="Calibri" w:cs="Calibri"/>
          <w:sz w:val="20"/>
          <w:szCs w:val="20"/>
        </w:rPr>
        <w:t>Designed</w:t>
      </w:r>
      <w:r>
        <w:rPr>
          <w:rFonts w:ascii="Calibri" w:hAnsi="Calibri" w:cs="Calibri"/>
          <w:sz w:val="20"/>
          <w:szCs w:val="20"/>
        </w:rPr>
        <w:t xml:space="preserve"> </w:t>
      </w:r>
      <w:r w:rsidR="00CE4260">
        <w:rPr>
          <w:rFonts w:ascii="Calibri" w:hAnsi="Calibri" w:cs="Calibri"/>
          <w:sz w:val="20"/>
          <w:szCs w:val="20"/>
        </w:rPr>
        <w:t>solution-using</w:t>
      </w:r>
      <w:r>
        <w:rPr>
          <w:rFonts w:ascii="Calibri" w:hAnsi="Calibri" w:cs="Calibri"/>
          <w:sz w:val="20"/>
          <w:szCs w:val="20"/>
        </w:rPr>
        <w:t xml:space="preserve"> </w:t>
      </w:r>
      <w:r w:rsidR="00CE4260">
        <w:rPr>
          <w:rFonts w:ascii="Calibri" w:hAnsi="Calibri" w:cs="Calibri"/>
          <w:sz w:val="20"/>
          <w:szCs w:val="20"/>
        </w:rPr>
        <w:t>SharePoint (</w:t>
      </w:r>
      <w:r>
        <w:rPr>
          <w:rFonts w:ascii="Calibri" w:hAnsi="Calibri" w:cs="Calibri"/>
          <w:sz w:val="20"/>
          <w:szCs w:val="20"/>
        </w:rPr>
        <w:t xml:space="preserve">WSS 3.0) for actuarial workflow application. Multiple solutions defined for SDL Tridion migration/implementation and upgrades. </w:t>
      </w:r>
    </w:p>
    <w:p w:rsidR="00DF7290" w:rsidRDefault="00D9169D" w:rsidP="00711212">
      <w:pPr>
        <w:spacing w:after="200" w:line="240" w:lineRule="auto"/>
        <w:ind w:left="1620"/>
        <w:rPr>
          <w:rFonts w:ascii="Calibri" w:eastAsia="Calibri" w:hAnsi="Calibri" w:cs="Calibri"/>
          <w:color w:val="3D85C6"/>
          <w:sz w:val="24"/>
          <w:szCs w:val="24"/>
        </w:rPr>
      </w:pPr>
      <w:r>
        <w:rPr>
          <w:rFonts w:ascii="Calibri" w:eastAsia="Calibri" w:hAnsi="Calibri" w:cs="Calibri"/>
          <w:b/>
          <w:color w:val="3D85C6"/>
          <w:sz w:val="24"/>
          <w:szCs w:val="24"/>
        </w:rPr>
        <w:t xml:space="preserve">Around </w:t>
      </w:r>
      <w:r w:rsidR="0035574B" w:rsidRPr="00B3483F">
        <w:rPr>
          <w:rFonts w:ascii="Calibri" w:eastAsia="Calibri" w:hAnsi="Calibri" w:cs="Calibri"/>
          <w:b/>
          <w:color w:val="3D85C6"/>
          <w:sz w:val="24"/>
          <w:szCs w:val="24"/>
        </w:rPr>
        <w:t xml:space="preserve">5 years of project </w:t>
      </w:r>
      <w:r w:rsidR="006B6D72">
        <w:rPr>
          <w:rFonts w:ascii="Calibri" w:eastAsia="Calibri" w:hAnsi="Calibri" w:cs="Calibri"/>
          <w:b/>
          <w:color w:val="3D85C6"/>
          <w:sz w:val="24"/>
          <w:szCs w:val="24"/>
        </w:rPr>
        <w:t>delivery</w:t>
      </w:r>
      <w:r w:rsidR="0035574B" w:rsidRPr="00B3483F">
        <w:rPr>
          <w:rFonts w:ascii="Calibri" w:eastAsia="Calibri" w:hAnsi="Calibri" w:cs="Calibri"/>
          <w:b/>
          <w:color w:val="3D85C6"/>
          <w:sz w:val="24"/>
          <w:szCs w:val="24"/>
        </w:rPr>
        <w:t xml:space="preserve"> experience</w:t>
      </w:r>
      <w:r w:rsidR="00DF7290" w:rsidRPr="00B3483F">
        <w:rPr>
          <w:rFonts w:ascii="Calibri" w:eastAsia="Calibri" w:hAnsi="Calibri" w:cs="Calibri"/>
          <w:b/>
          <w:color w:val="3D85C6"/>
          <w:sz w:val="24"/>
          <w:szCs w:val="24"/>
        </w:rPr>
        <w:t>,</w:t>
      </w:r>
      <w:r w:rsidR="00DF7290">
        <w:rPr>
          <w:rFonts w:ascii="Calibri" w:eastAsia="Calibri" w:hAnsi="Calibri" w:cs="Calibri"/>
          <w:color w:val="444444"/>
          <w:sz w:val="24"/>
          <w:szCs w:val="24"/>
        </w:rPr>
        <w:t xml:space="preserve"> </w:t>
      </w:r>
      <w:r w:rsidR="0035574B" w:rsidRPr="00D24CE0">
        <w:rPr>
          <w:rFonts w:ascii="Calibri" w:hAnsi="Calibri" w:cs="Calibri"/>
          <w:sz w:val="20"/>
          <w:szCs w:val="20"/>
        </w:rPr>
        <w:t>actively managed the deliverables, tasks and different project activities within team being in the Project</w:t>
      </w:r>
      <w:r w:rsidR="0035574B" w:rsidRPr="0035574B">
        <w:rPr>
          <w:rFonts w:ascii="Calibri" w:eastAsia="Calibri" w:hAnsi="Calibri" w:cs="Calibri"/>
          <w:color w:val="666666"/>
          <w:sz w:val="24"/>
          <w:szCs w:val="24"/>
        </w:rPr>
        <w:t xml:space="preserve"> </w:t>
      </w:r>
      <w:r w:rsidR="0035574B" w:rsidRPr="00D24CE0">
        <w:rPr>
          <w:rFonts w:ascii="Calibri" w:hAnsi="Calibri" w:cs="Calibri"/>
          <w:sz w:val="20"/>
          <w:szCs w:val="20"/>
        </w:rPr>
        <w:t>Lead/Module Lead</w:t>
      </w:r>
      <w:r w:rsidR="006B6D72">
        <w:rPr>
          <w:rFonts w:ascii="Calibri" w:hAnsi="Calibri" w:cs="Calibri"/>
          <w:sz w:val="20"/>
          <w:szCs w:val="20"/>
        </w:rPr>
        <w:t>/Tech Lead</w:t>
      </w:r>
      <w:r w:rsidR="0035574B" w:rsidRPr="00D24CE0">
        <w:rPr>
          <w:rFonts w:ascii="Calibri" w:hAnsi="Calibri" w:cs="Calibri"/>
          <w:sz w:val="20"/>
          <w:szCs w:val="20"/>
        </w:rPr>
        <w:t xml:space="preserve"> role</w:t>
      </w:r>
      <w:r w:rsidR="00DF7290" w:rsidRPr="00D24CE0">
        <w:rPr>
          <w:rFonts w:ascii="Calibri" w:hAnsi="Calibri" w:cs="Calibri"/>
          <w:sz w:val="20"/>
          <w:szCs w:val="20"/>
        </w:rPr>
        <w:t>.</w:t>
      </w:r>
    </w:p>
    <w:p w:rsidR="0035574B" w:rsidRDefault="00D9169D" w:rsidP="0035574B">
      <w:pPr>
        <w:spacing w:after="200" w:line="240" w:lineRule="auto"/>
        <w:ind w:left="1620"/>
        <w:rPr>
          <w:rFonts w:ascii="Calibri" w:hAnsi="Calibri" w:cs="Calibri"/>
          <w:sz w:val="20"/>
          <w:szCs w:val="20"/>
        </w:rPr>
      </w:pPr>
      <w:r>
        <w:rPr>
          <w:rFonts w:ascii="Calibri" w:eastAsia="Calibri" w:hAnsi="Calibri" w:cs="Calibri"/>
          <w:b/>
          <w:color w:val="3D85C6"/>
          <w:sz w:val="24"/>
          <w:szCs w:val="24"/>
        </w:rPr>
        <w:t xml:space="preserve">Around </w:t>
      </w:r>
      <w:r w:rsidR="006B6D72">
        <w:rPr>
          <w:rFonts w:ascii="Calibri" w:eastAsia="Calibri" w:hAnsi="Calibri" w:cs="Calibri"/>
          <w:b/>
          <w:color w:val="3D85C6"/>
          <w:sz w:val="24"/>
          <w:szCs w:val="24"/>
        </w:rPr>
        <w:t>4</w:t>
      </w:r>
      <w:r w:rsidR="0035574B" w:rsidRPr="00B3483F">
        <w:rPr>
          <w:rFonts w:ascii="Calibri" w:eastAsia="Calibri" w:hAnsi="Calibri" w:cs="Calibri"/>
          <w:b/>
          <w:color w:val="3D85C6"/>
          <w:sz w:val="24"/>
          <w:szCs w:val="24"/>
        </w:rPr>
        <w:t xml:space="preserve"> years </w:t>
      </w:r>
      <w:r w:rsidR="00E4031E">
        <w:rPr>
          <w:rFonts w:ascii="Calibri" w:eastAsia="Calibri" w:hAnsi="Calibri" w:cs="Calibri"/>
          <w:b/>
          <w:color w:val="3D85C6"/>
          <w:sz w:val="24"/>
          <w:szCs w:val="24"/>
        </w:rPr>
        <w:t xml:space="preserve">of </w:t>
      </w:r>
      <w:r w:rsidR="0035574B" w:rsidRPr="00B3483F">
        <w:rPr>
          <w:rFonts w:ascii="Calibri" w:eastAsia="Calibri" w:hAnsi="Calibri" w:cs="Calibri"/>
          <w:b/>
          <w:color w:val="3D85C6"/>
          <w:sz w:val="24"/>
          <w:szCs w:val="24"/>
        </w:rPr>
        <w:t xml:space="preserve">experience on </w:t>
      </w:r>
      <w:r w:rsidR="006B6D72">
        <w:rPr>
          <w:rFonts w:ascii="Calibri" w:eastAsia="Calibri" w:hAnsi="Calibri" w:cs="Calibri"/>
          <w:b/>
          <w:color w:val="3D85C6"/>
          <w:sz w:val="24"/>
          <w:szCs w:val="24"/>
        </w:rPr>
        <w:t>digital technologies WCM, DAM</w:t>
      </w:r>
      <w:r w:rsidR="0035574B">
        <w:rPr>
          <w:rFonts w:ascii="Calibri" w:eastAsia="Calibri" w:hAnsi="Calibri" w:cs="Calibri"/>
          <w:b/>
          <w:bCs/>
          <w:color w:val="444444"/>
          <w:sz w:val="24"/>
          <w:szCs w:val="24"/>
        </w:rPr>
        <w:t xml:space="preserve">, </w:t>
      </w:r>
      <w:r w:rsidR="0035574B" w:rsidRPr="00D24CE0">
        <w:rPr>
          <w:rFonts w:ascii="Calibri" w:hAnsi="Calibri" w:cs="Calibri"/>
          <w:sz w:val="20"/>
          <w:szCs w:val="20"/>
        </w:rPr>
        <w:t xml:space="preserve">using </w:t>
      </w:r>
      <w:r w:rsidR="00C63719" w:rsidRPr="00D24CE0">
        <w:rPr>
          <w:rFonts w:ascii="Calibri" w:hAnsi="Calibri" w:cs="Calibri"/>
          <w:sz w:val="20"/>
          <w:szCs w:val="20"/>
        </w:rPr>
        <w:t xml:space="preserve">SDL </w:t>
      </w:r>
      <w:r w:rsidR="0035574B" w:rsidRPr="00D24CE0">
        <w:rPr>
          <w:rFonts w:ascii="Calibri" w:hAnsi="Calibri" w:cs="Calibri"/>
          <w:sz w:val="20"/>
          <w:szCs w:val="20"/>
        </w:rPr>
        <w:t>Tridion</w:t>
      </w:r>
      <w:r w:rsidR="006B6D72">
        <w:rPr>
          <w:rFonts w:ascii="Calibri" w:hAnsi="Calibri" w:cs="Calibri"/>
          <w:sz w:val="20"/>
          <w:szCs w:val="20"/>
        </w:rPr>
        <w:t xml:space="preserve"> and </w:t>
      </w:r>
      <w:r w:rsidR="00CE4260">
        <w:rPr>
          <w:rFonts w:ascii="Calibri" w:hAnsi="Calibri" w:cs="Calibri"/>
          <w:sz w:val="20"/>
          <w:szCs w:val="20"/>
        </w:rPr>
        <w:t>Adam</w:t>
      </w:r>
      <w:r w:rsidR="006B6D72">
        <w:rPr>
          <w:rFonts w:ascii="Calibri" w:hAnsi="Calibri" w:cs="Calibri"/>
          <w:sz w:val="20"/>
          <w:szCs w:val="20"/>
        </w:rPr>
        <w:t xml:space="preserve"> software</w:t>
      </w:r>
      <w:r w:rsidR="0035574B" w:rsidRPr="00D24CE0">
        <w:rPr>
          <w:rFonts w:ascii="Calibri" w:hAnsi="Calibri" w:cs="Calibri"/>
          <w:sz w:val="20"/>
          <w:szCs w:val="20"/>
        </w:rPr>
        <w:t>.</w:t>
      </w:r>
    </w:p>
    <w:p w:rsidR="0035574B" w:rsidRPr="00B3483F" w:rsidRDefault="00C63719" w:rsidP="0035574B">
      <w:pPr>
        <w:spacing w:after="200" w:line="240" w:lineRule="auto"/>
        <w:ind w:left="1620"/>
        <w:rPr>
          <w:rFonts w:ascii="Calibri" w:eastAsia="Calibri" w:hAnsi="Calibri" w:cs="Calibri"/>
          <w:b/>
          <w:color w:val="3D85C6"/>
          <w:sz w:val="24"/>
          <w:szCs w:val="24"/>
        </w:rPr>
      </w:pPr>
      <w:r>
        <w:rPr>
          <w:rFonts w:ascii="Calibri" w:eastAsia="Calibri" w:hAnsi="Calibri" w:cs="Calibri"/>
          <w:b/>
          <w:color w:val="3D85C6"/>
          <w:sz w:val="24"/>
          <w:szCs w:val="24"/>
        </w:rPr>
        <w:t>K</w:t>
      </w:r>
      <w:r w:rsidR="0035574B" w:rsidRPr="00B3483F">
        <w:rPr>
          <w:rFonts w:ascii="Calibri" w:eastAsia="Calibri" w:hAnsi="Calibri" w:cs="Calibri"/>
          <w:b/>
          <w:color w:val="3D85C6"/>
          <w:sz w:val="24"/>
          <w:szCs w:val="24"/>
        </w:rPr>
        <w:t xml:space="preserve">ey areas of experience include: </w:t>
      </w:r>
    </w:p>
    <w:p w:rsidR="006704C1" w:rsidRPr="00D24CE0" w:rsidRDefault="006704C1" w:rsidP="007E1313">
      <w:pPr>
        <w:numPr>
          <w:ilvl w:val="0"/>
          <w:numId w:val="3"/>
        </w:numPr>
        <w:spacing w:line="240" w:lineRule="auto"/>
        <w:rPr>
          <w:rFonts w:ascii="Calibri" w:hAnsi="Calibri" w:cs="Calibri"/>
          <w:sz w:val="20"/>
          <w:szCs w:val="20"/>
        </w:rPr>
      </w:pPr>
      <w:r w:rsidRPr="00D24CE0">
        <w:rPr>
          <w:rFonts w:ascii="Calibri" w:hAnsi="Calibri" w:cs="Calibri"/>
          <w:sz w:val="20"/>
          <w:szCs w:val="20"/>
        </w:rPr>
        <w:t>Web Content Management (Tridion 2009 SP1) (Tridion 2011 SP1)</w:t>
      </w:r>
      <w:r w:rsidR="006B6D72">
        <w:rPr>
          <w:rFonts w:ascii="Calibri" w:hAnsi="Calibri" w:cs="Calibri"/>
          <w:sz w:val="20"/>
          <w:szCs w:val="20"/>
        </w:rPr>
        <w:t>(SDL Web8)(DXA)</w:t>
      </w:r>
    </w:p>
    <w:p w:rsidR="006704C1" w:rsidRDefault="006704C1" w:rsidP="007E1313">
      <w:pPr>
        <w:numPr>
          <w:ilvl w:val="0"/>
          <w:numId w:val="3"/>
        </w:numPr>
        <w:spacing w:line="240" w:lineRule="auto"/>
        <w:rPr>
          <w:rFonts w:ascii="Calibri" w:hAnsi="Calibri" w:cs="Calibri"/>
          <w:sz w:val="20"/>
          <w:szCs w:val="20"/>
        </w:rPr>
      </w:pPr>
      <w:r w:rsidRPr="00D24CE0">
        <w:rPr>
          <w:rFonts w:ascii="Calibri" w:hAnsi="Calibri" w:cs="Calibri"/>
          <w:sz w:val="20"/>
          <w:szCs w:val="20"/>
        </w:rPr>
        <w:t>Digital Asset Management (aDAM 4.7</w:t>
      </w:r>
      <w:r w:rsidR="008434FC">
        <w:rPr>
          <w:rFonts w:ascii="Calibri" w:hAnsi="Calibri" w:cs="Calibri"/>
          <w:sz w:val="20"/>
          <w:szCs w:val="20"/>
        </w:rPr>
        <w:t>, 5.4</w:t>
      </w:r>
      <w:r w:rsidRPr="00D24CE0">
        <w:rPr>
          <w:rFonts w:ascii="Calibri" w:hAnsi="Calibri" w:cs="Calibri"/>
          <w:sz w:val="20"/>
          <w:szCs w:val="20"/>
        </w:rPr>
        <w:t>)</w:t>
      </w:r>
    </w:p>
    <w:p w:rsidR="00DF74D6" w:rsidRPr="00D24CE0" w:rsidRDefault="00DF74D6" w:rsidP="007E1313">
      <w:pPr>
        <w:numPr>
          <w:ilvl w:val="0"/>
          <w:numId w:val="3"/>
        </w:numPr>
        <w:spacing w:line="240" w:lineRule="auto"/>
        <w:rPr>
          <w:rFonts w:ascii="Calibri" w:hAnsi="Calibri" w:cs="Calibri"/>
          <w:sz w:val="20"/>
          <w:szCs w:val="20"/>
        </w:rPr>
      </w:pPr>
      <w:r>
        <w:rPr>
          <w:rFonts w:ascii="Calibri" w:hAnsi="Calibri" w:cs="Calibri"/>
          <w:sz w:val="20"/>
          <w:szCs w:val="20"/>
        </w:rPr>
        <w:t>Cloud (Azure)</w:t>
      </w:r>
    </w:p>
    <w:p w:rsidR="006704C1" w:rsidRPr="00D24CE0" w:rsidRDefault="00D14486" w:rsidP="007E1313">
      <w:pPr>
        <w:numPr>
          <w:ilvl w:val="0"/>
          <w:numId w:val="3"/>
        </w:numPr>
        <w:spacing w:line="240" w:lineRule="auto"/>
        <w:rPr>
          <w:rFonts w:ascii="Calibri" w:hAnsi="Calibri" w:cs="Calibri"/>
          <w:sz w:val="20"/>
          <w:szCs w:val="20"/>
        </w:rPr>
      </w:pPr>
      <w:r w:rsidRPr="00D24CE0">
        <w:rPr>
          <w:rFonts w:ascii="Calibri" w:hAnsi="Calibri" w:cs="Calibri"/>
          <w:sz w:val="20"/>
          <w:szCs w:val="20"/>
        </w:rPr>
        <w:t>SharePoint</w:t>
      </w:r>
      <w:r w:rsidR="006704C1" w:rsidRPr="00D24CE0">
        <w:rPr>
          <w:rFonts w:ascii="Calibri" w:hAnsi="Calibri" w:cs="Calibri"/>
          <w:sz w:val="20"/>
          <w:szCs w:val="20"/>
        </w:rPr>
        <w:t xml:space="preserve"> (WSS 3.0) </w:t>
      </w:r>
    </w:p>
    <w:p w:rsidR="0035574B" w:rsidRPr="00D24CE0" w:rsidRDefault="0035574B" w:rsidP="007E1313">
      <w:pPr>
        <w:numPr>
          <w:ilvl w:val="0"/>
          <w:numId w:val="3"/>
        </w:numPr>
        <w:spacing w:line="240" w:lineRule="auto"/>
        <w:rPr>
          <w:rFonts w:ascii="Calibri" w:hAnsi="Calibri" w:cs="Calibri"/>
          <w:sz w:val="20"/>
          <w:szCs w:val="20"/>
        </w:rPr>
      </w:pPr>
      <w:r w:rsidRPr="00D24CE0">
        <w:rPr>
          <w:rFonts w:ascii="Calibri" w:hAnsi="Calibri" w:cs="Calibri"/>
          <w:sz w:val="20"/>
          <w:szCs w:val="20"/>
        </w:rPr>
        <w:t xml:space="preserve">Document Management System (Global 360) </w:t>
      </w:r>
    </w:p>
    <w:p w:rsidR="0035574B" w:rsidRPr="00D24CE0" w:rsidRDefault="0035574B" w:rsidP="007E1313">
      <w:pPr>
        <w:numPr>
          <w:ilvl w:val="0"/>
          <w:numId w:val="3"/>
        </w:numPr>
        <w:spacing w:line="240" w:lineRule="auto"/>
        <w:rPr>
          <w:rFonts w:ascii="Calibri" w:hAnsi="Calibri" w:cs="Calibri"/>
          <w:sz w:val="20"/>
          <w:szCs w:val="20"/>
        </w:rPr>
      </w:pPr>
      <w:r w:rsidRPr="00D24CE0">
        <w:rPr>
          <w:rFonts w:ascii="Calibri" w:hAnsi="Calibri" w:cs="Calibri"/>
          <w:sz w:val="20"/>
          <w:szCs w:val="20"/>
        </w:rPr>
        <w:t xml:space="preserve">Imaging Solution (Captiva Input Accel 6.0) </w:t>
      </w:r>
    </w:p>
    <w:p w:rsidR="0035574B" w:rsidRPr="00D24CE0" w:rsidRDefault="0035574B" w:rsidP="007E1313">
      <w:pPr>
        <w:numPr>
          <w:ilvl w:val="0"/>
          <w:numId w:val="3"/>
        </w:numPr>
        <w:spacing w:line="240" w:lineRule="auto"/>
        <w:rPr>
          <w:rFonts w:ascii="Calibri" w:hAnsi="Calibri" w:cs="Calibri"/>
          <w:sz w:val="20"/>
          <w:szCs w:val="20"/>
        </w:rPr>
      </w:pPr>
      <w:r w:rsidRPr="00D24CE0">
        <w:rPr>
          <w:rFonts w:ascii="Calibri" w:hAnsi="Calibri" w:cs="Calibri"/>
          <w:sz w:val="20"/>
          <w:szCs w:val="20"/>
        </w:rPr>
        <w:t xml:space="preserve">Biztalk (Host Integration Server 2.0) </w:t>
      </w:r>
    </w:p>
    <w:p w:rsidR="00FD4E91" w:rsidRDefault="00FD4E91" w:rsidP="00A727C3">
      <w:pPr>
        <w:tabs>
          <w:tab w:val="left" w:pos="1620"/>
        </w:tabs>
        <w:spacing w:line="240" w:lineRule="auto"/>
        <w:rPr>
          <w:rFonts w:ascii="Calibri" w:eastAsia="Calibri" w:hAnsi="Calibri" w:cs="Calibri"/>
          <w:color w:val="444444"/>
          <w:sz w:val="24"/>
          <w:szCs w:val="24"/>
        </w:rPr>
      </w:pPr>
    </w:p>
    <w:p w:rsidR="00FD4E91" w:rsidRDefault="00FD4E91" w:rsidP="00A727C3">
      <w:pPr>
        <w:tabs>
          <w:tab w:val="left" w:pos="1620"/>
        </w:tabs>
        <w:spacing w:line="240" w:lineRule="auto"/>
        <w:rPr>
          <w:rFonts w:ascii="Calibri" w:eastAsia="Calibri" w:hAnsi="Calibri" w:cs="Calibri"/>
          <w:color w:val="444444"/>
          <w:sz w:val="24"/>
          <w:szCs w:val="24"/>
        </w:rPr>
      </w:pPr>
    </w:p>
    <w:p w:rsidR="00FD4E91" w:rsidRDefault="00FD4E91" w:rsidP="00A727C3">
      <w:pPr>
        <w:tabs>
          <w:tab w:val="left" w:pos="1620"/>
        </w:tabs>
        <w:spacing w:line="240" w:lineRule="auto"/>
        <w:rPr>
          <w:rFonts w:ascii="Calibri" w:eastAsia="Calibri" w:hAnsi="Calibri" w:cs="Calibri"/>
          <w:color w:val="444444"/>
          <w:sz w:val="24"/>
          <w:szCs w:val="24"/>
        </w:rPr>
      </w:pPr>
    </w:p>
    <w:p w:rsidR="00FD4E91" w:rsidRDefault="00FD4E91" w:rsidP="00A727C3">
      <w:pPr>
        <w:tabs>
          <w:tab w:val="left" w:pos="1620"/>
        </w:tabs>
        <w:spacing w:line="240" w:lineRule="auto"/>
        <w:rPr>
          <w:rFonts w:ascii="Calibri" w:eastAsia="Calibri" w:hAnsi="Calibri" w:cs="Calibri"/>
          <w:color w:val="444444"/>
          <w:sz w:val="24"/>
          <w:szCs w:val="24"/>
        </w:rPr>
      </w:pPr>
    </w:p>
    <w:p w:rsidR="00FD4E91" w:rsidRDefault="00FD4E91" w:rsidP="00A727C3">
      <w:pPr>
        <w:tabs>
          <w:tab w:val="left" w:pos="1620"/>
        </w:tabs>
        <w:spacing w:line="240" w:lineRule="auto"/>
        <w:rPr>
          <w:rFonts w:ascii="Calibri" w:eastAsia="Calibri" w:hAnsi="Calibri" w:cs="Calibri"/>
          <w:color w:val="444444"/>
          <w:sz w:val="24"/>
          <w:szCs w:val="24"/>
        </w:rPr>
      </w:pPr>
    </w:p>
    <w:p w:rsidR="00FD4E91" w:rsidRDefault="00FD4E91" w:rsidP="00A727C3">
      <w:pPr>
        <w:tabs>
          <w:tab w:val="left" w:pos="1620"/>
        </w:tabs>
        <w:spacing w:line="240" w:lineRule="auto"/>
        <w:rPr>
          <w:rFonts w:ascii="Calibri" w:eastAsia="Calibri" w:hAnsi="Calibri" w:cs="Calibri"/>
          <w:color w:val="444444"/>
          <w:sz w:val="24"/>
          <w:szCs w:val="24"/>
        </w:rPr>
      </w:pPr>
    </w:p>
    <w:p w:rsidR="00DF7290" w:rsidRDefault="001D08BB" w:rsidP="00A727C3">
      <w:pPr>
        <w:tabs>
          <w:tab w:val="left" w:pos="1620"/>
        </w:tabs>
        <w:spacing w:line="240" w:lineRule="auto"/>
        <w:rPr>
          <w:rFonts w:ascii="Calibri" w:eastAsia="Calibri" w:hAnsi="Calibri" w:cs="Calibri"/>
          <w:color w:val="444444"/>
          <w:sz w:val="24"/>
          <w:szCs w:val="24"/>
        </w:rPr>
      </w:pPr>
      <w:r>
        <w:rPr>
          <w:noProof/>
        </w:rPr>
        <w:lastRenderedPageBreak/>
        <w:drawing>
          <wp:inline distT="0" distB="0" distL="0" distR="0">
            <wp:extent cx="5581650" cy="1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500A3B" w:rsidRDefault="00DF7290" w:rsidP="00A727C3">
      <w:pPr>
        <w:spacing w:line="240" w:lineRule="auto"/>
        <w:ind w:left="1620" w:hanging="1620"/>
        <w:rPr>
          <w:rFonts w:ascii="Calibri" w:eastAsia="Calibri" w:hAnsi="Calibri" w:cs="Calibri"/>
          <w:color w:val="3D85C6"/>
          <w:sz w:val="24"/>
          <w:szCs w:val="24"/>
        </w:rPr>
      </w:pPr>
      <w:r>
        <w:rPr>
          <w:rFonts w:ascii="Calibri" w:eastAsia="Calibri" w:hAnsi="Calibri" w:cs="Calibri"/>
          <w:color w:val="3D85C6"/>
          <w:sz w:val="24"/>
          <w:szCs w:val="24"/>
        </w:rPr>
        <w:t>S</w:t>
      </w:r>
      <w:r w:rsidR="007F0887">
        <w:rPr>
          <w:rFonts w:ascii="Calibri" w:eastAsia="Calibri" w:hAnsi="Calibri" w:cs="Calibri"/>
          <w:color w:val="3D85C6"/>
          <w:sz w:val="24"/>
          <w:szCs w:val="24"/>
        </w:rPr>
        <w:t>kills</w:t>
      </w:r>
      <w:r>
        <w:rPr>
          <w:rFonts w:ascii="Calibri" w:eastAsia="Calibri" w:hAnsi="Calibri" w:cs="Calibri"/>
          <w:color w:val="3D85C6"/>
          <w:sz w:val="24"/>
          <w:szCs w:val="24"/>
        </w:rPr>
        <w:tab/>
      </w:r>
    </w:p>
    <w:p w:rsidR="00C012AC" w:rsidRDefault="00C012AC" w:rsidP="00500A3B">
      <w:pPr>
        <w:spacing w:line="240" w:lineRule="auto"/>
        <w:ind w:left="1620"/>
        <w:rPr>
          <w:rFonts w:ascii="Calibri" w:eastAsia="Calibri" w:hAnsi="Calibri" w:cs="Calibri"/>
          <w:color w:val="3D85C6"/>
          <w:sz w:val="24"/>
          <w:szCs w:val="24"/>
        </w:rPr>
      </w:pPr>
      <w:r>
        <w:rPr>
          <w:rFonts w:ascii="Calibri" w:eastAsia="Calibri" w:hAnsi="Calibri" w:cs="Calibri"/>
          <w:color w:val="3D85C6"/>
          <w:sz w:val="24"/>
          <w:szCs w:val="24"/>
        </w:rPr>
        <w:t xml:space="preserve">Cloud - </w:t>
      </w:r>
      <w:r w:rsidRPr="00C012AC">
        <w:rPr>
          <w:rFonts w:ascii="Calibri" w:hAnsi="Calibri" w:cs="Calibri"/>
          <w:sz w:val="20"/>
          <w:szCs w:val="20"/>
        </w:rPr>
        <w:t>Azure</w:t>
      </w:r>
    </w:p>
    <w:p w:rsidR="00A727C3" w:rsidRDefault="00A727C3" w:rsidP="00500A3B">
      <w:pPr>
        <w:spacing w:line="240" w:lineRule="auto"/>
        <w:ind w:left="1620"/>
        <w:rPr>
          <w:rFonts w:ascii="Calibri" w:hAnsi="Calibri" w:cs="Calibri"/>
          <w:sz w:val="20"/>
          <w:szCs w:val="20"/>
        </w:rPr>
      </w:pPr>
      <w:r>
        <w:rPr>
          <w:rFonts w:ascii="Calibri" w:eastAsia="Calibri" w:hAnsi="Calibri" w:cs="Calibri"/>
          <w:color w:val="3D85C6"/>
          <w:sz w:val="24"/>
          <w:szCs w:val="24"/>
        </w:rPr>
        <w:t xml:space="preserve">.NET </w:t>
      </w:r>
      <w:r w:rsidR="00E4031E">
        <w:rPr>
          <w:rFonts w:ascii="Calibri" w:eastAsia="Calibri" w:hAnsi="Calibri" w:cs="Calibri"/>
          <w:color w:val="3D85C6"/>
          <w:sz w:val="24"/>
          <w:szCs w:val="24"/>
        </w:rPr>
        <w:t xml:space="preserve">- </w:t>
      </w:r>
      <w:r w:rsidR="00E4031E">
        <w:rPr>
          <w:rFonts w:ascii="Calibri" w:hAnsi="Calibri" w:cs="Calibri"/>
          <w:sz w:val="20"/>
          <w:szCs w:val="20"/>
        </w:rPr>
        <w:t>Framework</w:t>
      </w:r>
      <w:r w:rsidRPr="00D24CE0">
        <w:rPr>
          <w:rFonts w:ascii="Calibri" w:hAnsi="Calibri" w:cs="Calibri"/>
          <w:sz w:val="20"/>
          <w:szCs w:val="20"/>
        </w:rPr>
        <w:t xml:space="preserve"> 1.1</w:t>
      </w:r>
      <w:r w:rsidR="00E4031E" w:rsidRPr="00D24CE0">
        <w:rPr>
          <w:rFonts w:ascii="Calibri" w:hAnsi="Calibri" w:cs="Calibri"/>
          <w:sz w:val="20"/>
          <w:szCs w:val="20"/>
        </w:rPr>
        <w:t>, 2.0, 3.5</w:t>
      </w:r>
      <w:r w:rsidR="00CF5F29">
        <w:rPr>
          <w:rFonts w:ascii="Calibri" w:hAnsi="Calibri" w:cs="Calibri"/>
          <w:sz w:val="20"/>
          <w:szCs w:val="20"/>
        </w:rPr>
        <w:t>, 4.0</w:t>
      </w:r>
      <w:r w:rsidRPr="00D24CE0">
        <w:rPr>
          <w:rFonts w:ascii="Calibri" w:hAnsi="Calibri" w:cs="Calibri"/>
          <w:sz w:val="20"/>
          <w:szCs w:val="20"/>
        </w:rPr>
        <w:t xml:space="preserve"> - C#, VB,</w:t>
      </w:r>
      <w:r w:rsidR="004B37C4">
        <w:rPr>
          <w:rFonts w:ascii="Calibri" w:hAnsi="Calibri" w:cs="Calibri"/>
          <w:sz w:val="20"/>
          <w:szCs w:val="20"/>
        </w:rPr>
        <w:t xml:space="preserve"> WinForms,</w:t>
      </w:r>
      <w:r w:rsidR="007E1313">
        <w:rPr>
          <w:rFonts w:ascii="Calibri" w:hAnsi="Calibri" w:cs="Calibri"/>
          <w:sz w:val="20"/>
          <w:szCs w:val="20"/>
        </w:rPr>
        <w:t xml:space="preserve"> ASP.NET,</w:t>
      </w:r>
      <w:r w:rsidRPr="00D24CE0">
        <w:rPr>
          <w:rFonts w:ascii="Calibri" w:hAnsi="Calibri" w:cs="Calibri"/>
          <w:sz w:val="20"/>
          <w:szCs w:val="20"/>
        </w:rPr>
        <w:t xml:space="preserve"> WCF</w:t>
      </w:r>
      <w:r w:rsidR="00DF0005">
        <w:rPr>
          <w:rFonts w:ascii="Calibri" w:hAnsi="Calibri" w:cs="Calibri"/>
          <w:sz w:val="20"/>
          <w:szCs w:val="20"/>
        </w:rPr>
        <w:t>, MVC</w:t>
      </w:r>
    </w:p>
    <w:p w:rsidR="00A727C3" w:rsidRDefault="00A727C3" w:rsidP="00A727C3">
      <w:pPr>
        <w:spacing w:line="240" w:lineRule="auto"/>
        <w:ind w:left="1620"/>
        <w:rPr>
          <w:rFonts w:ascii="Calibri" w:hAnsi="Calibri" w:cs="Calibri"/>
          <w:sz w:val="20"/>
          <w:szCs w:val="20"/>
        </w:rPr>
      </w:pPr>
      <w:r>
        <w:rPr>
          <w:rFonts w:ascii="Calibri" w:eastAsia="Calibri" w:hAnsi="Calibri" w:cs="Calibri"/>
          <w:color w:val="3D85C6"/>
          <w:sz w:val="24"/>
          <w:szCs w:val="24"/>
        </w:rPr>
        <w:t>Web Server –</w:t>
      </w:r>
      <w:r>
        <w:rPr>
          <w:rFonts w:ascii="Calibri" w:hAnsi="Calibri" w:cs="Calibri"/>
          <w:sz w:val="20"/>
          <w:szCs w:val="20"/>
        </w:rPr>
        <w:t xml:space="preserve"> </w:t>
      </w:r>
      <w:r w:rsidRPr="00D24CE0">
        <w:rPr>
          <w:rFonts w:ascii="Calibri" w:hAnsi="Calibri" w:cs="Calibri"/>
          <w:sz w:val="20"/>
          <w:szCs w:val="20"/>
        </w:rPr>
        <w:t>IIS 5.1, 6.0, 7.0</w:t>
      </w:r>
    </w:p>
    <w:p w:rsidR="00A727C3" w:rsidRDefault="00A727C3" w:rsidP="00DF7290">
      <w:pPr>
        <w:spacing w:line="240" w:lineRule="auto"/>
        <w:ind w:left="1620" w:hanging="1620"/>
        <w:rPr>
          <w:rFonts w:ascii="Calibri" w:hAnsi="Calibri" w:cs="Calibri"/>
          <w:sz w:val="20"/>
          <w:szCs w:val="20"/>
        </w:rPr>
      </w:pPr>
      <w:r>
        <w:rPr>
          <w:rFonts w:ascii="Calibri" w:eastAsia="Calibri" w:hAnsi="Calibri" w:cs="Calibri"/>
          <w:color w:val="3D85C6"/>
          <w:sz w:val="24"/>
          <w:szCs w:val="24"/>
        </w:rPr>
        <w:tab/>
        <w:t xml:space="preserve">SharePoint - </w:t>
      </w:r>
      <w:r w:rsidRPr="00D24CE0">
        <w:rPr>
          <w:rFonts w:ascii="Calibri" w:hAnsi="Calibri" w:cs="Calibri"/>
          <w:sz w:val="20"/>
          <w:szCs w:val="20"/>
        </w:rPr>
        <w:t>WSS 3.0</w:t>
      </w:r>
    </w:p>
    <w:p w:rsidR="00A727C3" w:rsidRDefault="00A727C3" w:rsidP="00DF7290">
      <w:pPr>
        <w:spacing w:line="240" w:lineRule="auto"/>
        <w:ind w:left="1620" w:hanging="1620"/>
        <w:rPr>
          <w:rFonts w:ascii="Calibri" w:hAnsi="Calibri" w:cs="Calibri"/>
          <w:sz w:val="20"/>
          <w:szCs w:val="20"/>
        </w:rPr>
      </w:pPr>
      <w:r>
        <w:rPr>
          <w:rFonts w:ascii="Calibri" w:eastAsia="Calibri" w:hAnsi="Calibri" w:cs="Calibri"/>
          <w:color w:val="3D85C6"/>
          <w:sz w:val="24"/>
          <w:szCs w:val="24"/>
        </w:rPr>
        <w:tab/>
        <w:t xml:space="preserve">Web Content Management – </w:t>
      </w:r>
      <w:r w:rsidRPr="00D24CE0">
        <w:rPr>
          <w:rFonts w:ascii="Calibri" w:hAnsi="Calibri" w:cs="Calibri"/>
          <w:sz w:val="20"/>
          <w:szCs w:val="20"/>
        </w:rPr>
        <w:t>SDL Tridion 2009/2011</w:t>
      </w:r>
      <w:r w:rsidR="004B37C4">
        <w:rPr>
          <w:rFonts w:ascii="Calibri" w:hAnsi="Calibri" w:cs="Calibri"/>
          <w:sz w:val="20"/>
          <w:szCs w:val="20"/>
        </w:rPr>
        <w:t>, Web8, DXA 1.5</w:t>
      </w:r>
    </w:p>
    <w:p w:rsidR="00A727C3" w:rsidRDefault="00A727C3" w:rsidP="00DF7290">
      <w:pPr>
        <w:spacing w:line="240" w:lineRule="auto"/>
        <w:ind w:left="1620" w:hanging="1620"/>
        <w:rPr>
          <w:rFonts w:ascii="Calibri" w:hAnsi="Calibri" w:cs="Calibri"/>
          <w:sz w:val="20"/>
          <w:szCs w:val="20"/>
        </w:rPr>
      </w:pPr>
      <w:r>
        <w:rPr>
          <w:rFonts w:ascii="Calibri" w:eastAsia="Calibri" w:hAnsi="Calibri" w:cs="Calibri"/>
          <w:color w:val="3D85C6"/>
          <w:sz w:val="24"/>
          <w:szCs w:val="24"/>
        </w:rPr>
        <w:tab/>
        <w:t>Digital Asset Management –</w:t>
      </w:r>
      <w:r>
        <w:rPr>
          <w:rFonts w:ascii="Calibri" w:hAnsi="Calibri" w:cs="Calibri"/>
          <w:sz w:val="20"/>
          <w:szCs w:val="20"/>
        </w:rPr>
        <w:t xml:space="preserve"> </w:t>
      </w:r>
      <w:r w:rsidR="003F2116" w:rsidRPr="00D24CE0">
        <w:rPr>
          <w:rFonts w:ascii="Calibri" w:hAnsi="Calibri" w:cs="Calibri"/>
          <w:sz w:val="20"/>
          <w:szCs w:val="20"/>
        </w:rPr>
        <w:t>Adam</w:t>
      </w:r>
      <w:r w:rsidRPr="00D24CE0">
        <w:rPr>
          <w:rFonts w:ascii="Calibri" w:hAnsi="Calibri" w:cs="Calibri"/>
          <w:sz w:val="20"/>
          <w:szCs w:val="20"/>
        </w:rPr>
        <w:t xml:space="preserve"> Software 4.7</w:t>
      </w:r>
      <w:r w:rsidR="003F2116">
        <w:rPr>
          <w:rFonts w:ascii="Calibri" w:hAnsi="Calibri" w:cs="Calibri"/>
          <w:sz w:val="20"/>
          <w:szCs w:val="20"/>
        </w:rPr>
        <w:t>, 5.4</w:t>
      </w:r>
    </w:p>
    <w:p w:rsidR="00A727C3" w:rsidRDefault="00A727C3" w:rsidP="00DF7290">
      <w:pPr>
        <w:spacing w:line="240" w:lineRule="auto"/>
        <w:ind w:left="1620" w:hanging="1620"/>
        <w:rPr>
          <w:rFonts w:ascii="Calibri" w:hAnsi="Calibri" w:cs="Calibri"/>
          <w:sz w:val="20"/>
          <w:szCs w:val="20"/>
        </w:rPr>
      </w:pPr>
      <w:r>
        <w:rPr>
          <w:rFonts w:ascii="Calibri" w:eastAsia="Calibri" w:hAnsi="Calibri" w:cs="Calibri"/>
          <w:color w:val="3D85C6"/>
          <w:sz w:val="24"/>
          <w:szCs w:val="24"/>
        </w:rPr>
        <w:tab/>
        <w:t>Legacy Modernization –</w:t>
      </w:r>
      <w:r>
        <w:rPr>
          <w:rFonts w:ascii="Calibri" w:hAnsi="Calibri" w:cs="Calibri"/>
          <w:sz w:val="20"/>
          <w:szCs w:val="20"/>
        </w:rPr>
        <w:t xml:space="preserve"> </w:t>
      </w:r>
      <w:r w:rsidRPr="00D24CE0">
        <w:rPr>
          <w:rFonts w:ascii="Calibri" w:hAnsi="Calibri" w:cs="Calibri"/>
          <w:sz w:val="20"/>
          <w:szCs w:val="20"/>
        </w:rPr>
        <w:t>Host Integration Server (Biztalk)</w:t>
      </w:r>
    </w:p>
    <w:p w:rsidR="00A727C3" w:rsidRDefault="00A727C3" w:rsidP="00DF7290">
      <w:pPr>
        <w:spacing w:line="240" w:lineRule="auto"/>
        <w:ind w:left="1620" w:hanging="1620"/>
        <w:rPr>
          <w:rFonts w:ascii="Calibri" w:hAnsi="Calibri" w:cs="Calibri"/>
          <w:sz w:val="20"/>
          <w:szCs w:val="20"/>
        </w:rPr>
      </w:pPr>
      <w:r>
        <w:rPr>
          <w:rFonts w:ascii="Calibri" w:eastAsia="Calibri" w:hAnsi="Calibri" w:cs="Calibri"/>
          <w:color w:val="3D85C6"/>
          <w:sz w:val="24"/>
          <w:szCs w:val="24"/>
        </w:rPr>
        <w:tab/>
        <w:t>Document Management System &amp; Business Routing –</w:t>
      </w:r>
      <w:r>
        <w:rPr>
          <w:rFonts w:ascii="Calibri" w:hAnsi="Calibri" w:cs="Calibri"/>
          <w:sz w:val="20"/>
          <w:szCs w:val="20"/>
        </w:rPr>
        <w:t xml:space="preserve"> </w:t>
      </w:r>
      <w:r w:rsidRPr="00D24CE0">
        <w:rPr>
          <w:rFonts w:ascii="Calibri" w:hAnsi="Calibri" w:cs="Calibri"/>
          <w:sz w:val="20"/>
          <w:szCs w:val="20"/>
        </w:rPr>
        <w:t>Global 360</w:t>
      </w:r>
    </w:p>
    <w:p w:rsidR="00A727C3" w:rsidRDefault="00A727C3" w:rsidP="00DF7290">
      <w:pPr>
        <w:spacing w:line="240" w:lineRule="auto"/>
        <w:ind w:left="1620" w:hanging="1620"/>
        <w:rPr>
          <w:rFonts w:ascii="Calibri" w:hAnsi="Calibri" w:cs="Calibri"/>
          <w:sz w:val="20"/>
          <w:szCs w:val="20"/>
        </w:rPr>
      </w:pPr>
      <w:r>
        <w:rPr>
          <w:rFonts w:ascii="Calibri" w:eastAsia="Calibri" w:hAnsi="Calibri" w:cs="Calibri"/>
          <w:color w:val="3D85C6"/>
          <w:sz w:val="24"/>
          <w:szCs w:val="24"/>
        </w:rPr>
        <w:tab/>
        <w:t>Imaging Solutions –</w:t>
      </w:r>
      <w:r>
        <w:rPr>
          <w:rFonts w:ascii="Calibri" w:hAnsi="Calibri" w:cs="Calibri"/>
          <w:sz w:val="20"/>
          <w:szCs w:val="20"/>
        </w:rPr>
        <w:t xml:space="preserve"> </w:t>
      </w:r>
      <w:r w:rsidRPr="00D24CE0">
        <w:rPr>
          <w:rFonts w:ascii="Calibri" w:hAnsi="Calibri" w:cs="Calibri"/>
          <w:sz w:val="20"/>
          <w:szCs w:val="20"/>
        </w:rPr>
        <w:t>Captiva Input Accel</w:t>
      </w:r>
    </w:p>
    <w:p w:rsidR="00A727C3" w:rsidRDefault="00A727C3" w:rsidP="00DF7290">
      <w:pPr>
        <w:spacing w:line="240" w:lineRule="auto"/>
        <w:ind w:left="1620" w:hanging="1620"/>
        <w:rPr>
          <w:rFonts w:ascii="Calibri" w:hAnsi="Calibri" w:cs="Calibri"/>
          <w:sz w:val="20"/>
          <w:szCs w:val="20"/>
        </w:rPr>
      </w:pPr>
      <w:r>
        <w:rPr>
          <w:rFonts w:ascii="Calibri" w:eastAsia="Calibri" w:hAnsi="Calibri" w:cs="Calibri"/>
          <w:color w:val="3D85C6"/>
          <w:sz w:val="24"/>
          <w:szCs w:val="24"/>
        </w:rPr>
        <w:tab/>
        <w:t>Database –</w:t>
      </w:r>
      <w:r>
        <w:rPr>
          <w:rFonts w:ascii="Calibri" w:hAnsi="Calibri" w:cs="Calibri"/>
          <w:sz w:val="20"/>
          <w:szCs w:val="20"/>
        </w:rPr>
        <w:t xml:space="preserve"> </w:t>
      </w:r>
      <w:r w:rsidRPr="00D24CE0">
        <w:rPr>
          <w:rFonts w:ascii="Calibri" w:hAnsi="Calibri" w:cs="Calibri"/>
          <w:sz w:val="20"/>
          <w:szCs w:val="20"/>
        </w:rPr>
        <w:t xml:space="preserve">Oracle, </w:t>
      </w:r>
      <w:r w:rsidR="003F2116" w:rsidRPr="00D24CE0">
        <w:rPr>
          <w:rFonts w:ascii="Calibri" w:hAnsi="Calibri" w:cs="Calibri"/>
          <w:sz w:val="20"/>
          <w:szCs w:val="20"/>
        </w:rPr>
        <w:t>MS</w:t>
      </w:r>
      <w:r w:rsidRPr="00D24CE0">
        <w:rPr>
          <w:rFonts w:ascii="Calibri" w:hAnsi="Calibri" w:cs="Calibri"/>
          <w:sz w:val="20"/>
          <w:szCs w:val="20"/>
        </w:rPr>
        <w:t xml:space="preserve"> SQL</w:t>
      </w:r>
    </w:p>
    <w:p w:rsidR="00DF7290" w:rsidRDefault="00A727C3" w:rsidP="00A727C3">
      <w:pPr>
        <w:spacing w:line="240" w:lineRule="auto"/>
        <w:ind w:left="1620" w:hanging="1620"/>
        <w:rPr>
          <w:rFonts w:ascii="Calibri" w:eastAsia="Calibri" w:hAnsi="Calibri" w:cs="Calibri"/>
          <w:b/>
          <w:bCs/>
          <w:color w:val="444444"/>
          <w:sz w:val="24"/>
          <w:szCs w:val="24"/>
        </w:rPr>
      </w:pPr>
      <w:r>
        <w:rPr>
          <w:rFonts w:ascii="Calibri" w:eastAsia="Calibri" w:hAnsi="Calibri" w:cs="Calibri"/>
          <w:color w:val="3D85C6"/>
          <w:sz w:val="24"/>
          <w:szCs w:val="24"/>
        </w:rPr>
        <w:tab/>
        <w:t>Tools –</w:t>
      </w:r>
      <w:r>
        <w:rPr>
          <w:rFonts w:ascii="Calibri" w:hAnsi="Calibri" w:cs="Calibri"/>
          <w:sz w:val="20"/>
          <w:szCs w:val="20"/>
        </w:rPr>
        <w:t xml:space="preserve"> </w:t>
      </w:r>
      <w:r w:rsidRPr="00D24CE0">
        <w:rPr>
          <w:rFonts w:ascii="Calibri" w:hAnsi="Calibri" w:cs="Calibri"/>
          <w:sz w:val="20"/>
          <w:szCs w:val="20"/>
        </w:rPr>
        <w:t>Log4Net, Nunit, Ncover, FXCop</w:t>
      </w:r>
    </w:p>
    <w:p w:rsidR="00675C18" w:rsidRDefault="001D08BB" w:rsidP="00DF7290">
      <w:pPr>
        <w:spacing w:line="240" w:lineRule="auto"/>
        <w:ind w:left="1620" w:hanging="1620"/>
        <w:rPr>
          <w:rFonts w:ascii="Calibri" w:eastAsia="Calibri" w:hAnsi="Calibri" w:cs="Calibri"/>
          <w:color w:val="3D85C6"/>
          <w:sz w:val="24"/>
          <w:szCs w:val="24"/>
        </w:rPr>
      </w:pPr>
      <w:r>
        <w:rPr>
          <w:noProof/>
        </w:rPr>
        <w:drawing>
          <wp:inline distT="0" distB="0" distL="0" distR="0">
            <wp:extent cx="5581650" cy="19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077DDD" w:rsidRPr="000501D6" w:rsidRDefault="00DF7290" w:rsidP="00DF7290">
      <w:pPr>
        <w:spacing w:line="240" w:lineRule="auto"/>
        <w:ind w:left="1620" w:hanging="1620"/>
        <w:rPr>
          <w:rFonts w:ascii="Calibri" w:eastAsia="Calibri" w:hAnsi="Calibri" w:cs="Calibri"/>
          <w:color w:val="3D85C6"/>
          <w:sz w:val="24"/>
          <w:szCs w:val="24"/>
        </w:rPr>
      </w:pPr>
      <w:r w:rsidRPr="000501D6">
        <w:rPr>
          <w:rFonts w:ascii="Calibri" w:eastAsia="Calibri" w:hAnsi="Calibri" w:cs="Calibri"/>
          <w:color w:val="3D85C6"/>
          <w:sz w:val="24"/>
          <w:szCs w:val="24"/>
        </w:rPr>
        <w:t>E</w:t>
      </w:r>
      <w:r w:rsidR="007F0887">
        <w:rPr>
          <w:rFonts w:ascii="Calibri" w:eastAsia="Calibri" w:hAnsi="Calibri" w:cs="Calibri"/>
          <w:color w:val="3D85C6"/>
          <w:sz w:val="24"/>
          <w:szCs w:val="24"/>
        </w:rPr>
        <w:t>xperience</w:t>
      </w:r>
      <w:r w:rsidRPr="000501D6">
        <w:rPr>
          <w:rFonts w:ascii="Calibri" w:eastAsia="Calibri" w:hAnsi="Calibri" w:cs="Calibri"/>
          <w:color w:val="3D85C6"/>
          <w:sz w:val="24"/>
          <w:szCs w:val="24"/>
        </w:rPr>
        <w:tab/>
      </w:r>
    </w:p>
    <w:p w:rsidR="00F338C8" w:rsidRDefault="00F338C8" w:rsidP="00F338C8">
      <w:pPr>
        <w:spacing w:line="240" w:lineRule="auto"/>
        <w:ind w:left="1620"/>
        <w:rPr>
          <w:rFonts w:ascii="Calibri" w:eastAsia="Calibri" w:hAnsi="Calibri" w:cs="Calibri"/>
          <w:b/>
          <w:color w:val="3D85C6"/>
          <w:sz w:val="24"/>
          <w:szCs w:val="24"/>
        </w:rPr>
      </w:pPr>
      <w:r>
        <w:rPr>
          <w:rFonts w:ascii="Calibri" w:eastAsia="Calibri" w:hAnsi="Calibri" w:cs="Calibri"/>
          <w:b/>
          <w:color w:val="3D85C6"/>
          <w:sz w:val="24"/>
          <w:szCs w:val="24"/>
        </w:rPr>
        <w:t>Wipro Technologies</w:t>
      </w:r>
      <w:r w:rsidR="00077D9D">
        <w:rPr>
          <w:rFonts w:ascii="Calibri" w:eastAsia="Calibri" w:hAnsi="Calibri" w:cs="Calibri"/>
          <w:b/>
          <w:color w:val="3D85C6"/>
          <w:sz w:val="24"/>
          <w:szCs w:val="24"/>
        </w:rPr>
        <w:t xml:space="preserve"> @Kolkata</w:t>
      </w:r>
      <w:r>
        <w:rPr>
          <w:rFonts w:ascii="Calibri" w:eastAsia="Calibri" w:hAnsi="Calibri" w:cs="Calibri"/>
          <w:b/>
          <w:color w:val="3D85C6"/>
          <w:sz w:val="24"/>
          <w:szCs w:val="24"/>
        </w:rPr>
        <w:t xml:space="preserve"> (December 2014 – Till Date)</w:t>
      </w:r>
    </w:p>
    <w:p w:rsidR="00153647" w:rsidRDefault="00153647" w:rsidP="00715978">
      <w:pPr>
        <w:spacing w:line="240" w:lineRule="auto"/>
        <w:ind w:left="1620"/>
        <w:rPr>
          <w:rFonts w:ascii="Calibri" w:hAnsi="Calibri" w:cs="Calibri"/>
          <w:sz w:val="20"/>
          <w:szCs w:val="20"/>
        </w:rPr>
      </w:pPr>
      <w:r>
        <w:rPr>
          <w:rFonts w:ascii="Calibri" w:hAnsi="Calibri" w:cs="Calibri"/>
          <w:sz w:val="20"/>
          <w:szCs w:val="20"/>
        </w:rPr>
        <w:t>Design and architect solutions around web content management systems using SDL Tridion. I have defined multiple solutions and architected them for Content migration to SDL Tridion, upgrade of SDL Tridion. My role here also includes responding to RFPs.</w:t>
      </w:r>
    </w:p>
    <w:p w:rsidR="00F338C8" w:rsidRDefault="00CD007C" w:rsidP="00715978">
      <w:pPr>
        <w:spacing w:line="240" w:lineRule="auto"/>
        <w:ind w:left="1620"/>
        <w:rPr>
          <w:rFonts w:ascii="Calibri" w:hAnsi="Calibri" w:cs="Calibri"/>
          <w:sz w:val="20"/>
          <w:szCs w:val="20"/>
        </w:rPr>
      </w:pPr>
      <w:r>
        <w:rPr>
          <w:rFonts w:ascii="Calibri" w:hAnsi="Calibri" w:cs="Calibri"/>
          <w:sz w:val="20"/>
          <w:szCs w:val="20"/>
        </w:rPr>
        <w:t>Design and provide solution to software around Digital Asset Management.</w:t>
      </w:r>
      <w:r w:rsidR="00E4031E">
        <w:rPr>
          <w:rFonts w:ascii="Calibri" w:hAnsi="Calibri" w:cs="Calibri"/>
          <w:sz w:val="20"/>
          <w:szCs w:val="20"/>
        </w:rPr>
        <w:t xml:space="preserve"> Conduct industry research and identify use cases for DAM across them.</w:t>
      </w:r>
      <w:r>
        <w:rPr>
          <w:rFonts w:ascii="Calibri" w:hAnsi="Calibri" w:cs="Calibri"/>
          <w:sz w:val="20"/>
          <w:szCs w:val="20"/>
        </w:rPr>
        <w:t xml:space="preserve"> Defined solution for Online Integrated Social Media Campaign Management built upon Digital Asset Management platform.</w:t>
      </w:r>
      <w:r w:rsidR="00E4031E">
        <w:rPr>
          <w:rFonts w:ascii="Calibri" w:hAnsi="Calibri" w:cs="Calibri"/>
          <w:sz w:val="20"/>
          <w:szCs w:val="20"/>
        </w:rPr>
        <w:t xml:space="preserve"> Created use cases for Retail, Healthcare, Manufacturing, Media &amp; Entertainment industry.</w:t>
      </w:r>
    </w:p>
    <w:p w:rsidR="007542D9" w:rsidRDefault="007542D9" w:rsidP="00715978">
      <w:pPr>
        <w:spacing w:line="240" w:lineRule="auto"/>
        <w:ind w:left="1620"/>
        <w:rPr>
          <w:rFonts w:ascii="Calibri" w:eastAsia="Calibri" w:hAnsi="Calibri" w:cs="Calibri"/>
          <w:b/>
          <w:color w:val="3D85C6"/>
          <w:sz w:val="24"/>
          <w:szCs w:val="24"/>
        </w:rPr>
      </w:pPr>
      <w:r>
        <w:rPr>
          <w:rFonts w:ascii="Calibri" w:hAnsi="Calibri" w:cs="Calibri"/>
          <w:sz w:val="20"/>
          <w:szCs w:val="20"/>
        </w:rPr>
        <w:t>I also perform lead developer/consultant on Adam software to one of engagement</w:t>
      </w:r>
      <w:r w:rsidR="009A3874">
        <w:rPr>
          <w:rFonts w:ascii="Calibri" w:hAnsi="Calibri" w:cs="Calibri"/>
          <w:sz w:val="20"/>
          <w:szCs w:val="20"/>
        </w:rPr>
        <w:t xml:space="preserve"> as an individual contributor.</w:t>
      </w:r>
    </w:p>
    <w:p w:rsidR="00715978" w:rsidRPr="006D564F" w:rsidRDefault="00715978" w:rsidP="00715978">
      <w:pPr>
        <w:spacing w:line="240" w:lineRule="auto"/>
        <w:ind w:left="1620"/>
        <w:rPr>
          <w:rFonts w:ascii="Calibri" w:eastAsia="Calibri" w:hAnsi="Calibri" w:cs="Calibri"/>
          <w:b/>
          <w:bCs/>
          <w:color w:val="444444"/>
          <w:sz w:val="24"/>
          <w:szCs w:val="24"/>
        </w:rPr>
      </w:pPr>
      <w:r>
        <w:rPr>
          <w:rFonts w:ascii="Calibri" w:eastAsia="Calibri" w:hAnsi="Calibri" w:cs="Calibri"/>
          <w:b/>
          <w:color w:val="3D85C6"/>
          <w:sz w:val="24"/>
          <w:szCs w:val="24"/>
        </w:rPr>
        <w:t xml:space="preserve">Capgemini </w:t>
      </w:r>
      <w:r w:rsidR="00077D9D">
        <w:rPr>
          <w:rFonts w:ascii="Calibri" w:eastAsia="Calibri" w:hAnsi="Calibri" w:cs="Calibri"/>
          <w:b/>
          <w:color w:val="3D85C6"/>
          <w:sz w:val="24"/>
          <w:szCs w:val="24"/>
        </w:rPr>
        <w:t>India</w:t>
      </w:r>
      <w:r w:rsidR="00077D9D" w:rsidRPr="006D564F">
        <w:rPr>
          <w:rFonts w:ascii="Calibri" w:eastAsia="Calibri" w:hAnsi="Calibri" w:cs="Calibri"/>
          <w:b/>
          <w:color w:val="3D85C6"/>
          <w:sz w:val="24"/>
          <w:szCs w:val="24"/>
        </w:rPr>
        <w:t xml:space="preserve"> </w:t>
      </w:r>
      <w:r w:rsidR="00077D9D">
        <w:rPr>
          <w:rFonts w:ascii="Calibri" w:eastAsia="Calibri" w:hAnsi="Calibri" w:cs="Calibri"/>
          <w:b/>
          <w:color w:val="3D85C6"/>
          <w:sz w:val="24"/>
          <w:szCs w:val="24"/>
        </w:rPr>
        <w:t xml:space="preserve">@Kolkata </w:t>
      </w:r>
      <w:r w:rsidRPr="006D564F">
        <w:rPr>
          <w:rFonts w:ascii="Calibri" w:eastAsia="Calibri" w:hAnsi="Calibri" w:cs="Calibri"/>
          <w:b/>
          <w:color w:val="3D85C6"/>
          <w:sz w:val="24"/>
          <w:szCs w:val="24"/>
        </w:rPr>
        <w:t>(</w:t>
      </w:r>
      <w:r>
        <w:rPr>
          <w:rFonts w:ascii="Calibri" w:eastAsia="Calibri" w:hAnsi="Calibri" w:cs="Calibri"/>
          <w:b/>
          <w:color w:val="3D85C6"/>
          <w:sz w:val="24"/>
          <w:szCs w:val="24"/>
        </w:rPr>
        <w:t>August</w:t>
      </w:r>
      <w:r w:rsidRPr="006D564F">
        <w:rPr>
          <w:rFonts w:ascii="Calibri" w:eastAsia="Calibri" w:hAnsi="Calibri" w:cs="Calibri"/>
          <w:b/>
          <w:color w:val="3D85C6"/>
          <w:sz w:val="24"/>
          <w:szCs w:val="24"/>
        </w:rPr>
        <w:t xml:space="preserve"> 201</w:t>
      </w:r>
      <w:r>
        <w:rPr>
          <w:rFonts w:ascii="Calibri" w:eastAsia="Calibri" w:hAnsi="Calibri" w:cs="Calibri"/>
          <w:b/>
          <w:color w:val="3D85C6"/>
          <w:sz w:val="24"/>
          <w:szCs w:val="24"/>
        </w:rPr>
        <w:t>1</w:t>
      </w:r>
      <w:r w:rsidRPr="006D564F">
        <w:rPr>
          <w:rFonts w:ascii="Calibri" w:eastAsia="Calibri" w:hAnsi="Calibri" w:cs="Calibri"/>
          <w:b/>
          <w:color w:val="3D85C6"/>
          <w:sz w:val="24"/>
          <w:szCs w:val="24"/>
        </w:rPr>
        <w:t xml:space="preserve"> – </w:t>
      </w:r>
      <w:r w:rsidR="00F338C8">
        <w:rPr>
          <w:rFonts w:ascii="Calibri" w:eastAsia="Calibri" w:hAnsi="Calibri" w:cs="Calibri"/>
          <w:b/>
          <w:color w:val="3D85C6"/>
          <w:sz w:val="24"/>
          <w:szCs w:val="24"/>
        </w:rPr>
        <w:t>December 2014</w:t>
      </w:r>
      <w:r w:rsidRPr="006D564F">
        <w:rPr>
          <w:rFonts w:ascii="Calibri" w:eastAsia="Calibri" w:hAnsi="Calibri" w:cs="Calibri"/>
          <w:b/>
          <w:color w:val="3D85C6"/>
          <w:sz w:val="24"/>
          <w:szCs w:val="24"/>
        </w:rPr>
        <w:t>)</w:t>
      </w:r>
      <w:r>
        <w:rPr>
          <w:rFonts w:ascii="Calibri" w:eastAsia="Calibri" w:hAnsi="Calibri" w:cs="Calibri"/>
          <w:b/>
          <w:color w:val="3D85C6"/>
          <w:sz w:val="24"/>
          <w:szCs w:val="24"/>
        </w:rPr>
        <w:t xml:space="preserve"> </w:t>
      </w:r>
    </w:p>
    <w:p w:rsidR="00715978" w:rsidRDefault="00715978" w:rsidP="00715978">
      <w:pPr>
        <w:spacing w:line="240" w:lineRule="auto"/>
        <w:ind w:left="1620"/>
        <w:rPr>
          <w:rFonts w:ascii="Calibri" w:hAnsi="Calibri" w:cs="Calibri"/>
          <w:sz w:val="20"/>
          <w:szCs w:val="20"/>
        </w:rPr>
      </w:pPr>
      <w:r w:rsidRPr="00715978">
        <w:rPr>
          <w:rFonts w:ascii="Calibri" w:hAnsi="Calibri" w:cs="Calibri"/>
          <w:sz w:val="20"/>
          <w:szCs w:val="20"/>
        </w:rPr>
        <w:t xml:space="preserve">Maintenance of marketing websites using content management systems (Tridion – Web Content Management, aDAM – Digital Asset Management, STIBO – Product Information Management). During this I have done Tridion administration &amp; scale out implementation for about one and half year. I also executed a Tridion Migration project across data centers. I also executed Release &amp; Configuration Management. I </w:t>
      </w:r>
      <w:r w:rsidR="007B76E8">
        <w:rPr>
          <w:rFonts w:ascii="Calibri" w:hAnsi="Calibri" w:cs="Calibri"/>
          <w:sz w:val="20"/>
          <w:szCs w:val="20"/>
        </w:rPr>
        <w:t>r</w:t>
      </w:r>
      <w:r w:rsidRPr="00715978">
        <w:rPr>
          <w:rFonts w:ascii="Calibri" w:hAnsi="Calibri" w:cs="Calibri"/>
          <w:sz w:val="20"/>
          <w:szCs w:val="20"/>
        </w:rPr>
        <w:t>eceived various awards and client appreciation.</w:t>
      </w:r>
      <w:r w:rsidR="00153647">
        <w:rPr>
          <w:rFonts w:ascii="Calibri" w:hAnsi="Calibri" w:cs="Calibri"/>
          <w:sz w:val="20"/>
          <w:szCs w:val="20"/>
        </w:rPr>
        <w:t xml:space="preserve"> I received “Outstanding contribution in delivery” award here.</w:t>
      </w:r>
    </w:p>
    <w:p w:rsidR="00153647" w:rsidRPr="00715978" w:rsidRDefault="00153647" w:rsidP="00715978">
      <w:pPr>
        <w:spacing w:line="240" w:lineRule="auto"/>
        <w:ind w:left="1620"/>
        <w:rPr>
          <w:rFonts w:ascii="Calibri" w:hAnsi="Calibri" w:cs="Calibri"/>
          <w:sz w:val="20"/>
          <w:szCs w:val="20"/>
        </w:rPr>
      </w:pPr>
      <w:r>
        <w:rPr>
          <w:rFonts w:ascii="Calibri" w:hAnsi="Calibri" w:cs="Calibri"/>
          <w:sz w:val="20"/>
          <w:szCs w:val="20"/>
        </w:rPr>
        <w:t>In this role I also participated in multiple solution definition and architecture definition.</w:t>
      </w:r>
    </w:p>
    <w:p w:rsidR="00715978" w:rsidRPr="006D564F" w:rsidRDefault="00715978" w:rsidP="00715978">
      <w:pPr>
        <w:spacing w:line="240" w:lineRule="auto"/>
        <w:ind w:left="1620"/>
        <w:rPr>
          <w:rFonts w:ascii="Calibri" w:eastAsia="Calibri" w:hAnsi="Calibri" w:cs="Calibri"/>
          <w:b/>
          <w:bCs/>
          <w:color w:val="444444"/>
          <w:sz w:val="24"/>
          <w:szCs w:val="24"/>
        </w:rPr>
      </w:pPr>
      <w:r w:rsidRPr="006D564F">
        <w:rPr>
          <w:rFonts w:ascii="Calibri" w:eastAsia="Calibri" w:hAnsi="Calibri" w:cs="Calibri"/>
          <w:b/>
          <w:color w:val="3D85C6"/>
          <w:sz w:val="24"/>
          <w:szCs w:val="24"/>
        </w:rPr>
        <w:t>Cognizant Technology Solutions</w:t>
      </w:r>
      <w:r w:rsidR="00077D9D">
        <w:rPr>
          <w:rFonts w:ascii="Calibri" w:eastAsia="Calibri" w:hAnsi="Calibri" w:cs="Calibri"/>
          <w:b/>
          <w:color w:val="3D85C6"/>
          <w:sz w:val="24"/>
          <w:szCs w:val="24"/>
        </w:rPr>
        <w:t xml:space="preserve"> @Kolkata</w:t>
      </w:r>
      <w:r w:rsidRPr="006D564F">
        <w:rPr>
          <w:rFonts w:ascii="Calibri" w:eastAsia="Calibri" w:hAnsi="Calibri" w:cs="Calibri"/>
          <w:b/>
          <w:color w:val="3D85C6"/>
          <w:sz w:val="24"/>
          <w:szCs w:val="24"/>
        </w:rPr>
        <w:t xml:space="preserve"> (December 2010 – August 2011)</w:t>
      </w:r>
      <w:r w:rsidRPr="006D564F">
        <w:rPr>
          <w:rFonts w:ascii="Calibri" w:eastAsia="Calibri" w:hAnsi="Calibri" w:cs="Calibri"/>
          <w:b/>
          <w:color w:val="444444"/>
          <w:sz w:val="24"/>
          <w:szCs w:val="24"/>
        </w:rPr>
        <w:t xml:space="preserve"> </w:t>
      </w:r>
    </w:p>
    <w:p w:rsidR="00715978" w:rsidRPr="00715978" w:rsidRDefault="007B76E8" w:rsidP="00715978">
      <w:pPr>
        <w:spacing w:line="240" w:lineRule="auto"/>
        <w:ind w:left="1620"/>
        <w:rPr>
          <w:rFonts w:ascii="Calibri" w:hAnsi="Calibri" w:cs="Calibri"/>
          <w:sz w:val="20"/>
          <w:szCs w:val="20"/>
        </w:rPr>
      </w:pPr>
      <w:r>
        <w:rPr>
          <w:rFonts w:ascii="Calibri" w:hAnsi="Calibri" w:cs="Calibri"/>
          <w:sz w:val="20"/>
          <w:szCs w:val="20"/>
        </w:rPr>
        <w:t xml:space="preserve">Development &amp; Analysis of </w:t>
      </w:r>
      <w:r w:rsidR="00715978" w:rsidRPr="00715978">
        <w:rPr>
          <w:rFonts w:ascii="Calibri" w:hAnsi="Calibri" w:cs="Calibri"/>
          <w:sz w:val="20"/>
          <w:szCs w:val="20"/>
        </w:rPr>
        <w:t xml:space="preserve">legacy modernization for Auto Insurance system where Host Integration server (Biztalk) was used for screen scraping of Mainframe system. This was then exposed via WCF Services to be consumed by Cold Fusion web client systems. </w:t>
      </w:r>
      <w:r>
        <w:rPr>
          <w:rFonts w:ascii="Calibri" w:hAnsi="Calibri" w:cs="Calibri"/>
          <w:sz w:val="20"/>
          <w:szCs w:val="20"/>
        </w:rPr>
        <w:t>I r</w:t>
      </w:r>
      <w:r w:rsidR="00715978" w:rsidRPr="00715978">
        <w:rPr>
          <w:rFonts w:ascii="Calibri" w:hAnsi="Calibri" w:cs="Calibri"/>
          <w:sz w:val="20"/>
          <w:szCs w:val="20"/>
        </w:rPr>
        <w:t>eceived various awards and client appreciation.</w:t>
      </w:r>
      <w:r w:rsidR="00153647">
        <w:rPr>
          <w:rFonts w:ascii="Calibri" w:hAnsi="Calibri" w:cs="Calibri"/>
          <w:sz w:val="20"/>
          <w:szCs w:val="20"/>
        </w:rPr>
        <w:t xml:space="preserve"> I received Best Entrant of the Quarter award.</w:t>
      </w:r>
    </w:p>
    <w:p w:rsidR="00715978" w:rsidRPr="006D564F" w:rsidRDefault="00715978" w:rsidP="00715978">
      <w:pPr>
        <w:spacing w:line="240" w:lineRule="auto"/>
        <w:ind w:left="1620"/>
        <w:rPr>
          <w:rFonts w:ascii="Calibri" w:eastAsia="Calibri" w:hAnsi="Calibri" w:cs="Calibri"/>
          <w:b/>
          <w:color w:val="3D85C6"/>
          <w:sz w:val="24"/>
          <w:szCs w:val="24"/>
        </w:rPr>
      </w:pPr>
      <w:r w:rsidRPr="006D564F">
        <w:rPr>
          <w:rFonts w:ascii="Calibri" w:eastAsia="Calibri" w:hAnsi="Calibri" w:cs="Calibri"/>
          <w:b/>
          <w:color w:val="3D85C6"/>
          <w:sz w:val="24"/>
          <w:szCs w:val="24"/>
        </w:rPr>
        <w:t>Tata Consultancy Services</w:t>
      </w:r>
      <w:r w:rsidR="00077D9D">
        <w:rPr>
          <w:rFonts w:ascii="Calibri" w:eastAsia="Calibri" w:hAnsi="Calibri" w:cs="Calibri"/>
          <w:b/>
          <w:color w:val="3D85C6"/>
          <w:sz w:val="24"/>
          <w:szCs w:val="24"/>
        </w:rPr>
        <w:t xml:space="preserve"> @Kolkata</w:t>
      </w:r>
      <w:r w:rsidRPr="006D564F">
        <w:rPr>
          <w:rFonts w:ascii="Calibri" w:eastAsia="Calibri" w:hAnsi="Calibri" w:cs="Calibri"/>
          <w:b/>
          <w:color w:val="3D85C6"/>
          <w:sz w:val="24"/>
          <w:szCs w:val="24"/>
        </w:rPr>
        <w:t xml:space="preserve"> (August 2004 – December 2010) </w:t>
      </w:r>
    </w:p>
    <w:p w:rsidR="00715978" w:rsidRDefault="00147F42" w:rsidP="007B76E8">
      <w:pPr>
        <w:spacing w:line="240" w:lineRule="auto"/>
        <w:ind w:left="1620"/>
        <w:rPr>
          <w:rFonts w:ascii="Calibri" w:hAnsi="Calibri" w:cs="Calibri"/>
          <w:sz w:val="20"/>
          <w:szCs w:val="20"/>
        </w:rPr>
      </w:pPr>
      <w:r>
        <w:rPr>
          <w:rFonts w:ascii="Calibri" w:hAnsi="Calibri" w:cs="Calibri"/>
          <w:sz w:val="20"/>
          <w:szCs w:val="20"/>
        </w:rPr>
        <w:t>I started my career with TCS as trainee and l</w:t>
      </w:r>
      <w:r w:rsidR="00715978" w:rsidRPr="007B76E8">
        <w:rPr>
          <w:rFonts w:ascii="Calibri" w:hAnsi="Calibri" w:cs="Calibri"/>
          <w:sz w:val="20"/>
          <w:szCs w:val="20"/>
        </w:rPr>
        <w:t xml:space="preserve">ast project I executed here was a </w:t>
      </w:r>
      <w:r w:rsidR="00897C9E" w:rsidRPr="007B76E8">
        <w:rPr>
          <w:rFonts w:ascii="Calibri" w:hAnsi="Calibri" w:cs="Calibri"/>
          <w:sz w:val="20"/>
          <w:szCs w:val="20"/>
        </w:rPr>
        <w:t>SharePoint</w:t>
      </w:r>
      <w:r w:rsidR="00715978" w:rsidRPr="007B76E8">
        <w:rPr>
          <w:rFonts w:ascii="Calibri" w:hAnsi="Calibri" w:cs="Calibri"/>
          <w:sz w:val="20"/>
          <w:szCs w:val="20"/>
        </w:rPr>
        <w:t xml:space="preserve"> implementation of Actuarial workflow for Annuity business spread across world. Apart from this, here I worked on multiple projects in Insurance domain using various software products like Global 360 (Document Management &amp; Business Routing), Input Accel (Imaging Solution).</w:t>
      </w:r>
    </w:p>
    <w:p w:rsidR="00153647" w:rsidRDefault="00153647" w:rsidP="007B76E8">
      <w:pPr>
        <w:spacing w:line="240" w:lineRule="auto"/>
        <w:ind w:left="1620"/>
        <w:rPr>
          <w:rFonts w:ascii="Calibri" w:hAnsi="Calibri" w:cs="Calibri"/>
          <w:sz w:val="20"/>
          <w:szCs w:val="20"/>
        </w:rPr>
      </w:pPr>
      <w:r>
        <w:rPr>
          <w:rFonts w:ascii="Calibri" w:hAnsi="Calibri" w:cs="Calibri"/>
          <w:sz w:val="20"/>
          <w:szCs w:val="20"/>
        </w:rPr>
        <w:t>During this tenure I worked on entire scale of Microsoft technologies. During my initial 1 year I executed role of lead developer in D2K to .NET 1.1 WinForms migration project. Worked at customer location in support/maintenance/enhancement applications using VB6, classic ASP, ASP.NET 1.1, 2.0.</w:t>
      </w:r>
    </w:p>
    <w:p w:rsidR="00675C18" w:rsidRDefault="001D08BB" w:rsidP="00675C18">
      <w:pPr>
        <w:spacing w:line="360" w:lineRule="auto"/>
        <w:rPr>
          <w:rFonts w:ascii="Calibri" w:eastAsia="Calibri" w:hAnsi="Calibri" w:cs="Calibri"/>
          <w:color w:val="444444"/>
          <w:sz w:val="24"/>
          <w:szCs w:val="24"/>
        </w:rPr>
      </w:pPr>
      <w:r>
        <w:rPr>
          <w:noProof/>
        </w:rPr>
        <w:lastRenderedPageBreak/>
        <w:drawing>
          <wp:inline distT="0" distB="0" distL="0" distR="0">
            <wp:extent cx="5581650" cy="19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675C18" w:rsidRDefault="00675C18" w:rsidP="00675C18">
      <w:pPr>
        <w:tabs>
          <w:tab w:val="left" w:pos="1620"/>
        </w:tabs>
        <w:spacing w:line="240" w:lineRule="auto"/>
        <w:ind w:left="1620" w:hanging="1620"/>
        <w:rPr>
          <w:rFonts w:ascii="Calibri" w:eastAsia="Calibri" w:hAnsi="Calibri" w:cs="Calibri"/>
          <w:color w:val="3D85C6"/>
          <w:sz w:val="24"/>
          <w:szCs w:val="24"/>
        </w:rPr>
      </w:pPr>
      <w:r>
        <w:rPr>
          <w:rFonts w:ascii="Calibri" w:eastAsia="Calibri" w:hAnsi="Calibri" w:cs="Calibri"/>
          <w:color w:val="3D85C6"/>
          <w:sz w:val="24"/>
          <w:szCs w:val="24"/>
        </w:rPr>
        <w:t>Education</w:t>
      </w:r>
      <w:r>
        <w:rPr>
          <w:rFonts w:ascii="Calibri" w:eastAsia="Calibri" w:hAnsi="Calibri" w:cs="Calibri"/>
          <w:color w:val="3D85C6"/>
          <w:sz w:val="24"/>
          <w:szCs w:val="24"/>
        </w:rPr>
        <w:tab/>
      </w:r>
    </w:p>
    <w:p w:rsidR="00675C18" w:rsidRPr="008F3FC7" w:rsidRDefault="00675C18" w:rsidP="00675C18">
      <w:pPr>
        <w:tabs>
          <w:tab w:val="left" w:pos="1620"/>
        </w:tabs>
        <w:spacing w:line="240" w:lineRule="auto"/>
        <w:ind w:left="1620" w:hanging="1620"/>
        <w:rPr>
          <w:rFonts w:ascii="Calibri" w:eastAsia="Calibri" w:hAnsi="Calibri" w:cs="Calibri"/>
          <w:b/>
          <w:color w:val="3D85C6"/>
          <w:sz w:val="24"/>
          <w:szCs w:val="24"/>
        </w:rPr>
      </w:pPr>
      <w:r>
        <w:rPr>
          <w:rFonts w:ascii="Calibri" w:eastAsia="Calibri" w:hAnsi="Calibri" w:cs="Calibri"/>
          <w:color w:val="3D85C6"/>
          <w:sz w:val="24"/>
          <w:szCs w:val="24"/>
        </w:rPr>
        <w:tab/>
      </w:r>
      <w:r w:rsidRPr="008F3FC7">
        <w:rPr>
          <w:rFonts w:ascii="Calibri" w:eastAsia="Calibri" w:hAnsi="Calibri" w:cs="Calibri"/>
          <w:b/>
          <w:color w:val="3D85C6"/>
          <w:sz w:val="24"/>
          <w:szCs w:val="24"/>
        </w:rPr>
        <w:t>Master of Engineering</w:t>
      </w:r>
      <w:r w:rsidRPr="008F3FC7">
        <w:rPr>
          <w:rFonts w:ascii="Calibri" w:eastAsia="Calibri" w:hAnsi="Calibri" w:cs="Calibri"/>
          <w:b/>
          <w:color w:val="444444"/>
          <w:sz w:val="24"/>
          <w:szCs w:val="24"/>
        </w:rPr>
        <w:t xml:space="preserve"> </w:t>
      </w:r>
    </w:p>
    <w:p w:rsidR="00675C18" w:rsidRPr="00D24CE0" w:rsidRDefault="00675C18" w:rsidP="00675C18">
      <w:pPr>
        <w:spacing w:line="240" w:lineRule="auto"/>
        <w:ind w:left="1620"/>
        <w:rPr>
          <w:rFonts w:ascii="Calibri" w:hAnsi="Calibri" w:cs="Calibri"/>
          <w:sz w:val="20"/>
          <w:szCs w:val="20"/>
        </w:rPr>
      </w:pPr>
      <w:r w:rsidRPr="00D24CE0">
        <w:rPr>
          <w:rFonts w:ascii="Calibri" w:hAnsi="Calibri" w:cs="Calibri"/>
          <w:sz w:val="20"/>
          <w:szCs w:val="20"/>
        </w:rPr>
        <w:t>Birla Institute of Technology, Mesra, Ranchi</w:t>
      </w:r>
    </w:p>
    <w:p w:rsidR="00675C18" w:rsidRPr="00D24CE0" w:rsidRDefault="00675C18" w:rsidP="00675C18">
      <w:pPr>
        <w:spacing w:line="240" w:lineRule="auto"/>
        <w:ind w:left="1620"/>
        <w:rPr>
          <w:rFonts w:ascii="Calibri" w:hAnsi="Calibri" w:cs="Calibri"/>
          <w:sz w:val="20"/>
          <w:szCs w:val="20"/>
        </w:rPr>
      </w:pPr>
      <w:r w:rsidRPr="00D24CE0">
        <w:rPr>
          <w:rFonts w:ascii="Calibri" w:hAnsi="Calibri" w:cs="Calibri"/>
          <w:sz w:val="20"/>
          <w:szCs w:val="20"/>
        </w:rPr>
        <w:t>Graduated 2004</w:t>
      </w:r>
      <w:r>
        <w:rPr>
          <w:rFonts w:ascii="Calibri" w:hAnsi="Calibri" w:cs="Calibri"/>
          <w:sz w:val="20"/>
          <w:szCs w:val="20"/>
        </w:rPr>
        <w:t xml:space="preserve"> with 85.7 % for Software &amp; Engineering</w:t>
      </w:r>
      <w:r w:rsidRPr="00D24CE0">
        <w:rPr>
          <w:rFonts w:ascii="Calibri" w:hAnsi="Calibri" w:cs="Calibri"/>
          <w:sz w:val="20"/>
          <w:szCs w:val="20"/>
        </w:rPr>
        <w:t xml:space="preserve"> </w:t>
      </w:r>
    </w:p>
    <w:p w:rsidR="00675C18" w:rsidRDefault="00675C18" w:rsidP="00675C18">
      <w:pPr>
        <w:tabs>
          <w:tab w:val="left" w:pos="1620"/>
        </w:tabs>
        <w:spacing w:line="240" w:lineRule="auto"/>
        <w:ind w:left="1620" w:hanging="1620"/>
        <w:rPr>
          <w:rFonts w:ascii="Calibri" w:eastAsia="Calibri" w:hAnsi="Calibri" w:cs="Calibri"/>
          <w:color w:val="3D85C6"/>
          <w:sz w:val="24"/>
          <w:szCs w:val="24"/>
        </w:rPr>
      </w:pPr>
      <w:r>
        <w:rPr>
          <w:rFonts w:ascii="Calibri" w:eastAsia="Calibri" w:hAnsi="Calibri" w:cs="Calibri"/>
          <w:b/>
          <w:bCs/>
          <w:color w:val="444444"/>
          <w:sz w:val="24"/>
          <w:szCs w:val="24"/>
        </w:rPr>
        <w:tab/>
      </w:r>
      <w:r w:rsidRPr="008F3FC7">
        <w:rPr>
          <w:rFonts w:ascii="Calibri" w:eastAsia="Calibri" w:hAnsi="Calibri" w:cs="Calibri"/>
          <w:b/>
          <w:color w:val="3D85C6"/>
          <w:sz w:val="24"/>
          <w:szCs w:val="24"/>
        </w:rPr>
        <w:t>Bachelor of Engineering</w:t>
      </w:r>
      <w:r>
        <w:rPr>
          <w:rFonts w:ascii="Calibri" w:eastAsia="Calibri" w:hAnsi="Calibri" w:cs="Calibri"/>
          <w:color w:val="444444"/>
          <w:sz w:val="24"/>
          <w:szCs w:val="24"/>
        </w:rPr>
        <w:t xml:space="preserve"> </w:t>
      </w:r>
    </w:p>
    <w:p w:rsidR="00675C18" w:rsidRPr="00D24CE0" w:rsidRDefault="00675C18" w:rsidP="00675C18">
      <w:pPr>
        <w:spacing w:line="240" w:lineRule="auto"/>
        <w:ind w:left="1620"/>
        <w:rPr>
          <w:rFonts w:ascii="Calibri" w:hAnsi="Calibri" w:cs="Calibri"/>
          <w:sz w:val="20"/>
          <w:szCs w:val="20"/>
        </w:rPr>
      </w:pPr>
      <w:r w:rsidRPr="00D24CE0">
        <w:rPr>
          <w:rFonts w:ascii="Calibri" w:hAnsi="Calibri" w:cs="Calibri"/>
          <w:sz w:val="20"/>
          <w:szCs w:val="20"/>
        </w:rPr>
        <w:t>Dr B R Ambedkar Univ</w:t>
      </w:r>
      <w:r w:rsidR="007E6D01">
        <w:rPr>
          <w:rFonts w:ascii="Calibri" w:hAnsi="Calibri" w:cs="Calibri"/>
          <w:sz w:val="20"/>
          <w:szCs w:val="20"/>
        </w:rPr>
        <w:t>ersity</w:t>
      </w:r>
      <w:r w:rsidRPr="00D24CE0">
        <w:rPr>
          <w:rFonts w:ascii="Calibri" w:hAnsi="Calibri" w:cs="Calibri"/>
          <w:sz w:val="20"/>
          <w:szCs w:val="20"/>
        </w:rPr>
        <w:t>, Agra</w:t>
      </w:r>
    </w:p>
    <w:p w:rsidR="00675C18" w:rsidRPr="00D24CE0" w:rsidRDefault="00675C18" w:rsidP="00675C18">
      <w:pPr>
        <w:spacing w:line="240" w:lineRule="auto"/>
        <w:ind w:left="1620"/>
        <w:rPr>
          <w:rFonts w:ascii="Calibri" w:hAnsi="Calibri" w:cs="Calibri"/>
          <w:sz w:val="20"/>
          <w:szCs w:val="20"/>
        </w:rPr>
      </w:pPr>
      <w:r w:rsidRPr="00D24CE0">
        <w:rPr>
          <w:rFonts w:ascii="Calibri" w:hAnsi="Calibri" w:cs="Calibri"/>
          <w:sz w:val="20"/>
          <w:szCs w:val="20"/>
        </w:rPr>
        <w:t>Graduated 2001</w:t>
      </w:r>
      <w:r>
        <w:rPr>
          <w:rFonts w:ascii="Calibri" w:hAnsi="Calibri" w:cs="Calibri"/>
          <w:sz w:val="20"/>
          <w:szCs w:val="20"/>
        </w:rPr>
        <w:t xml:space="preserve"> with 83.2 % for Electronics &amp; Communications</w:t>
      </w:r>
    </w:p>
    <w:p w:rsidR="004C561D" w:rsidRDefault="001D08BB" w:rsidP="004C561D">
      <w:pPr>
        <w:spacing w:line="360" w:lineRule="auto"/>
        <w:rPr>
          <w:rFonts w:ascii="Calibri" w:eastAsia="Calibri" w:hAnsi="Calibri" w:cs="Calibri"/>
          <w:color w:val="444444"/>
          <w:sz w:val="24"/>
          <w:szCs w:val="24"/>
        </w:rPr>
      </w:pPr>
      <w:r>
        <w:rPr>
          <w:noProof/>
        </w:rPr>
        <w:drawing>
          <wp:inline distT="0" distB="0" distL="0" distR="0">
            <wp:extent cx="5581650" cy="19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4C561D" w:rsidRDefault="004C561D" w:rsidP="004C561D">
      <w:pPr>
        <w:tabs>
          <w:tab w:val="left" w:pos="1620"/>
        </w:tabs>
        <w:spacing w:line="240" w:lineRule="auto"/>
        <w:ind w:left="1620" w:hanging="1620"/>
        <w:rPr>
          <w:rFonts w:ascii="Calibri" w:eastAsia="Calibri" w:hAnsi="Calibri" w:cs="Calibri"/>
          <w:color w:val="3D85C6"/>
          <w:sz w:val="24"/>
          <w:szCs w:val="24"/>
        </w:rPr>
      </w:pPr>
      <w:r>
        <w:rPr>
          <w:rFonts w:ascii="Calibri" w:eastAsia="Calibri" w:hAnsi="Calibri" w:cs="Calibri"/>
          <w:color w:val="3D85C6"/>
          <w:sz w:val="24"/>
          <w:szCs w:val="24"/>
        </w:rPr>
        <w:t>P</w:t>
      </w:r>
      <w:r w:rsidR="00B57C22">
        <w:rPr>
          <w:rFonts w:ascii="Calibri" w:eastAsia="Calibri" w:hAnsi="Calibri" w:cs="Calibri"/>
          <w:color w:val="3D85C6"/>
          <w:sz w:val="24"/>
          <w:szCs w:val="24"/>
        </w:rPr>
        <w:t>ersonal</w:t>
      </w:r>
      <w:r>
        <w:rPr>
          <w:rFonts w:ascii="Calibri" w:eastAsia="Calibri" w:hAnsi="Calibri" w:cs="Calibri"/>
          <w:color w:val="3D85C6"/>
          <w:sz w:val="24"/>
          <w:szCs w:val="24"/>
        </w:rPr>
        <w:t xml:space="preserve"> D</w:t>
      </w:r>
      <w:r w:rsidR="00B57C22">
        <w:rPr>
          <w:rFonts w:ascii="Calibri" w:eastAsia="Calibri" w:hAnsi="Calibri" w:cs="Calibri"/>
          <w:color w:val="3D85C6"/>
          <w:sz w:val="24"/>
          <w:szCs w:val="24"/>
        </w:rPr>
        <w:t>etails</w:t>
      </w:r>
    </w:p>
    <w:p w:rsidR="004C561D" w:rsidRDefault="004C561D" w:rsidP="004C561D">
      <w:pPr>
        <w:spacing w:line="240" w:lineRule="auto"/>
        <w:ind w:left="1620" w:hanging="1620"/>
        <w:rPr>
          <w:rFonts w:ascii="Calibri" w:hAnsi="Calibri" w:cs="Calibri"/>
          <w:sz w:val="20"/>
          <w:szCs w:val="20"/>
        </w:rPr>
      </w:pPr>
      <w:r>
        <w:rPr>
          <w:rFonts w:ascii="Calibri" w:eastAsia="Calibri" w:hAnsi="Calibri" w:cs="Calibri"/>
          <w:color w:val="3D85C6"/>
          <w:sz w:val="24"/>
          <w:szCs w:val="24"/>
        </w:rPr>
        <w:tab/>
        <w:t xml:space="preserve">Date of Birth – </w:t>
      </w:r>
      <w:r w:rsidRPr="004C561D">
        <w:rPr>
          <w:rFonts w:ascii="Calibri" w:hAnsi="Calibri" w:cs="Calibri"/>
          <w:sz w:val="20"/>
          <w:szCs w:val="20"/>
        </w:rPr>
        <w:t>6th June 1979</w:t>
      </w:r>
    </w:p>
    <w:p w:rsidR="004C561D" w:rsidRDefault="004C561D" w:rsidP="004C561D">
      <w:pPr>
        <w:spacing w:line="240" w:lineRule="auto"/>
        <w:ind w:left="1620" w:hanging="1620"/>
        <w:rPr>
          <w:rFonts w:ascii="Calibri" w:eastAsia="Calibri" w:hAnsi="Calibri" w:cs="Calibri"/>
          <w:color w:val="666666"/>
          <w:sz w:val="24"/>
          <w:szCs w:val="24"/>
        </w:rPr>
      </w:pPr>
      <w:r>
        <w:rPr>
          <w:rFonts w:ascii="Calibri" w:eastAsia="Calibri" w:hAnsi="Calibri" w:cs="Calibri"/>
          <w:color w:val="3D85C6"/>
          <w:sz w:val="24"/>
          <w:szCs w:val="24"/>
        </w:rPr>
        <w:tab/>
        <w:t xml:space="preserve">Marital Status – </w:t>
      </w:r>
      <w:r w:rsidRPr="004C561D">
        <w:rPr>
          <w:rFonts w:ascii="Calibri" w:hAnsi="Calibri" w:cs="Calibri"/>
          <w:sz w:val="20"/>
          <w:szCs w:val="20"/>
        </w:rPr>
        <w:t>Married</w:t>
      </w:r>
    </w:p>
    <w:p w:rsidR="00AE3F1C" w:rsidRDefault="004C561D" w:rsidP="00AE3F1C">
      <w:pPr>
        <w:spacing w:line="240" w:lineRule="auto"/>
        <w:ind w:left="1620" w:hanging="1620"/>
        <w:rPr>
          <w:rFonts w:ascii="Calibri" w:hAnsi="Calibri" w:cs="Calibri"/>
          <w:sz w:val="20"/>
          <w:szCs w:val="20"/>
        </w:rPr>
      </w:pPr>
      <w:r>
        <w:rPr>
          <w:rFonts w:ascii="Calibri" w:eastAsia="Calibri" w:hAnsi="Calibri" w:cs="Calibri"/>
          <w:color w:val="3D85C6"/>
          <w:sz w:val="24"/>
          <w:szCs w:val="24"/>
        </w:rPr>
        <w:tab/>
        <w:t xml:space="preserve">Passport – </w:t>
      </w:r>
      <w:r w:rsidR="00AE3F1C">
        <w:rPr>
          <w:rFonts w:ascii="Calibri" w:hAnsi="Calibri" w:cs="Calibri"/>
          <w:sz w:val="20"/>
          <w:szCs w:val="20"/>
        </w:rPr>
        <w:t>M1995020</w:t>
      </w:r>
      <w:r w:rsidRPr="004C561D">
        <w:rPr>
          <w:rFonts w:ascii="Calibri" w:hAnsi="Calibri" w:cs="Calibri"/>
          <w:sz w:val="20"/>
          <w:szCs w:val="20"/>
        </w:rPr>
        <w:t xml:space="preserve"> valid Up</w:t>
      </w:r>
      <w:r w:rsidR="00715978">
        <w:rPr>
          <w:rFonts w:ascii="Calibri" w:hAnsi="Calibri" w:cs="Calibri"/>
          <w:sz w:val="20"/>
          <w:szCs w:val="20"/>
        </w:rPr>
        <w:t xml:space="preserve"> </w:t>
      </w:r>
      <w:r w:rsidRPr="004C561D">
        <w:rPr>
          <w:rFonts w:ascii="Calibri" w:hAnsi="Calibri" w:cs="Calibri"/>
          <w:sz w:val="20"/>
          <w:szCs w:val="20"/>
        </w:rPr>
        <w:t xml:space="preserve">to </w:t>
      </w:r>
      <w:r w:rsidR="00AE3F1C">
        <w:rPr>
          <w:rFonts w:ascii="Calibri" w:hAnsi="Calibri" w:cs="Calibri"/>
          <w:sz w:val="20"/>
          <w:szCs w:val="20"/>
        </w:rPr>
        <w:t>3</w:t>
      </w:r>
      <w:r w:rsidR="00AE3F1C" w:rsidRPr="00AE3F1C">
        <w:rPr>
          <w:rFonts w:ascii="Calibri" w:hAnsi="Calibri" w:cs="Calibri"/>
          <w:sz w:val="20"/>
          <w:szCs w:val="20"/>
          <w:vertAlign w:val="superscript"/>
        </w:rPr>
        <w:t>rd</w:t>
      </w:r>
      <w:r w:rsidR="00AE3F1C">
        <w:rPr>
          <w:rFonts w:ascii="Calibri" w:hAnsi="Calibri" w:cs="Calibri"/>
          <w:sz w:val="20"/>
          <w:szCs w:val="20"/>
        </w:rPr>
        <w:t xml:space="preserve"> September 2024</w:t>
      </w:r>
    </w:p>
    <w:p w:rsidR="00794F27" w:rsidRDefault="00794F27" w:rsidP="007F0887">
      <w:pPr>
        <w:spacing w:after="200" w:line="240" w:lineRule="auto"/>
      </w:pPr>
    </w:p>
    <w:p w:rsidR="00794F27" w:rsidRDefault="00794F27" w:rsidP="007F0887">
      <w:pPr>
        <w:spacing w:after="200" w:line="240" w:lineRule="auto"/>
      </w:pPr>
    </w:p>
    <w:p w:rsidR="00794F27" w:rsidRDefault="00794F27" w:rsidP="007F0887">
      <w:pPr>
        <w:spacing w:after="200" w:line="240" w:lineRule="auto"/>
      </w:pPr>
    </w:p>
    <w:p w:rsidR="00794F27" w:rsidRDefault="00794F27" w:rsidP="007F0887">
      <w:pPr>
        <w:spacing w:after="200" w:line="240" w:lineRule="auto"/>
      </w:pPr>
    </w:p>
    <w:p w:rsidR="00794F27" w:rsidRDefault="00794F27" w:rsidP="007F0887">
      <w:pPr>
        <w:spacing w:after="200" w:line="240" w:lineRule="auto"/>
      </w:pPr>
    </w:p>
    <w:p w:rsidR="00794F27" w:rsidRDefault="00794F27" w:rsidP="007F0887">
      <w:pPr>
        <w:spacing w:after="200" w:line="240" w:lineRule="auto"/>
      </w:pPr>
    </w:p>
    <w:p w:rsidR="00794F27" w:rsidRDefault="00794F27" w:rsidP="007F0887">
      <w:pPr>
        <w:spacing w:after="200" w:line="240" w:lineRule="auto"/>
      </w:pPr>
    </w:p>
    <w:p w:rsidR="00794F27" w:rsidRDefault="00794F27" w:rsidP="007F0887">
      <w:pPr>
        <w:spacing w:after="200" w:line="240" w:lineRule="auto"/>
      </w:pPr>
    </w:p>
    <w:p w:rsidR="00794F27" w:rsidRDefault="00794F27" w:rsidP="007F0887">
      <w:pPr>
        <w:spacing w:after="200" w:line="240" w:lineRule="auto"/>
      </w:pPr>
    </w:p>
    <w:p w:rsidR="00794F27" w:rsidRDefault="00794F27" w:rsidP="007F0887">
      <w:pPr>
        <w:spacing w:after="200" w:line="240" w:lineRule="auto"/>
      </w:pPr>
    </w:p>
    <w:p w:rsidR="00794F27" w:rsidRDefault="00794F27" w:rsidP="007F0887">
      <w:pPr>
        <w:spacing w:after="200" w:line="240" w:lineRule="auto"/>
      </w:pPr>
    </w:p>
    <w:p w:rsidR="00794F27" w:rsidRDefault="00794F27" w:rsidP="007F0887">
      <w:pPr>
        <w:spacing w:after="200" w:line="240" w:lineRule="auto"/>
      </w:pPr>
    </w:p>
    <w:p w:rsidR="00794F27" w:rsidRDefault="00794F27" w:rsidP="007F0887">
      <w:pPr>
        <w:spacing w:after="200" w:line="240" w:lineRule="auto"/>
      </w:pPr>
    </w:p>
    <w:p w:rsidR="00794F27" w:rsidRDefault="00794F27" w:rsidP="007F0887">
      <w:pPr>
        <w:spacing w:after="200" w:line="240" w:lineRule="auto"/>
      </w:pPr>
    </w:p>
    <w:p w:rsidR="00794F27" w:rsidRDefault="00794F27" w:rsidP="007F0887">
      <w:pPr>
        <w:spacing w:after="200" w:line="240" w:lineRule="auto"/>
      </w:pPr>
    </w:p>
    <w:p w:rsidR="00794F27" w:rsidRDefault="00794F27" w:rsidP="007F0887">
      <w:pPr>
        <w:spacing w:after="200" w:line="240" w:lineRule="auto"/>
      </w:pPr>
    </w:p>
    <w:p w:rsidR="00794F27" w:rsidRDefault="00794F27" w:rsidP="007F0887">
      <w:pPr>
        <w:spacing w:after="200" w:line="240" w:lineRule="auto"/>
      </w:pPr>
    </w:p>
    <w:p w:rsidR="00794F27" w:rsidRDefault="00794F27" w:rsidP="007F0887">
      <w:pPr>
        <w:spacing w:after="200" w:line="240" w:lineRule="auto"/>
      </w:pPr>
    </w:p>
    <w:p w:rsidR="00794F27" w:rsidRDefault="00794F27" w:rsidP="007F0887">
      <w:pPr>
        <w:spacing w:after="200" w:line="240" w:lineRule="auto"/>
      </w:pPr>
    </w:p>
    <w:p w:rsidR="00A4308E" w:rsidRDefault="001D08BB" w:rsidP="007F0887">
      <w:pPr>
        <w:spacing w:after="200" w:line="240" w:lineRule="auto"/>
      </w:pPr>
      <w:r>
        <w:rPr>
          <w:noProof/>
        </w:rPr>
        <w:lastRenderedPageBreak/>
        <w:drawing>
          <wp:inline distT="0" distB="0" distL="0" distR="0">
            <wp:extent cx="5581650" cy="19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CF5F29" w:rsidRDefault="00CF5F29" w:rsidP="00CF5F29">
      <w:pPr>
        <w:spacing w:after="200" w:line="240" w:lineRule="auto"/>
        <w:rPr>
          <w:rFonts w:ascii="Calibri" w:eastAsia="Calibri" w:hAnsi="Calibri" w:cs="Calibri"/>
          <w:color w:val="3D85C6"/>
          <w:sz w:val="24"/>
          <w:szCs w:val="24"/>
        </w:rPr>
      </w:pPr>
      <w:r>
        <w:rPr>
          <w:rFonts w:ascii="Calibri" w:eastAsia="Calibri" w:hAnsi="Calibri" w:cs="Calibri"/>
          <w:color w:val="3D85C6"/>
          <w:sz w:val="24"/>
          <w:szCs w:val="24"/>
        </w:rPr>
        <w:t>Projects</w:t>
      </w:r>
    </w:p>
    <w:p w:rsidR="00DA1397" w:rsidRDefault="00DA1397" w:rsidP="00DA1397">
      <w:pPr>
        <w:spacing w:line="240" w:lineRule="auto"/>
        <w:ind w:left="1620"/>
      </w:pPr>
      <w:r>
        <w:rPr>
          <w:rFonts w:ascii="Calibri" w:eastAsia="Calibri" w:hAnsi="Calibri" w:cs="Calibri"/>
          <w:b/>
          <w:color w:val="3D85C6"/>
          <w:sz w:val="24"/>
          <w:szCs w:val="24"/>
        </w:rPr>
        <w:t>@Wipro Technologies, Kolkata</w:t>
      </w:r>
    </w:p>
    <w:p w:rsidR="00DA1397" w:rsidRDefault="00DA1397" w:rsidP="00DA1397">
      <w:pPr>
        <w:spacing w:line="240" w:lineRule="auto"/>
        <w:ind w:left="1620"/>
        <w:rPr>
          <w:rFonts w:ascii="Calibri" w:hAnsi="Calibri" w:cs="Calibri"/>
          <w:sz w:val="20"/>
          <w:szCs w:val="20"/>
        </w:rPr>
      </w:pPr>
      <w:r>
        <w:rPr>
          <w:rFonts w:ascii="Calibri" w:eastAsia="Calibri" w:hAnsi="Calibri" w:cs="Calibri"/>
          <w:color w:val="3D85C6"/>
          <w:sz w:val="24"/>
          <w:szCs w:val="24"/>
        </w:rPr>
        <w:t>Name</w:t>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hAnsi="Calibri" w:cs="Calibri"/>
          <w:sz w:val="20"/>
          <w:szCs w:val="20"/>
        </w:rPr>
        <w:t>Philips Healthtech Content</w:t>
      </w:r>
    </w:p>
    <w:p w:rsidR="00EB7AE2" w:rsidRDefault="00EB7AE2" w:rsidP="00EB7AE2">
      <w:pPr>
        <w:spacing w:line="240" w:lineRule="auto"/>
        <w:ind w:left="1620"/>
        <w:rPr>
          <w:rFonts w:ascii="Calibri" w:hAnsi="Calibri" w:cs="Calibri"/>
          <w:sz w:val="20"/>
          <w:szCs w:val="20"/>
        </w:rPr>
      </w:pPr>
      <w:r>
        <w:rPr>
          <w:rFonts w:ascii="Calibri" w:eastAsia="Calibri" w:hAnsi="Calibri" w:cs="Calibri"/>
          <w:color w:val="3D85C6"/>
          <w:sz w:val="24"/>
          <w:szCs w:val="24"/>
        </w:rPr>
        <w:t>Role</w:t>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eastAsia="Calibri" w:hAnsi="Calibri" w:cs="Calibri"/>
          <w:color w:val="3D85C6"/>
          <w:sz w:val="24"/>
          <w:szCs w:val="24"/>
        </w:rPr>
        <w:tab/>
      </w:r>
      <w:r w:rsidR="00926796">
        <w:rPr>
          <w:rFonts w:ascii="Calibri" w:hAnsi="Calibri" w:cs="Calibri"/>
          <w:sz w:val="20"/>
          <w:szCs w:val="20"/>
        </w:rPr>
        <w:t>Lead/Senior Developer</w:t>
      </w:r>
    </w:p>
    <w:p w:rsidR="00EB7AE2" w:rsidRDefault="00EB7AE2" w:rsidP="00EB7AE2">
      <w:pPr>
        <w:spacing w:line="240" w:lineRule="auto"/>
        <w:ind w:left="1620"/>
        <w:rPr>
          <w:rFonts w:ascii="Calibri" w:hAnsi="Calibri" w:cs="Calibri"/>
          <w:sz w:val="20"/>
          <w:szCs w:val="20"/>
        </w:rPr>
      </w:pPr>
      <w:r>
        <w:rPr>
          <w:rFonts w:ascii="Calibri" w:eastAsia="Calibri" w:hAnsi="Calibri" w:cs="Calibri"/>
          <w:color w:val="3D85C6"/>
          <w:sz w:val="24"/>
          <w:szCs w:val="24"/>
        </w:rPr>
        <w:t>Team Size</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NA</w:t>
      </w:r>
    </w:p>
    <w:p w:rsidR="00EB7AE2" w:rsidRDefault="00EB7AE2" w:rsidP="00EB7AE2">
      <w:pPr>
        <w:spacing w:line="240" w:lineRule="auto"/>
        <w:ind w:left="1620"/>
        <w:rPr>
          <w:rFonts w:ascii="Calibri" w:hAnsi="Calibri" w:cs="Calibri"/>
          <w:sz w:val="20"/>
          <w:szCs w:val="20"/>
        </w:rPr>
      </w:pPr>
      <w:r>
        <w:rPr>
          <w:rFonts w:ascii="Calibri" w:eastAsia="Calibri" w:hAnsi="Calibri" w:cs="Calibri"/>
          <w:color w:val="3D85C6"/>
          <w:sz w:val="24"/>
          <w:szCs w:val="24"/>
        </w:rPr>
        <w:t>Location</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Offshore, Kolkata</w:t>
      </w:r>
    </w:p>
    <w:p w:rsidR="00EB7AE2" w:rsidRDefault="00EB7AE2" w:rsidP="00EB7AE2">
      <w:pPr>
        <w:spacing w:line="240" w:lineRule="auto"/>
        <w:ind w:left="1620"/>
        <w:rPr>
          <w:rFonts w:ascii="Calibri" w:hAnsi="Calibri" w:cs="Calibri"/>
          <w:sz w:val="20"/>
          <w:szCs w:val="20"/>
        </w:rPr>
      </w:pPr>
      <w:r>
        <w:rPr>
          <w:rFonts w:ascii="Calibri" w:eastAsia="Calibri" w:hAnsi="Calibri" w:cs="Calibri"/>
          <w:color w:val="3D85C6"/>
          <w:sz w:val="24"/>
          <w:szCs w:val="24"/>
        </w:rPr>
        <w:t>Duration</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r>
      <w:r w:rsidR="00926796">
        <w:rPr>
          <w:rFonts w:ascii="Calibri" w:hAnsi="Calibri" w:cs="Calibri"/>
          <w:sz w:val="20"/>
          <w:szCs w:val="20"/>
        </w:rPr>
        <w:t>October 2016</w:t>
      </w:r>
      <w:r>
        <w:rPr>
          <w:rFonts w:ascii="Calibri" w:hAnsi="Calibri" w:cs="Calibri"/>
          <w:sz w:val="20"/>
          <w:szCs w:val="20"/>
        </w:rPr>
        <w:t xml:space="preserve"> – </w:t>
      </w:r>
      <w:r w:rsidR="00926796">
        <w:rPr>
          <w:rFonts w:ascii="Calibri" w:hAnsi="Calibri" w:cs="Calibri"/>
          <w:sz w:val="20"/>
          <w:szCs w:val="20"/>
        </w:rPr>
        <w:t>Until</w:t>
      </w:r>
      <w:r>
        <w:rPr>
          <w:rFonts w:ascii="Calibri" w:hAnsi="Calibri" w:cs="Calibri"/>
          <w:sz w:val="20"/>
          <w:szCs w:val="20"/>
        </w:rPr>
        <w:t xml:space="preserve"> Date</w:t>
      </w:r>
    </w:p>
    <w:p w:rsidR="00EB7AE2" w:rsidRDefault="00EB7AE2" w:rsidP="00EB7AE2">
      <w:pPr>
        <w:spacing w:line="240" w:lineRule="auto"/>
        <w:ind w:left="1620"/>
        <w:rPr>
          <w:rFonts w:ascii="Calibri" w:hAnsi="Calibri" w:cs="Calibri"/>
          <w:sz w:val="20"/>
          <w:szCs w:val="20"/>
        </w:rPr>
      </w:pPr>
      <w:r>
        <w:rPr>
          <w:rFonts w:ascii="Calibri" w:eastAsia="Calibri" w:hAnsi="Calibri" w:cs="Calibri"/>
          <w:color w:val="3D85C6"/>
          <w:sz w:val="24"/>
          <w:szCs w:val="24"/>
        </w:rPr>
        <w:t>Technology</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r>
      <w:r w:rsidR="00B97366">
        <w:rPr>
          <w:rFonts w:ascii="Calibri" w:hAnsi="Calibri" w:cs="Calibri"/>
          <w:sz w:val="20"/>
          <w:szCs w:val="20"/>
        </w:rPr>
        <w:t>Adam 5.4, ASP.NET</w:t>
      </w:r>
    </w:p>
    <w:p w:rsidR="00EB7AE2" w:rsidRDefault="00B97366" w:rsidP="00EB7AE2">
      <w:pPr>
        <w:spacing w:line="240" w:lineRule="auto"/>
        <w:ind w:left="1620"/>
        <w:rPr>
          <w:rFonts w:ascii="Calibri" w:hAnsi="Calibri" w:cs="Calibri"/>
          <w:sz w:val="20"/>
          <w:szCs w:val="20"/>
        </w:rPr>
      </w:pPr>
      <w:r>
        <w:rPr>
          <w:rFonts w:ascii="Calibri" w:hAnsi="Calibri" w:cs="Calibri"/>
          <w:sz w:val="20"/>
          <w:szCs w:val="20"/>
        </w:rPr>
        <w:t>I perform a lead/senior developer/consultant role in this engagement as an individual contributor</w:t>
      </w:r>
      <w:r w:rsidR="00EB7AE2">
        <w:rPr>
          <w:rFonts w:ascii="Calibri" w:hAnsi="Calibri" w:cs="Calibri"/>
          <w:sz w:val="20"/>
          <w:szCs w:val="20"/>
        </w:rPr>
        <w:t>.</w:t>
      </w:r>
      <w:r>
        <w:rPr>
          <w:rFonts w:ascii="Calibri" w:hAnsi="Calibri" w:cs="Calibri"/>
          <w:sz w:val="20"/>
          <w:szCs w:val="20"/>
        </w:rPr>
        <w:t xml:space="preserve"> I am responsible to provide solution, design for requirements which customer comes up on the Adam Software. Most of the time – I also develop the function which are designed by me and many times – these designs are used by other developers to implement.</w:t>
      </w:r>
    </w:p>
    <w:p w:rsidR="00B97366" w:rsidRDefault="00B97366" w:rsidP="00EB7AE2">
      <w:pPr>
        <w:spacing w:line="240" w:lineRule="auto"/>
        <w:ind w:left="1620"/>
        <w:rPr>
          <w:rFonts w:ascii="Calibri" w:hAnsi="Calibri" w:cs="Calibri"/>
          <w:sz w:val="20"/>
          <w:szCs w:val="20"/>
        </w:rPr>
      </w:pPr>
      <w:r>
        <w:rPr>
          <w:rFonts w:ascii="Calibri" w:hAnsi="Calibri" w:cs="Calibri"/>
          <w:sz w:val="20"/>
          <w:szCs w:val="20"/>
        </w:rPr>
        <w:t>I also provide presales consultancy on DAM related RFPs to the center of excellence team.</w:t>
      </w:r>
    </w:p>
    <w:p w:rsidR="00EB7AE2" w:rsidRDefault="00EB7AE2" w:rsidP="00EB7AE2">
      <w:pPr>
        <w:spacing w:line="240" w:lineRule="auto"/>
        <w:ind w:left="1620"/>
      </w:pPr>
      <w:r>
        <w:rPr>
          <w:noProof/>
        </w:rPr>
        <w:drawing>
          <wp:inline distT="0" distB="0" distL="0" distR="0" wp14:anchorId="69BC5527" wp14:editId="791BB313">
            <wp:extent cx="5581650" cy="19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DA1397" w:rsidRDefault="00DA1397" w:rsidP="00DA1397">
      <w:pPr>
        <w:spacing w:line="240" w:lineRule="auto"/>
        <w:ind w:left="720" w:firstLine="720"/>
      </w:pPr>
      <w:r>
        <w:rPr>
          <w:rFonts w:ascii="Calibri" w:eastAsia="Calibri" w:hAnsi="Calibri" w:cs="Calibri"/>
          <w:b/>
          <w:color w:val="3D85C6"/>
          <w:sz w:val="24"/>
          <w:szCs w:val="24"/>
        </w:rPr>
        <w:t>@Wipro Technologies, Kolkata</w:t>
      </w:r>
    </w:p>
    <w:p w:rsidR="00DA1397" w:rsidRDefault="00DA1397" w:rsidP="00DA1397">
      <w:pPr>
        <w:spacing w:line="240" w:lineRule="auto"/>
        <w:ind w:left="1620"/>
        <w:rPr>
          <w:rFonts w:ascii="Calibri" w:hAnsi="Calibri" w:cs="Calibri"/>
          <w:sz w:val="20"/>
          <w:szCs w:val="20"/>
        </w:rPr>
      </w:pPr>
      <w:r>
        <w:rPr>
          <w:rFonts w:ascii="Calibri" w:eastAsia="Calibri" w:hAnsi="Calibri" w:cs="Calibri"/>
          <w:color w:val="3D85C6"/>
          <w:sz w:val="24"/>
          <w:szCs w:val="24"/>
        </w:rPr>
        <w:t>Name</w:t>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hAnsi="Calibri" w:cs="Calibri"/>
          <w:sz w:val="20"/>
          <w:szCs w:val="20"/>
        </w:rPr>
        <w:t>Business Application &amp; Solutions Group (</w:t>
      </w:r>
      <w:r>
        <w:rPr>
          <w:rFonts w:ascii="Calibri" w:hAnsi="Calibri" w:cs="Calibri"/>
          <w:sz w:val="20"/>
          <w:szCs w:val="20"/>
        </w:rPr>
        <w:t>WCM</w:t>
      </w:r>
      <w:r>
        <w:rPr>
          <w:rFonts w:ascii="Calibri" w:hAnsi="Calibri" w:cs="Calibri"/>
          <w:sz w:val="20"/>
          <w:szCs w:val="20"/>
        </w:rPr>
        <w:t xml:space="preserve"> Practice)</w:t>
      </w:r>
    </w:p>
    <w:p w:rsidR="0015114D" w:rsidRDefault="0015114D" w:rsidP="0015114D">
      <w:pPr>
        <w:spacing w:line="240" w:lineRule="auto"/>
        <w:ind w:left="1620"/>
        <w:rPr>
          <w:rFonts w:ascii="Calibri" w:hAnsi="Calibri" w:cs="Calibri"/>
          <w:sz w:val="20"/>
          <w:szCs w:val="20"/>
        </w:rPr>
      </w:pPr>
      <w:r>
        <w:rPr>
          <w:rFonts w:ascii="Calibri" w:eastAsia="Calibri" w:hAnsi="Calibri" w:cs="Calibri"/>
          <w:color w:val="3D85C6"/>
          <w:sz w:val="24"/>
          <w:szCs w:val="24"/>
        </w:rPr>
        <w:t>Role</w:t>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hAnsi="Calibri" w:cs="Calibri"/>
          <w:sz w:val="20"/>
          <w:szCs w:val="20"/>
        </w:rPr>
        <w:t>Architect</w:t>
      </w:r>
    </w:p>
    <w:p w:rsidR="0015114D" w:rsidRDefault="0015114D" w:rsidP="0015114D">
      <w:pPr>
        <w:spacing w:line="240" w:lineRule="auto"/>
        <w:ind w:left="1620"/>
        <w:rPr>
          <w:rFonts w:ascii="Calibri" w:hAnsi="Calibri" w:cs="Calibri"/>
          <w:sz w:val="20"/>
          <w:szCs w:val="20"/>
        </w:rPr>
      </w:pPr>
      <w:r>
        <w:rPr>
          <w:rFonts w:ascii="Calibri" w:eastAsia="Calibri" w:hAnsi="Calibri" w:cs="Calibri"/>
          <w:color w:val="3D85C6"/>
          <w:sz w:val="24"/>
          <w:szCs w:val="24"/>
        </w:rPr>
        <w:t>Team Size</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NA</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Location</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Offshore, Kolkata</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Duration</w:t>
      </w:r>
      <w:r w:rsidRPr="002D7377">
        <w:rPr>
          <w:rFonts w:ascii="Calibri" w:hAnsi="Calibri" w:cs="Calibri"/>
          <w:sz w:val="20"/>
          <w:szCs w:val="20"/>
        </w:rPr>
        <w:t xml:space="preserve"> </w:t>
      </w:r>
      <w:r w:rsidR="00B273E0">
        <w:rPr>
          <w:rFonts w:ascii="Calibri" w:hAnsi="Calibri" w:cs="Calibri"/>
          <w:sz w:val="20"/>
          <w:szCs w:val="20"/>
        </w:rPr>
        <w:tab/>
      </w:r>
      <w:r w:rsidR="00B273E0">
        <w:rPr>
          <w:rFonts w:ascii="Calibri" w:hAnsi="Calibri" w:cs="Calibri"/>
          <w:sz w:val="20"/>
          <w:szCs w:val="20"/>
        </w:rPr>
        <w:tab/>
        <w:t>December 2015</w:t>
      </w:r>
      <w:r>
        <w:rPr>
          <w:rFonts w:ascii="Calibri" w:hAnsi="Calibri" w:cs="Calibri"/>
          <w:sz w:val="20"/>
          <w:szCs w:val="20"/>
        </w:rPr>
        <w:t xml:space="preserve"> – </w:t>
      </w:r>
      <w:r w:rsidR="00D21AB1">
        <w:rPr>
          <w:rFonts w:ascii="Calibri" w:hAnsi="Calibri" w:cs="Calibri"/>
          <w:sz w:val="20"/>
          <w:szCs w:val="20"/>
        </w:rPr>
        <w:t>September 2016</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Technology</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r>
      <w:r w:rsidR="00B273E0">
        <w:rPr>
          <w:rFonts w:ascii="Calibri" w:hAnsi="Calibri" w:cs="Calibri"/>
          <w:sz w:val="20"/>
          <w:szCs w:val="20"/>
        </w:rPr>
        <w:t>SDL Tridion, SDL Web 8, DXA, SDL Media Manager</w:t>
      </w:r>
    </w:p>
    <w:p w:rsidR="00CF5F29" w:rsidRDefault="00CF5F29" w:rsidP="00CF5F29">
      <w:pPr>
        <w:spacing w:line="240" w:lineRule="auto"/>
        <w:ind w:left="1620"/>
        <w:rPr>
          <w:rFonts w:ascii="Calibri" w:hAnsi="Calibri" w:cs="Calibri"/>
          <w:sz w:val="20"/>
          <w:szCs w:val="20"/>
        </w:rPr>
      </w:pPr>
      <w:r>
        <w:rPr>
          <w:rFonts w:ascii="Calibri" w:hAnsi="Calibri" w:cs="Calibri"/>
          <w:sz w:val="20"/>
          <w:szCs w:val="20"/>
        </w:rPr>
        <w:t xml:space="preserve">My role here requires providing technical consultancy, solution &amp; design to the sales pitches or RFPs. </w:t>
      </w:r>
      <w:r w:rsidR="00B273E0">
        <w:rPr>
          <w:rFonts w:ascii="Calibri" w:hAnsi="Calibri" w:cs="Calibri"/>
          <w:sz w:val="20"/>
          <w:szCs w:val="20"/>
        </w:rPr>
        <w:t>I this capacity I designed the solution for Teamsite to Tridion Migration for a Banking and Finance organization, defined solution and migration approach for SDL upgrade from 2011 to Web 8 for an Electronics manufacturing organization.</w:t>
      </w:r>
    </w:p>
    <w:p w:rsidR="00CF5F29" w:rsidRDefault="001D08BB" w:rsidP="00CF5F29">
      <w:pPr>
        <w:spacing w:line="240" w:lineRule="auto"/>
        <w:ind w:left="1620"/>
      </w:pPr>
      <w:r>
        <w:rPr>
          <w:noProof/>
        </w:rPr>
        <w:drawing>
          <wp:inline distT="0" distB="0" distL="0" distR="0">
            <wp:extent cx="5581650" cy="190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583350" w:rsidRDefault="00583350" w:rsidP="00583350">
      <w:pPr>
        <w:spacing w:line="240" w:lineRule="auto"/>
        <w:ind w:left="1620"/>
      </w:pPr>
      <w:r>
        <w:rPr>
          <w:rFonts w:ascii="Calibri" w:eastAsia="Calibri" w:hAnsi="Calibri" w:cs="Calibri"/>
          <w:b/>
          <w:color w:val="3D85C6"/>
          <w:sz w:val="24"/>
          <w:szCs w:val="24"/>
        </w:rPr>
        <w:t>@Wipro Technologies, Kolkata</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Name</w:t>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hAnsi="Calibri" w:cs="Calibri"/>
          <w:sz w:val="20"/>
          <w:szCs w:val="20"/>
        </w:rPr>
        <w:t>Business Application &amp; Solutions Group (DAM Practice)</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Role</w:t>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hAnsi="Calibri" w:cs="Calibri"/>
          <w:sz w:val="20"/>
          <w:szCs w:val="20"/>
        </w:rPr>
        <w:t>Architect</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Team Size</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NA</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Location</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Offshore, Kolkata</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Duration</w:t>
      </w:r>
      <w:r w:rsidRPr="002D7377">
        <w:rPr>
          <w:rFonts w:ascii="Calibri" w:hAnsi="Calibri" w:cs="Calibri"/>
          <w:sz w:val="20"/>
          <w:szCs w:val="20"/>
        </w:rPr>
        <w:t xml:space="preserve"> </w:t>
      </w:r>
      <w:r w:rsidR="00B273E0">
        <w:rPr>
          <w:rFonts w:ascii="Calibri" w:hAnsi="Calibri" w:cs="Calibri"/>
          <w:sz w:val="20"/>
          <w:szCs w:val="20"/>
        </w:rPr>
        <w:tab/>
      </w:r>
      <w:r w:rsidR="00B273E0">
        <w:rPr>
          <w:rFonts w:ascii="Calibri" w:hAnsi="Calibri" w:cs="Calibri"/>
          <w:sz w:val="20"/>
          <w:szCs w:val="20"/>
        </w:rPr>
        <w:tab/>
      </w:r>
      <w:r w:rsidR="0098093E">
        <w:rPr>
          <w:rFonts w:ascii="Calibri" w:hAnsi="Calibri" w:cs="Calibri"/>
          <w:sz w:val="20"/>
          <w:szCs w:val="20"/>
        </w:rPr>
        <w:t>January 2015</w:t>
      </w:r>
      <w:r w:rsidR="00B273E0">
        <w:rPr>
          <w:rFonts w:ascii="Calibri" w:hAnsi="Calibri" w:cs="Calibri"/>
          <w:sz w:val="20"/>
          <w:szCs w:val="20"/>
        </w:rPr>
        <w:t xml:space="preserve"> – </w:t>
      </w:r>
      <w:r w:rsidR="00026F7E">
        <w:rPr>
          <w:rFonts w:ascii="Calibri" w:hAnsi="Calibri" w:cs="Calibri"/>
          <w:sz w:val="20"/>
          <w:szCs w:val="20"/>
        </w:rPr>
        <w:t>November</w:t>
      </w:r>
      <w:r w:rsidR="00B273E0">
        <w:rPr>
          <w:rFonts w:ascii="Calibri" w:hAnsi="Calibri" w:cs="Calibri"/>
          <w:sz w:val="20"/>
          <w:szCs w:val="20"/>
        </w:rPr>
        <w:t xml:space="preserve"> 2015</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Technology</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Digital Asset Management (WDAM)</w:t>
      </w:r>
    </w:p>
    <w:p w:rsidR="00CF5F29" w:rsidRDefault="00CF5F29" w:rsidP="00CF5F29">
      <w:pPr>
        <w:spacing w:line="240" w:lineRule="auto"/>
        <w:ind w:left="1620"/>
        <w:rPr>
          <w:rFonts w:ascii="Calibri" w:hAnsi="Calibri" w:cs="Calibri"/>
          <w:sz w:val="20"/>
          <w:szCs w:val="20"/>
        </w:rPr>
      </w:pPr>
      <w:r>
        <w:rPr>
          <w:rFonts w:ascii="Calibri" w:hAnsi="Calibri" w:cs="Calibri"/>
          <w:sz w:val="20"/>
          <w:szCs w:val="20"/>
        </w:rPr>
        <w:t>My role here requires providing technical consultancy, solution &amp; design to the sales pitches or RFPs. Work on initiative software/products build around Digital Asset Management. Defined solution for Online Integrated Social Media Campaign Management built upon Digital Asset Management platform. Created use cases for Retail, Healthcare, Manufacturing, Media &amp; Entertainment industry.</w:t>
      </w:r>
    </w:p>
    <w:p w:rsidR="0072164A" w:rsidRDefault="0072164A" w:rsidP="00CF5F29">
      <w:pPr>
        <w:spacing w:line="240" w:lineRule="auto"/>
        <w:ind w:left="1620"/>
      </w:pPr>
    </w:p>
    <w:p w:rsidR="0072164A" w:rsidRDefault="0072164A" w:rsidP="00CF5F29">
      <w:pPr>
        <w:spacing w:line="240" w:lineRule="auto"/>
        <w:ind w:left="1620"/>
      </w:pPr>
    </w:p>
    <w:p w:rsidR="0072164A" w:rsidRDefault="0072164A" w:rsidP="00CF5F29">
      <w:pPr>
        <w:spacing w:line="240" w:lineRule="auto"/>
        <w:ind w:left="1620"/>
      </w:pPr>
    </w:p>
    <w:p w:rsidR="0072164A" w:rsidRDefault="0072164A" w:rsidP="00CF5F29">
      <w:pPr>
        <w:spacing w:line="240" w:lineRule="auto"/>
        <w:ind w:left="1620"/>
      </w:pPr>
    </w:p>
    <w:p w:rsidR="0072164A" w:rsidRDefault="0072164A" w:rsidP="00CF5F29">
      <w:pPr>
        <w:spacing w:line="240" w:lineRule="auto"/>
        <w:ind w:left="1620"/>
      </w:pPr>
    </w:p>
    <w:p w:rsidR="00CF5F29" w:rsidRDefault="001D08BB" w:rsidP="00CF5F29">
      <w:pPr>
        <w:spacing w:line="240" w:lineRule="auto"/>
        <w:ind w:left="1620"/>
      </w:pPr>
      <w:r>
        <w:rPr>
          <w:noProof/>
        </w:rPr>
        <w:lastRenderedPageBreak/>
        <w:drawing>
          <wp:inline distT="0" distB="0" distL="0" distR="0">
            <wp:extent cx="5581650" cy="19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583350" w:rsidRDefault="00583350" w:rsidP="00583350">
      <w:pPr>
        <w:spacing w:line="240" w:lineRule="auto"/>
        <w:ind w:left="1620"/>
      </w:pPr>
      <w:r>
        <w:rPr>
          <w:rFonts w:ascii="Calibri" w:eastAsia="Calibri" w:hAnsi="Calibri" w:cs="Calibri"/>
          <w:b/>
          <w:color w:val="3D85C6"/>
          <w:sz w:val="24"/>
          <w:szCs w:val="24"/>
        </w:rPr>
        <w:t>@Capgemini India, Kolkata</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Name</w:t>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hAnsi="Calibri" w:cs="Calibri"/>
          <w:sz w:val="20"/>
          <w:szCs w:val="20"/>
        </w:rPr>
        <w:t>Philips MCM (Maintenance &amp; Support)</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Role</w:t>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eastAsia="Calibri" w:hAnsi="Calibri" w:cs="Calibri"/>
          <w:color w:val="3D85C6"/>
          <w:sz w:val="24"/>
          <w:szCs w:val="24"/>
        </w:rPr>
        <w:tab/>
      </w:r>
      <w:r w:rsidRPr="002D7377">
        <w:rPr>
          <w:rFonts w:ascii="Calibri" w:hAnsi="Calibri" w:cs="Calibri"/>
          <w:sz w:val="20"/>
          <w:szCs w:val="20"/>
        </w:rPr>
        <w:t>Project Lead</w:t>
      </w:r>
      <w:r>
        <w:rPr>
          <w:rFonts w:ascii="Calibri" w:hAnsi="Calibri" w:cs="Calibri"/>
          <w:sz w:val="20"/>
          <w:szCs w:val="20"/>
        </w:rPr>
        <w:t xml:space="preserve"> / Tech Lead</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Team Size</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16</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Location</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Offshore, Kolkata</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Duration</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July 2013 – December 2014</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Technology</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r>
      <w:r w:rsidR="00A63847">
        <w:rPr>
          <w:rFonts w:ascii="Calibri" w:hAnsi="Calibri" w:cs="Calibri"/>
          <w:sz w:val="20"/>
          <w:szCs w:val="20"/>
        </w:rPr>
        <w:t>Adam</w:t>
      </w:r>
      <w:r>
        <w:rPr>
          <w:rFonts w:ascii="Calibri" w:hAnsi="Calibri" w:cs="Calibri"/>
          <w:sz w:val="20"/>
          <w:szCs w:val="20"/>
        </w:rPr>
        <w:t xml:space="preserve"> 4.7, .NET 2.0, SQL Server 2008</w:t>
      </w:r>
    </w:p>
    <w:p w:rsidR="00CF5F29" w:rsidRDefault="00CF5F29" w:rsidP="00CF5F29">
      <w:pPr>
        <w:spacing w:line="240" w:lineRule="auto"/>
        <w:ind w:left="1620"/>
        <w:rPr>
          <w:rFonts w:ascii="Calibri" w:hAnsi="Calibri" w:cs="Calibri"/>
          <w:sz w:val="20"/>
          <w:szCs w:val="20"/>
        </w:rPr>
      </w:pPr>
      <w:r>
        <w:rPr>
          <w:rFonts w:ascii="Calibri" w:hAnsi="Calibri" w:cs="Calibri"/>
          <w:sz w:val="20"/>
          <w:szCs w:val="20"/>
        </w:rPr>
        <w:t xml:space="preserve">The project includes </w:t>
      </w:r>
      <w:r w:rsidR="00A63847">
        <w:rPr>
          <w:rFonts w:ascii="Calibri" w:hAnsi="Calibri" w:cs="Calibri"/>
          <w:sz w:val="20"/>
          <w:szCs w:val="20"/>
        </w:rPr>
        <w:t>end-to-end</w:t>
      </w:r>
      <w:r>
        <w:rPr>
          <w:rFonts w:ascii="Calibri" w:hAnsi="Calibri" w:cs="Calibri"/>
          <w:sz w:val="20"/>
          <w:szCs w:val="20"/>
        </w:rPr>
        <w:t xml:space="preserve"> support of application including enhancements, defect resolution</w:t>
      </w:r>
      <w:r w:rsidRPr="005B6263">
        <w:rPr>
          <w:rFonts w:ascii="Calibri" w:hAnsi="Calibri" w:cs="Calibri"/>
          <w:sz w:val="20"/>
          <w:szCs w:val="20"/>
        </w:rPr>
        <w:t xml:space="preserve"> and </w:t>
      </w:r>
      <w:r>
        <w:rPr>
          <w:rFonts w:ascii="Calibri" w:hAnsi="Calibri" w:cs="Calibri"/>
          <w:sz w:val="20"/>
          <w:szCs w:val="20"/>
        </w:rPr>
        <w:t>release/configuration management</w:t>
      </w:r>
      <w:r w:rsidRPr="005B6263">
        <w:rPr>
          <w:rFonts w:ascii="Calibri" w:hAnsi="Calibri" w:cs="Calibri"/>
          <w:sz w:val="20"/>
          <w:szCs w:val="20"/>
        </w:rPr>
        <w:t xml:space="preserve"> of the website built on Digital Asset Management platform (</w:t>
      </w:r>
      <w:r w:rsidR="00A63847" w:rsidRPr="005B6263">
        <w:rPr>
          <w:rFonts w:ascii="Calibri" w:hAnsi="Calibri" w:cs="Calibri"/>
          <w:sz w:val="20"/>
          <w:szCs w:val="20"/>
        </w:rPr>
        <w:t>Adam</w:t>
      </w:r>
      <w:r w:rsidRPr="005B6263">
        <w:rPr>
          <w:rFonts w:ascii="Calibri" w:hAnsi="Calibri" w:cs="Calibri"/>
          <w:sz w:val="20"/>
          <w:szCs w:val="20"/>
        </w:rPr>
        <w:t>) core along with ASP.NET and Ajax. The application is involved in managing and sharing assets, uploading, downloading assets and editing the metadata information. ADAM/MCMA also interfaces with other tools (STIBO-PIM and Tridion-WCMS) for sharing and storing Assets and related Product records</w:t>
      </w:r>
      <w:r>
        <w:rPr>
          <w:rFonts w:ascii="Calibri" w:hAnsi="Calibri" w:cs="Calibri"/>
          <w:sz w:val="20"/>
          <w:szCs w:val="20"/>
        </w:rPr>
        <w:t>.</w:t>
      </w:r>
    </w:p>
    <w:p w:rsidR="00CF5F29" w:rsidRDefault="001D08BB" w:rsidP="00CF5F29">
      <w:pPr>
        <w:spacing w:line="240" w:lineRule="auto"/>
        <w:ind w:left="1620"/>
      </w:pPr>
      <w:r>
        <w:rPr>
          <w:noProof/>
        </w:rPr>
        <w:drawing>
          <wp:inline distT="0" distB="0" distL="0" distR="0">
            <wp:extent cx="5581650" cy="19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583350" w:rsidRDefault="00583350" w:rsidP="00583350">
      <w:pPr>
        <w:spacing w:line="240" w:lineRule="auto"/>
        <w:ind w:left="1620"/>
      </w:pPr>
      <w:r>
        <w:rPr>
          <w:rFonts w:ascii="Calibri" w:eastAsia="Calibri" w:hAnsi="Calibri" w:cs="Calibri"/>
          <w:b/>
          <w:color w:val="3D85C6"/>
          <w:sz w:val="24"/>
          <w:szCs w:val="24"/>
        </w:rPr>
        <w:t>@Capgemini India, Kolkata</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Name</w:t>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hAnsi="Calibri" w:cs="Calibri"/>
          <w:sz w:val="20"/>
          <w:szCs w:val="20"/>
        </w:rPr>
        <w:t>Philips Color Kinetics (Development)</w:t>
      </w:r>
    </w:p>
    <w:p w:rsidR="00CF5F29" w:rsidRDefault="00CF5F29" w:rsidP="00CF5F29">
      <w:pPr>
        <w:spacing w:line="240" w:lineRule="auto"/>
        <w:ind w:left="1620"/>
        <w:rPr>
          <w:rFonts w:ascii="Calibri" w:eastAsia="Calibri" w:hAnsi="Calibri" w:cs="Calibri"/>
          <w:color w:val="666666"/>
          <w:sz w:val="24"/>
          <w:szCs w:val="24"/>
        </w:rPr>
      </w:pPr>
      <w:r>
        <w:rPr>
          <w:rFonts w:ascii="Calibri" w:eastAsia="Calibri" w:hAnsi="Calibri" w:cs="Calibri"/>
          <w:color w:val="3D85C6"/>
          <w:sz w:val="24"/>
          <w:szCs w:val="24"/>
        </w:rPr>
        <w:t>Role</w:t>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eastAsia="Calibri" w:hAnsi="Calibri" w:cs="Calibri"/>
          <w:color w:val="3D85C6"/>
          <w:sz w:val="24"/>
          <w:szCs w:val="24"/>
        </w:rPr>
        <w:tab/>
      </w:r>
      <w:r w:rsidRPr="002D7377">
        <w:rPr>
          <w:rFonts w:ascii="Calibri" w:hAnsi="Calibri" w:cs="Calibri"/>
          <w:sz w:val="20"/>
          <w:szCs w:val="20"/>
        </w:rPr>
        <w:t>Project Lead</w:t>
      </w:r>
      <w:r>
        <w:rPr>
          <w:rFonts w:ascii="Calibri" w:hAnsi="Calibri" w:cs="Calibri"/>
          <w:sz w:val="20"/>
          <w:szCs w:val="20"/>
        </w:rPr>
        <w:t xml:space="preserve"> / Tech Lead</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Team Size</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5</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Location</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Offshore, Kolkata</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Duration</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December 2012 – June 2013</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Technology</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SDL Tridion 2011, .NET 4.0, SQL Server 2008</w:t>
      </w:r>
    </w:p>
    <w:p w:rsidR="00CF5F29" w:rsidRDefault="00CF5F29" w:rsidP="00CF5F29">
      <w:pPr>
        <w:spacing w:line="240" w:lineRule="auto"/>
        <w:ind w:left="1620"/>
        <w:rPr>
          <w:rFonts w:ascii="Calibri" w:hAnsi="Calibri" w:cs="Calibri"/>
          <w:sz w:val="20"/>
          <w:szCs w:val="20"/>
        </w:rPr>
      </w:pPr>
      <w:r>
        <w:rPr>
          <w:rFonts w:ascii="Calibri" w:hAnsi="Calibri" w:cs="Calibri"/>
          <w:sz w:val="20"/>
          <w:szCs w:val="20"/>
        </w:rPr>
        <w:t>The project included e</w:t>
      </w:r>
      <w:r w:rsidRPr="00832462">
        <w:rPr>
          <w:rFonts w:ascii="Calibri" w:hAnsi="Calibri" w:cs="Calibri"/>
          <w:sz w:val="20"/>
          <w:szCs w:val="20"/>
        </w:rPr>
        <w:t>xecut</w:t>
      </w:r>
      <w:r>
        <w:rPr>
          <w:rFonts w:ascii="Calibri" w:hAnsi="Calibri" w:cs="Calibri"/>
          <w:sz w:val="20"/>
          <w:szCs w:val="20"/>
        </w:rPr>
        <w:t>ion of analysis, design &amp;</w:t>
      </w:r>
      <w:r w:rsidRPr="00832462">
        <w:rPr>
          <w:rFonts w:ascii="Calibri" w:hAnsi="Calibri" w:cs="Calibri"/>
          <w:sz w:val="20"/>
          <w:szCs w:val="20"/>
        </w:rPr>
        <w:t xml:space="preserve"> implementation of Philips Color Kinetics website which is based on Web Content Management platform</w:t>
      </w:r>
      <w:r>
        <w:rPr>
          <w:rFonts w:ascii="Calibri" w:hAnsi="Calibri" w:cs="Calibri"/>
          <w:sz w:val="20"/>
          <w:szCs w:val="20"/>
        </w:rPr>
        <w:t xml:space="preserve"> using </w:t>
      </w:r>
      <w:r w:rsidRPr="00832462">
        <w:rPr>
          <w:rFonts w:ascii="Calibri" w:hAnsi="Calibri" w:cs="Calibri"/>
          <w:sz w:val="20"/>
          <w:szCs w:val="20"/>
        </w:rPr>
        <w:t>Tridion. The solution was built on DD4T framework on top of Tridion 2011 APIs</w:t>
      </w:r>
      <w:r>
        <w:rPr>
          <w:rFonts w:ascii="Calibri" w:hAnsi="Calibri" w:cs="Calibri"/>
          <w:sz w:val="20"/>
          <w:szCs w:val="20"/>
        </w:rPr>
        <w:t xml:space="preserve"> interfacing with </w:t>
      </w:r>
      <w:r w:rsidR="0052714E">
        <w:rPr>
          <w:rFonts w:ascii="Calibri" w:hAnsi="Calibri" w:cs="Calibri"/>
          <w:sz w:val="20"/>
          <w:szCs w:val="20"/>
        </w:rPr>
        <w:t>Adam</w:t>
      </w:r>
      <w:r>
        <w:rPr>
          <w:rFonts w:ascii="Calibri" w:hAnsi="Calibri" w:cs="Calibri"/>
          <w:sz w:val="20"/>
          <w:szCs w:val="20"/>
        </w:rPr>
        <w:t xml:space="preserve"> (Digital Asset Management system) &amp; STIBO (Product Information Management system)</w:t>
      </w:r>
      <w:r w:rsidRPr="00832462">
        <w:rPr>
          <w:rFonts w:ascii="Calibri" w:hAnsi="Calibri" w:cs="Calibri"/>
          <w:sz w:val="20"/>
          <w:szCs w:val="20"/>
        </w:rPr>
        <w:t>. It involved developing page templates, component templates in DD4T framework using Razor view in MVC3</w:t>
      </w:r>
      <w:r w:rsidR="0052714E" w:rsidRPr="00832462">
        <w:rPr>
          <w:rFonts w:ascii="Calibri" w:hAnsi="Calibri" w:cs="Calibri"/>
          <w:sz w:val="20"/>
          <w:szCs w:val="20"/>
        </w:rPr>
        <w:t>, developing</w:t>
      </w:r>
      <w:r w:rsidRPr="00832462">
        <w:rPr>
          <w:rFonts w:ascii="Calibri" w:hAnsi="Calibri" w:cs="Calibri"/>
          <w:sz w:val="20"/>
          <w:szCs w:val="20"/>
        </w:rPr>
        <w:t xml:space="preserve"> Template Building Blocks in C# using Tridion 2011 APIs, setting up pages, components, page templates and component templates in Tridion.</w:t>
      </w:r>
    </w:p>
    <w:p w:rsidR="00CF5F29" w:rsidRDefault="001D08BB" w:rsidP="00CF5F29">
      <w:pPr>
        <w:spacing w:line="240" w:lineRule="auto"/>
        <w:ind w:left="1620"/>
      </w:pPr>
      <w:r>
        <w:rPr>
          <w:noProof/>
        </w:rPr>
        <w:drawing>
          <wp:inline distT="0" distB="0" distL="0" distR="0">
            <wp:extent cx="5581650" cy="19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583350" w:rsidRDefault="00583350" w:rsidP="00583350">
      <w:pPr>
        <w:spacing w:line="240" w:lineRule="auto"/>
        <w:ind w:left="1620"/>
      </w:pPr>
      <w:r>
        <w:rPr>
          <w:rFonts w:ascii="Calibri" w:eastAsia="Calibri" w:hAnsi="Calibri" w:cs="Calibri"/>
          <w:b/>
          <w:color w:val="3D85C6"/>
          <w:sz w:val="24"/>
          <w:szCs w:val="24"/>
        </w:rPr>
        <w:t>@Capgemini India, Kolkata</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Name</w:t>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hAnsi="Calibri" w:cs="Calibri"/>
          <w:sz w:val="20"/>
          <w:szCs w:val="20"/>
        </w:rPr>
        <w:t>Ricoh Pegasus (Data Center Migration)</w:t>
      </w:r>
    </w:p>
    <w:p w:rsidR="00CF5F29" w:rsidRDefault="00CF5F29" w:rsidP="00CF5F29">
      <w:pPr>
        <w:spacing w:line="240" w:lineRule="auto"/>
        <w:ind w:left="1620"/>
        <w:rPr>
          <w:rFonts w:ascii="Calibri" w:eastAsia="Calibri" w:hAnsi="Calibri" w:cs="Calibri"/>
          <w:color w:val="666666"/>
          <w:sz w:val="24"/>
          <w:szCs w:val="24"/>
        </w:rPr>
      </w:pPr>
      <w:r>
        <w:rPr>
          <w:rFonts w:ascii="Calibri" w:eastAsia="Calibri" w:hAnsi="Calibri" w:cs="Calibri"/>
          <w:color w:val="3D85C6"/>
          <w:sz w:val="24"/>
          <w:szCs w:val="24"/>
        </w:rPr>
        <w:t>Role</w:t>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hAnsi="Calibri" w:cs="Calibri"/>
          <w:sz w:val="20"/>
          <w:szCs w:val="20"/>
        </w:rPr>
        <w:t>Tech Lead</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Team Size</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2</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Location</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Offshore, Kolkata</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Duration</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September 2012 – November 2012</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Technology</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SDL Tridion 2009, SQL Server 2008</w:t>
      </w:r>
    </w:p>
    <w:p w:rsidR="00CF5F29" w:rsidRDefault="00CF5F29" w:rsidP="00CF5F29">
      <w:pPr>
        <w:spacing w:line="240" w:lineRule="auto"/>
        <w:ind w:left="1620"/>
        <w:rPr>
          <w:rFonts w:ascii="Calibri" w:hAnsi="Calibri" w:cs="Calibri"/>
          <w:sz w:val="20"/>
          <w:szCs w:val="20"/>
        </w:rPr>
      </w:pPr>
      <w:r>
        <w:rPr>
          <w:rFonts w:ascii="Calibri" w:hAnsi="Calibri" w:cs="Calibri"/>
          <w:sz w:val="20"/>
          <w:szCs w:val="20"/>
        </w:rPr>
        <w:t>The Project involved migration of DTAP environment of Ricoh from existing data center to new data center. I executed the end to end migration as Tridion consultant ensuring all components was working after Migration including Content Management, Content Delivery, and Audience Management etc.</w:t>
      </w:r>
    </w:p>
    <w:p w:rsidR="00031CD5" w:rsidRDefault="00031CD5" w:rsidP="00CF5F29">
      <w:pPr>
        <w:spacing w:line="240" w:lineRule="auto"/>
        <w:ind w:left="1620"/>
      </w:pPr>
    </w:p>
    <w:p w:rsidR="00031CD5" w:rsidRDefault="00031CD5" w:rsidP="00CF5F29">
      <w:pPr>
        <w:spacing w:line="240" w:lineRule="auto"/>
        <w:ind w:left="1620"/>
      </w:pPr>
    </w:p>
    <w:p w:rsidR="00031CD5" w:rsidRDefault="00031CD5" w:rsidP="00CF5F29">
      <w:pPr>
        <w:spacing w:line="240" w:lineRule="auto"/>
        <w:ind w:left="1620"/>
      </w:pPr>
    </w:p>
    <w:p w:rsidR="00031CD5" w:rsidRDefault="00031CD5" w:rsidP="00CF5F29">
      <w:pPr>
        <w:spacing w:line="240" w:lineRule="auto"/>
        <w:ind w:left="1620"/>
      </w:pPr>
    </w:p>
    <w:p w:rsidR="00031CD5" w:rsidRDefault="00031CD5" w:rsidP="00CF5F29">
      <w:pPr>
        <w:spacing w:line="240" w:lineRule="auto"/>
        <w:ind w:left="1620"/>
      </w:pPr>
    </w:p>
    <w:p w:rsidR="00CF5F29" w:rsidRDefault="001D08BB" w:rsidP="00CF5F29">
      <w:pPr>
        <w:spacing w:line="240" w:lineRule="auto"/>
        <w:ind w:left="1620"/>
      </w:pPr>
      <w:r>
        <w:rPr>
          <w:noProof/>
        </w:rPr>
        <w:lastRenderedPageBreak/>
        <w:drawing>
          <wp:inline distT="0" distB="0" distL="0" distR="0">
            <wp:extent cx="5581650" cy="19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583350" w:rsidRDefault="00583350" w:rsidP="00583350">
      <w:pPr>
        <w:spacing w:line="240" w:lineRule="auto"/>
        <w:ind w:left="1620"/>
      </w:pPr>
      <w:r>
        <w:rPr>
          <w:rFonts w:ascii="Calibri" w:eastAsia="Calibri" w:hAnsi="Calibri" w:cs="Calibri"/>
          <w:b/>
          <w:color w:val="3D85C6"/>
          <w:sz w:val="24"/>
          <w:szCs w:val="24"/>
        </w:rPr>
        <w:t>@Capgemini India, Kolkata</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Name</w:t>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hAnsi="Calibri" w:cs="Calibri"/>
          <w:sz w:val="20"/>
          <w:szCs w:val="20"/>
        </w:rPr>
        <w:t>Ricoh Pegasus (Maintenance &amp; Support)</w:t>
      </w:r>
    </w:p>
    <w:p w:rsidR="00CF5F29" w:rsidRDefault="00CF5F29" w:rsidP="00CF5F29">
      <w:pPr>
        <w:spacing w:line="240" w:lineRule="auto"/>
        <w:ind w:left="1620"/>
        <w:rPr>
          <w:rFonts w:ascii="Calibri" w:eastAsia="Calibri" w:hAnsi="Calibri" w:cs="Calibri"/>
          <w:color w:val="666666"/>
          <w:sz w:val="24"/>
          <w:szCs w:val="24"/>
        </w:rPr>
      </w:pPr>
      <w:r>
        <w:rPr>
          <w:rFonts w:ascii="Calibri" w:eastAsia="Calibri" w:hAnsi="Calibri" w:cs="Calibri"/>
          <w:color w:val="3D85C6"/>
          <w:sz w:val="24"/>
          <w:szCs w:val="24"/>
        </w:rPr>
        <w:t>Role</w:t>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hAnsi="Calibri" w:cs="Calibri"/>
          <w:sz w:val="20"/>
          <w:szCs w:val="20"/>
        </w:rPr>
        <w:t>Team Lead / Tech Lead</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Team Size</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10</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Location</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Offshore, Kolkata</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Duration</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August 2011 – August 2012</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Technology</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SDL Tridion 2009, .NET 2.0, SQL Server 2008</w:t>
      </w:r>
    </w:p>
    <w:p w:rsidR="00CF5F29" w:rsidRPr="005B6263" w:rsidRDefault="00CF5F29" w:rsidP="00CF5F29">
      <w:pPr>
        <w:spacing w:line="240" w:lineRule="auto"/>
        <w:ind w:left="1620"/>
        <w:rPr>
          <w:rFonts w:ascii="Calibri" w:hAnsi="Calibri" w:cs="Calibri"/>
          <w:sz w:val="20"/>
          <w:szCs w:val="20"/>
        </w:rPr>
      </w:pPr>
      <w:r>
        <w:rPr>
          <w:rFonts w:ascii="Calibri" w:hAnsi="Calibri" w:cs="Calibri"/>
          <w:sz w:val="20"/>
          <w:szCs w:val="20"/>
        </w:rPr>
        <w:t>The project includes end to end support of application including enhancements, defect resolution</w:t>
      </w:r>
      <w:r w:rsidRPr="005B6263">
        <w:rPr>
          <w:rFonts w:ascii="Calibri" w:hAnsi="Calibri" w:cs="Calibri"/>
          <w:sz w:val="20"/>
          <w:szCs w:val="20"/>
        </w:rPr>
        <w:t xml:space="preserve"> and </w:t>
      </w:r>
      <w:r>
        <w:rPr>
          <w:rFonts w:ascii="Calibri" w:hAnsi="Calibri" w:cs="Calibri"/>
          <w:sz w:val="20"/>
          <w:szCs w:val="20"/>
        </w:rPr>
        <w:t>release/configuration management</w:t>
      </w:r>
      <w:r w:rsidRPr="005B6263">
        <w:rPr>
          <w:rFonts w:ascii="Calibri" w:hAnsi="Calibri" w:cs="Calibri"/>
          <w:sz w:val="20"/>
          <w:szCs w:val="20"/>
        </w:rPr>
        <w:t xml:space="preserve"> of the website built on </w:t>
      </w:r>
      <w:r>
        <w:rPr>
          <w:rFonts w:ascii="Calibri" w:hAnsi="Calibri" w:cs="Calibri"/>
          <w:sz w:val="20"/>
          <w:szCs w:val="20"/>
        </w:rPr>
        <w:t>SDL Tridion 2009</w:t>
      </w:r>
      <w:r w:rsidRPr="005B6263">
        <w:rPr>
          <w:rFonts w:ascii="Calibri" w:hAnsi="Calibri" w:cs="Calibri"/>
          <w:sz w:val="20"/>
          <w:szCs w:val="20"/>
        </w:rPr>
        <w:t xml:space="preserve">. The application is involved </w:t>
      </w:r>
      <w:r>
        <w:rPr>
          <w:rFonts w:ascii="Calibri" w:hAnsi="Calibri" w:cs="Calibri"/>
          <w:sz w:val="20"/>
          <w:szCs w:val="20"/>
        </w:rPr>
        <w:t>maintain content for Products and marketing information for Ricoh and publishing them to websites built upon SDL Tridion Content delivery &amp; ASP.NET</w:t>
      </w:r>
      <w:r w:rsidRPr="005B6263">
        <w:rPr>
          <w:rFonts w:ascii="Calibri" w:hAnsi="Calibri" w:cs="Calibri"/>
          <w:sz w:val="20"/>
          <w:szCs w:val="20"/>
        </w:rPr>
        <w:t>.</w:t>
      </w:r>
      <w:r>
        <w:rPr>
          <w:rFonts w:ascii="Calibri" w:hAnsi="Calibri" w:cs="Calibri"/>
          <w:sz w:val="20"/>
          <w:szCs w:val="20"/>
        </w:rPr>
        <w:t xml:space="preserve"> Websites included Corporate Website (Public), Reseller &amp; Business Driver Portals (Access Controlled) hosted on Load Balanced environment for IIS7.</w:t>
      </w:r>
    </w:p>
    <w:p w:rsidR="00CF5F29" w:rsidRDefault="001D08BB" w:rsidP="00CF5F29">
      <w:pPr>
        <w:spacing w:after="200" w:line="240" w:lineRule="auto"/>
        <w:ind w:left="1620"/>
      </w:pPr>
      <w:r>
        <w:rPr>
          <w:noProof/>
        </w:rPr>
        <w:drawing>
          <wp:inline distT="0" distB="0" distL="0" distR="0">
            <wp:extent cx="5581650" cy="19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583350" w:rsidRDefault="00583350" w:rsidP="00583350">
      <w:pPr>
        <w:spacing w:line="240" w:lineRule="auto"/>
        <w:ind w:left="1620"/>
      </w:pPr>
      <w:r>
        <w:rPr>
          <w:rFonts w:ascii="Calibri" w:eastAsia="Calibri" w:hAnsi="Calibri" w:cs="Calibri"/>
          <w:b/>
          <w:color w:val="3D85C6"/>
          <w:sz w:val="24"/>
          <w:szCs w:val="24"/>
        </w:rPr>
        <w:t>@Cognizant Technology Solutions, Kolkata</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Name</w:t>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hAnsi="Calibri" w:cs="Calibri"/>
          <w:sz w:val="20"/>
          <w:szCs w:val="20"/>
        </w:rPr>
        <w:t>ACE RMV Interface Legacy Integration (Development)</w:t>
      </w:r>
    </w:p>
    <w:p w:rsidR="00CF5F29" w:rsidRDefault="00CF5F29" w:rsidP="00CF5F29">
      <w:pPr>
        <w:spacing w:line="240" w:lineRule="auto"/>
        <w:ind w:left="1620"/>
        <w:rPr>
          <w:rFonts w:ascii="Calibri" w:eastAsia="Calibri" w:hAnsi="Calibri" w:cs="Calibri"/>
          <w:color w:val="666666"/>
          <w:sz w:val="24"/>
          <w:szCs w:val="24"/>
        </w:rPr>
      </w:pPr>
      <w:r>
        <w:rPr>
          <w:rFonts w:ascii="Calibri" w:eastAsia="Calibri" w:hAnsi="Calibri" w:cs="Calibri"/>
          <w:color w:val="3D85C6"/>
          <w:sz w:val="24"/>
          <w:szCs w:val="24"/>
        </w:rPr>
        <w:t>Role</w:t>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hAnsi="Calibri" w:cs="Calibri"/>
          <w:sz w:val="20"/>
          <w:szCs w:val="20"/>
        </w:rPr>
        <w:t>Lead Developer</w:t>
      </w:r>
      <w:r w:rsidR="00B273E0">
        <w:rPr>
          <w:rFonts w:ascii="Calibri" w:hAnsi="Calibri" w:cs="Calibri"/>
          <w:sz w:val="20"/>
          <w:szCs w:val="20"/>
        </w:rPr>
        <w:t>, Architect</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Team Size</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2</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Location</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Offshore, Kolkata</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Duration</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April 2011 – July 2011</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Technology</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Host Integration Server 2.0, .NET 3.5</w:t>
      </w:r>
    </w:p>
    <w:p w:rsidR="00CF5F29" w:rsidRPr="005B6263" w:rsidRDefault="00CF5F29" w:rsidP="00CF5F29">
      <w:pPr>
        <w:spacing w:line="240" w:lineRule="auto"/>
        <w:ind w:left="1620"/>
        <w:rPr>
          <w:rFonts w:ascii="Calibri" w:hAnsi="Calibri" w:cs="Calibri"/>
          <w:sz w:val="20"/>
          <w:szCs w:val="20"/>
        </w:rPr>
      </w:pPr>
      <w:r>
        <w:rPr>
          <w:rFonts w:ascii="Calibri" w:hAnsi="Calibri" w:cs="Calibri"/>
          <w:sz w:val="20"/>
          <w:szCs w:val="20"/>
        </w:rPr>
        <w:t xml:space="preserve">The project included creating a real time interfacing with Legacy system (Mainframe) of Registry of Motor Vehicle and cold fusion web application. I did the end to end analysis design and implementation of .NET web services which performed screen scrapping of mainframe application (using host integration) and delivering the information real time to any application requiring the data (including cold fusion web sites). </w:t>
      </w:r>
    </w:p>
    <w:p w:rsidR="00CF5F29" w:rsidRDefault="001D08BB" w:rsidP="00CF5F29">
      <w:pPr>
        <w:spacing w:after="200" w:line="240" w:lineRule="auto"/>
        <w:ind w:left="1620"/>
      </w:pPr>
      <w:r>
        <w:rPr>
          <w:noProof/>
        </w:rPr>
        <w:drawing>
          <wp:inline distT="0" distB="0" distL="0" distR="0">
            <wp:extent cx="5581650" cy="19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583350" w:rsidRDefault="00583350" w:rsidP="00583350">
      <w:pPr>
        <w:spacing w:line="240" w:lineRule="auto"/>
        <w:ind w:left="1620"/>
      </w:pPr>
      <w:r>
        <w:rPr>
          <w:rFonts w:ascii="Calibri" w:eastAsia="Calibri" w:hAnsi="Calibri" w:cs="Calibri"/>
          <w:b/>
          <w:color w:val="3D85C6"/>
          <w:sz w:val="24"/>
          <w:szCs w:val="24"/>
        </w:rPr>
        <w:t>@Cognizant Technology Solutions, Kolkata</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Name</w:t>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hAnsi="Calibri" w:cs="Calibri"/>
          <w:sz w:val="20"/>
          <w:szCs w:val="20"/>
        </w:rPr>
        <w:t>ACE Policy Application (Reverse Engineering)</w:t>
      </w:r>
    </w:p>
    <w:p w:rsidR="00CF5F29" w:rsidRDefault="00CF5F29" w:rsidP="00CF5F29">
      <w:pPr>
        <w:spacing w:line="240" w:lineRule="auto"/>
        <w:ind w:left="1620"/>
        <w:rPr>
          <w:rFonts w:ascii="Calibri" w:eastAsia="Calibri" w:hAnsi="Calibri" w:cs="Calibri"/>
          <w:color w:val="666666"/>
          <w:sz w:val="24"/>
          <w:szCs w:val="24"/>
        </w:rPr>
      </w:pPr>
      <w:r>
        <w:rPr>
          <w:rFonts w:ascii="Calibri" w:eastAsia="Calibri" w:hAnsi="Calibri" w:cs="Calibri"/>
          <w:color w:val="3D85C6"/>
          <w:sz w:val="24"/>
          <w:szCs w:val="24"/>
        </w:rPr>
        <w:t>Role</w:t>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hAnsi="Calibri" w:cs="Calibri"/>
          <w:sz w:val="20"/>
          <w:szCs w:val="20"/>
        </w:rPr>
        <w:t>Lead Developer</w:t>
      </w:r>
      <w:r w:rsidR="00B273E0">
        <w:rPr>
          <w:rFonts w:ascii="Calibri" w:hAnsi="Calibri" w:cs="Calibri"/>
          <w:sz w:val="20"/>
          <w:szCs w:val="20"/>
        </w:rPr>
        <w:t>, Architect</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Team Size</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2</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Location</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Offshore, Kolkata</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Duration</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 xml:space="preserve">December 2010 – </w:t>
      </w:r>
      <w:r w:rsidR="00B273E0">
        <w:rPr>
          <w:rFonts w:ascii="Calibri" w:hAnsi="Calibri" w:cs="Calibri"/>
          <w:sz w:val="20"/>
          <w:szCs w:val="20"/>
        </w:rPr>
        <w:t>March</w:t>
      </w:r>
      <w:r>
        <w:rPr>
          <w:rFonts w:ascii="Calibri" w:hAnsi="Calibri" w:cs="Calibri"/>
          <w:sz w:val="20"/>
          <w:szCs w:val="20"/>
        </w:rPr>
        <w:t xml:space="preserve"> 2011</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Technology</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.NET 3.5, SQL Server 2008</w:t>
      </w:r>
    </w:p>
    <w:p w:rsidR="0051090C" w:rsidRDefault="00CF5F29" w:rsidP="00CF5F29">
      <w:pPr>
        <w:spacing w:after="200" w:line="240" w:lineRule="auto"/>
        <w:ind w:left="1620"/>
        <w:rPr>
          <w:rFonts w:ascii="Calibri" w:hAnsi="Calibri" w:cs="Calibri"/>
          <w:sz w:val="20"/>
          <w:szCs w:val="20"/>
        </w:rPr>
      </w:pPr>
      <w:r>
        <w:rPr>
          <w:rFonts w:ascii="Calibri" w:hAnsi="Calibri" w:cs="Calibri"/>
          <w:sz w:val="20"/>
          <w:szCs w:val="20"/>
        </w:rPr>
        <w:t>The project included analysis of the newly migrated &lt;with very poor performance&gt;asp.net website from Gupta platform. I executed complete reverse engineering and code statistics detailing and provided the steps to be taken for performance improvement in a phased manner. Later the execution of project was approved and conducted by development team.</w:t>
      </w:r>
    </w:p>
    <w:p w:rsidR="0051090C" w:rsidRDefault="0051090C" w:rsidP="00CF5F29">
      <w:pPr>
        <w:spacing w:after="200" w:line="240" w:lineRule="auto"/>
        <w:ind w:left="1620"/>
        <w:rPr>
          <w:rFonts w:ascii="Calibri" w:hAnsi="Calibri" w:cs="Calibri"/>
          <w:sz w:val="20"/>
          <w:szCs w:val="20"/>
        </w:rPr>
      </w:pPr>
    </w:p>
    <w:p w:rsidR="00031CD5" w:rsidRDefault="00031CD5" w:rsidP="00CF5F29">
      <w:pPr>
        <w:spacing w:after="200" w:line="240" w:lineRule="auto"/>
        <w:ind w:left="1620"/>
      </w:pPr>
    </w:p>
    <w:p w:rsidR="00031CD5" w:rsidRDefault="00031CD5" w:rsidP="00CF5F29">
      <w:pPr>
        <w:spacing w:after="200" w:line="240" w:lineRule="auto"/>
        <w:ind w:left="1620"/>
      </w:pPr>
    </w:p>
    <w:p w:rsidR="00CF5F29" w:rsidRDefault="001D08BB" w:rsidP="00CF5F29">
      <w:pPr>
        <w:spacing w:after="200" w:line="240" w:lineRule="auto"/>
        <w:ind w:left="1620"/>
      </w:pPr>
      <w:r>
        <w:rPr>
          <w:noProof/>
        </w:rPr>
        <w:lastRenderedPageBreak/>
        <w:drawing>
          <wp:inline distT="0" distB="0" distL="0" distR="0">
            <wp:extent cx="5581650" cy="19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583350" w:rsidRDefault="00583350" w:rsidP="00583350">
      <w:pPr>
        <w:spacing w:line="240" w:lineRule="auto"/>
        <w:ind w:left="1620"/>
      </w:pPr>
      <w:r>
        <w:rPr>
          <w:rFonts w:ascii="Calibri" w:eastAsia="Calibri" w:hAnsi="Calibri" w:cs="Calibri"/>
          <w:b/>
          <w:color w:val="3D85C6"/>
          <w:sz w:val="24"/>
          <w:szCs w:val="24"/>
        </w:rPr>
        <w:t>@Tata Consultancy Services, Kolkata</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Name</w:t>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hAnsi="Calibri" w:cs="Calibri"/>
          <w:sz w:val="20"/>
          <w:szCs w:val="20"/>
        </w:rPr>
        <w:t>Marsh Wincert Forms Upgrade (Development)</w:t>
      </w:r>
    </w:p>
    <w:p w:rsidR="00CF5F29" w:rsidRDefault="00CF5F29" w:rsidP="00CF5F29">
      <w:pPr>
        <w:spacing w:line="240" w:lineRule="auto"/>
        <w:ind w:left="1620"/>
        <w:rPr>
          <w:rFonts w:ascii="Calibri" w:eastAsia="Calibri" w:hAnsi="Calibri" w:cs="Calibri"/>
          <w:color w:val="666666"/>
          <w:sz w:val="24"/>
          <w:szCs w:val="24"/>
        </w:rPr>
      </w:pPr>
      <w:r>
        <w:rPr>
          <w:rFonts w:ascii="Calibri" w:eastAsia="Calibri" w:hAnsi="Calibri" w:cs="Calibri"/>
          <w:color w:val="3D85C6"/>
          <w:sz w:val="24"/>
          <w:szCs w:val="24"/>
        </w:rPr>
        <w:t>Role</w:t>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hAnsi="Calibri" w:cs="Calibri"/>
          <w:sz w:val="20"/>
          <w:szCs w:val="20"/>
        </w:rPr>
        <w:t>Team Lead / Tech Lead</w:t>
      </w:r>
      <w:r w:rsidR="00B273E0">
        <w:rPr>
          <w:rFonts w:ascii="Calibri" w:hAnsi="Calibri" w:cs="Calibri"/>
          <w:sz w:val="20"/>
          <w:szCs w:val="20"/>
        </w:rPr>
        <w:t>, Architect</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Team Size</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6</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Location</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Offshore, Kolkata</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Duration</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September 2010 – November 2010</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Technology</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.NET 2.0, Aspose, Oracle</w:t>
      </w:r>
    </w:p>
    <w:p w:rsidR="00CF5F29" w:rsidRDefault="00CF5F29" w:rsidP="00CF5F29">
      <w:pPr>
        <w:spacing w:after="200" w:line="240" w:lineRule="auto"/>
        <w:ind w:left="1620"/>
      </w:pPr>
      <w:r>
        <w:rPr>
          <w:rFonts w:ascii="Calibri" w:hAnsi="Calibri" w:cs="Calibri"/>
          <w:sz w:val="20"/>
          <w:szCs w:val="20"/>
        </w:rPr>
        <w:t xml:space="preserve">The project included </w:t>
      </w:r>
      <w:r w:rsidR="006523BF">
        <w:rPr>
          <w:rFonts w:ascii="Calibri" w:hAnsi="Calibri" w:cs="Calibri"/>
          <w:sz w:val="20"/>
          <w:szCs w:val="20"/>
        </w:rPr>
        <w:t>analysis,</w:t>
      </w:r>
      <w:r>
        <w:rPr>
          <w:rFonts w:ascii="Calibri" w:hAnsi="Calibri" w:cs="Calibri"/>
          <w:sz w:val="20"/>
          <w:szCs w:val="20"/>
        </w:rPr>
        <w:t xml:space="preserve"> design &amp; implementation for new policy certificate creations with pdf using .NET windows &amp; web application. I executed </w:t>
      </w:r>
      <w:r w:rsidR="00600026">
        <w:rPr>
          <w:rFonts w:ascii="Calibri" w:hAnsi="Calibri" w:cs="Calibri"/>
          <w:sz w:val="20"/>
          <w:szCs w:val="20"/>
        </w:rPr>
        <w:t>end-to-end</w:t>
      </w:r>
      <w:r>
        <w:rPr>
          <w:rFonts w:ascii="Calibri" w:hAnsi="Calibri" w:cs="Calibri"/>
          <w:sz w:val="20"/>
          <w:szCs w:val="20"/>
        </w:rPr>
        <w:t xml:space="preserve"> delivery of the application.</w:t>
      </w:r>
      <w:r w:rsidR="001D08BB">
        <w:rPr>
          <w:noProof/>
        </w:rPr>
        <w:drawing>
          <wp:inline distT="0" distB="0" distL="0" distR="0">
            <wp:extent cx="5581650" cy="19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EE12A3" w:rsidRDefault="00EE12A3" w:rsidP="00EE12A3">
      <w:pPr>
        <w:spacing w:line="240" w:lineRule="auto"/>
        <w:ind w:left="1620"/>
      </w:pPr>
      <w:r>
        <w:rPr>
          <w:rFonts w:ascii="Calibri" w:eastAsia="Calibri" w:hAnsi="Calibri" w:cs="Calibri"/>
          <w:b/>
          <w:color w:val="3D85C6"/>
          <w:sz w:val="24"/>
          <w:szCs w:val="24"/>
        </w:rPr>
        <w:t>@Tata Consultancy Services, Kolkata</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Name</w:t>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hAnsi="Calibri" w:cs="Calibri"/>
          <w:sz w:val="20"/>
          <w:szCs w:val="20"/>
        </w:rPr>
        <w:t>ALICO Actuarial Workflow (Development)</w:t>
      </w:r>
    </w:p>
    <w:p w:rsidR="00CF5F29" w:rsidRDefault="00CF5F29" w:rsidP="00CF5F29">
      <w:pPr>
        <w:spacing w:line="240" w:lineRule="auto"/>
        <w:ind w:left="1620"/>
        <w:rPr>
          <w:rFonts w:ascii="Calibri" w:eastAsia="Calibri" w:hAnsi="Calibri" w:cs="Calibri"/>
          <w:color w:val="666666"/>
          <w:sz w:val="24"/>
          <w:szCs w:val="24"/>
        </w:rPr>
      </w:pPr>
      <w:r>
        <w:rPr>
          <w:rFonts w:ascii="Calibri" w:eastAsia="Calibri" w:hAnsi="Calibri" w:cs="Calibri"/>
          <w:color w:val="3D85C6"/>
          <w:sz w:val="24"/>
          <w:szCs w:val="24"/>
        </w:rPr>
        <w:t>Role</w:t>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hAnsi="Calibri" w:cs="Calibri"/>
          <w:sz w:val="20"/>
          <w:szCs w:val="20"/>
        </w:rPr>
        <w:t>Team Lead / Tech Lead</w:t>
      </w:r>
      <w:r w:rsidR="00B273E0">
        <w:rPr>
          <w:rFonts w:ascii="Calibri" w:hAnsi="Calibri" w:cs="Calibri"/>
          <w:sz w:val="20"/>
          <w:szCs w:val="20"/>
        </w:rPr>
        <w:t>, Architect</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Team Size</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6</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Location</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Offshore, Kolkata</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Duration</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July 2009 – August 2010</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Technology</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r>
      <w:r w:rsidR="00102D77">
        <w:rPr>
          <w:rFonts w:ascii="Calibri" w:hAnsi="Calibri" w:cs="Calibri"/>
          <w:sz w:val="20"/>
          <w:szCs w:val="20"/>
        </w:rPr>
        <w:t>SharePoint</w:t>
      </w:r>
      <w:r>
        <w:rPr>
          <w:rFonts w:ascii="Calibri" w:hAnsi="Calibri" w:cs="Calibri"/>
          <w:sz w:val="20"/>
          <w:szCs w:val="20"/>
        </w:rPr>
        <w:t xml:space="preserve"> (WSS 3.0), .NET 2.0, SQL Server 2005</w:t>
      </w:r>
    </w:p>
    <w:p w:rsidR="00CF5F29" w:rsidRDefault="00CF5F29" w:rsidP="00CF5F29">
      <w:pPr>
        <w:spacing w:after="200" w:line="240" w:lineRule="auto"/>
        <w:ind w:left="1620"/>
      </w:pPr>
      <w:r>
        <w:rPr>
          <w:rFonts w:ascii="Calibri" w:hAnsi="Calibri" w:cs="Calibri"/>
          <w:sz w:val="20"/>
          <w:szCs w:val="20"/>
        </w:rPr>
        <w:t xml:space="preserve">The project included </w:t>
      </w:r>
      <w:r w:rsidR="00102D77">
        <w:rPr>
          <w:rFonts w:ascii="Calibri" w:hAnsi="Calibri" w:cs="Calibri"/>
          <w:sz w:val="20"/>
          <w:szCs w:val="20"/>
        </w:rPr>
        <w:t>analysis,</w:t>
      </w:r>
      <w:r>
        <w:rPr>
          <w:rFonts w:ascii="Calibri" w:hAnsi="Calibri" w:cs="Calibri"/>
          <w:sz w:val="20"/>
          <w:szCs w:val="20"/>
        </w:rPr>
        <w:t xml:space="preserve"> design &amp; implementation of product maintenance and actuarial workflow system implemented using </w:t>
      </w:r>
      <w:r w:rsidR="00102D77">
        <w:rPr>
          <w:rFonts w:ascii="Calibri" w:hAnsi="Calibri" w:cs="Calibri"/>
          <w:sz w:val="20"/>
          <w:szCs w:val="20"/>
        </w:rPr>
        <w:t>SharePoint</w:t>
      </w:r>
      <w:r>
        <w:rPr>
          <w:rFonts w:ascii="Calibri" w:hAnsi="Calibri" w:cs="Calibri"/>
          <w:sz w:val="20"/>
          <w:szCs w:val="20"/>
        </w:rPr>
        <w:t xml:space="preserve">. I executed the end to end delivery of this project implementing the system on custom asp.net forms serviced within the </w:t>
      </w:r>
      <w:r w:rsidR="00102D77">
        <w:rPr>
          <w:rFonts w:ascii="Calibri" w:hAnsi="Calibri" w:cs="Calibri"/>
          <w:sz w:val="20"/>
          <w:szCs w:val="20"/>
        </w:rPr>
        <w:t>SharePoint</w:t>
      </w:r>
      <w:r>
        <w:rPr>
          <w:rFonts w:ascii="Calibri" w:hAnsi="Calibri" w:cs="Calibri"/>
          <w:sz w:val="20"/>
          <w:szCs w:val="20"/>
        </w:rPr>
        <w:t xml:space="preserve"> architecture. Development also included custom web site definition, Custom Features, Web Parts. We also developed the installation script to be executed by server admin for setup the website and its enhancement with one click. </w:t>
      </w:r>
      <w:r w:rsidR="001D08BB">
        <w:rPr>
          <w:noProof/>
        </w:rPr>
        <w:drawing>
          <wp:inline distT="0" distB="0" distL="0" distR="0">
            <wp:extent cx="5581650" cy="19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EE12A3" w:rsidRDefault="00EE12A3" w:rsidP="00EE12A3">
      <w:pPr>
        <w:spacing w:line="240" w:lineRule="auto"/>
        <w:ind w:left="1620"/>
      </w:pPr>
      <w:r>
        <w:rPr>
          <w:rFonts w:ascii="Calibri" w:eastAsia="Calibri" w:hAnsi="Calibri" w:cs="Calibri"/>
          <w:b/>
          <w:color w:val="3D85C6"/>
          <w:sz w:val="24"/>
          <w:szCs w:val="24"/>
        </w:rPr>
        <w:t>@Tata Consultancy Services, Kolkata</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Name</w:t>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hAnsi="Calibri" w:cs="Calibri"/>
          <w:sz w:val="20"/>
          <w:szCs w:val="20"/>
        </w:rPr>
        <w:t>AIG Imaging Captiva (Development)</w:t>
      </w:r>
    </w:p>
    <w:p w:rsidR="00CF5F29" w:rsidRDefault="00CF5F29" w:rsidP="00CF5F29">
      <w:pPr>
        <w:spacing w:line="240" w:lineRule="auto"/>
        <w:ind w:left="1620"/>
        <w:rPr>
          <w:rFonts w:ascii="Calibri" w:eastAsia="Calibri" w:hAnsi="Calibri" w:cs="Calibri"/>
          <w:color w:val="666666"/>
          <w:sz w:val="24"/>
          <w:szCs w:val="24"/>
        </w:rPr>
      </w:pPr>
      <w:r>
        <w:rPr>
          <w:rFonts w:ascii="Calibri" w:eastAsia="Calibri" w:hAnsi="Calibri" w:cs="Calibri"/>
          <w:color w:val="3D85C6"/>
          <w:sz w:val="24"/>
          <w:szCs w:val="24"/>
        </w:rPr>
        <w:t>Role</w:t>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hAnsi="Calibri" w:cs="Calibri"/>
          <w:sz w:val="20"/>
          <w:szCs w:val="20"/>
        </w:rPr>
        <w:t>Lead Developer</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Team Size</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4</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Location</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Offshore, Kolkata</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Duration</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December 2008 – June 2009</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Technology</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Captiva Input Accel 6.0, .NET 2.0, SQL Server 2005</w:t>
      </w:r>
    </w:p>
    <w:p w:rsidR="00031CD5" w:rsidRDefault="00CF5F29" w:rsidP="00CF5F29">
      <w:pPr>
        <w:spacing w:after="200" w:line="240" w:lineRule="auto"/>
        <w:ind w:left="1620"/>
        <w:rPr>
          <w:rFonts w:ascii="Calibri" w:hAnsi="Calibri" w:cs="Calibri"/>
          <w:sz w:val="20"/>
          <w:szCs w:val="20"/>
        </w:rPr>
      </w:pPr>
      <w:r>
        <w:rPr>
          <w:rFonts w:ascii="Calibri" w:hAnsi="Calibri" w:cs="Calibri"/>
          <w:sz w:val="20"/>
          <w:szCs w:val="20"/>
        </w:rPr>
        <w:t xml:space="preserve">The project included development of </w:t>
      </w:r>
      <w:proofErr w:type="gramStart"/>
      <w:r>
        <w:rPr>
          <w:rFonts w:ascii="Calibri" w:hAnsi="Calibri" w:cs="Calibri"/>
          <w:sz w:val="20"/>
          <w:szCs w:val="20"/>
        </w:rPr>
        <w:t>Imaging</w:t>
      </w:r>
      <w:proofErr w:type="gramEnd"/>
      <w:r>
        <w:rPr>
          <w:rFonts w:ascii="Calibri" w:hAnsi="Calibri" w:cs="Calibri"/>
          <w:sz w:val="20"/>
          <w:szCs w:val="20"/>
        </w:rPr>
        <w:t xml:space="preserve"> solution using Captiva Input </w:t>
      </w:r>
      <w:proofErr w:type="spellStart"/>
      <w:r>
        <w:rPr>
          <w:rFonts w:ascii="Calibri" w:hAnsi="Calibri" w:cs="Calibri"/>
          <w:sz w:val="20"/>
          <w:szCs w:val="20"/>
        </w:rPr>
        <w:t>accel</w:t>
      </w:r>
      <w:proofErr w:type="spellEnd"/>
      <w:r>
        <w:rPr>
          <w:rFonts w:ascii="Calibri" w:hAnsi="Calibri" w:cs="Calibri"/>
          <w:sz w:val="20"/>
          <w:szCs w:val="20"/>
        </w:rPr>
        <w:t xml:space="preserve">. I executed </w:t>
      </w:r>
      <w:r w:rsidRPr="00DF2E80">
        <w:rPr>
          <w:rFonts w:ascii="Calibri" w:hAnsi="Calibri" w:cs="Calibri"/>
          <w:sz w:val="20"/>
          <w:szCs w:val="20"/>
        </w:rPr>
        <w:t>Requirement Capture.</w:t>
      </w:r>
      <w:r>
        <w:rPr>
          <w:rFonts w:ascii="Calibri" w:hAnsi="Calibri" w:cs="Calibri"/>
          <w:sz w:val="20"/>
          <w:szCs w:val="20"/>
        </w:rPr>
        <w:t xml:space="preserve">, </w:t>
      </w:r>
      <w:r w:rsidRPr="00DF2E80">
        <w:rPr>
          <w:rFonts w:ascii="Calibri" w:hAnsi="Calibri" w:cs="Calibri"/>
          <w:sz w:val="20"/>
          <w:szCs w:val="20"/>
        </w:rPr>
        <w:t>Analysis and Design</w:t>
      </w:r>
      <w:r>
        <w:rPr>
          <w:rFonts w:ascii="Calibri" w:hAnsi="Calibri" w:cs="Calibri"/>
          <w:sz w:val="20"/>
          <w:szCs w:val="20"/>
        </w:rPr>
        <w:t xml:space="preserve"> of</w:t>
      </w:r>
      <w:r w:rsidRPr="00DF2E80">
        <w:rPr>
          <w:rFonts w:ascii="Calibri" w:hAnsi="Calibri" w:cs="Calibri"/>
          <w:sz w:val="20"/>
          <w:szCs w:val="20"/>
        </w:rPr>
        <w:t xml:space="preserve"> Processes and corre</w:t>
      </w:r>
      <w:r>
        <w:rPr>
          <w:rFonts w:ascii="Calibri" w:hAnsi="Calibri" w:cs="Calibri"/>
          <w:sz w:val="20"/>
          <w:szCs w:val="20"/>
        </w:rPr>
        <w:t>sponding modules of Input Accel, development of</w:t>
      </w:r>
      <w:r w:rsidRPr="00DF2E80">
        <w:rPr>
          <w:rFonts w:ascii="Calibri" w:hAnsi="Calibri" w:cs="Calibri"/>
          <w:sz w:val="20"/>
          <w:szCs w:val="20"/>
        </w:rPr>
        <w:t xml:space="preserve"> </w:t>
      </w:r>
      <w:r>
        <w:rPr>
          <w:rFonts w:ascii="Calibri" w:hAnsi="Calibri" w:cs="Calibri"/>
          <w:sz w:val="20"/>
          <w:szCs w:val="20"/>
        </w:rPr>
        <w:t>p</w:t>
      </w:r>
      <w:r w:rsidRPr="00DF2E80">
        <w:rPr>
          <w:rFonts w:ascii="Calibri" w:hAnsi="Calibri" w:cs="Calibri"/>
          <w:sz w:val="20"/>
          <w:szCs w:val="20"/>
        </w:rPr>
        <w:t>rocesses and corresponding modules of Input Accel.</w:t>
      </w:r>
      <w:r>
        <w:rPr>
          <w:rFonts w:ascii="Calibri" w:hAnsi="Calibri" w:cs="Calibri"/>
          <w:sz w:val="20"/>
          <w:szCs w:val="20"/>
        </w:rPr>
        <w:t xml:space="preserve"> </w:t>
      </w:r>
    </w:p>
    <w:p w:rsidR="00031CD5" w:rsidRDefault="00031CD5" w:rsidP="00CF5F29">
      <w:pPr>
        <w:spacing w:after="200" w:line="240" w:lineRule="auto"/>
        <w:ind w:left="1620"/>
        <w:rPr>
          <w:rFonts w:ascii="Calibri" w:hAnsi="Calibri" w:cs="Calibri"/>
          <w:sz w:val="20"/>
          <w:szCs w:val="20"/>
        </w:rPr>
      </w:pPr>
    </w:p>
    <w:p w:rsidR="00031CD5" w:rsidRDefault="00031CD5" w:rsidP="00CF5F29">
      <w:pPr>
        <w:spacing w:after="200" w:line="240" w:lineRule="auto"/>
        <w:ind w:left="1620"/>
        <w:rPr>
          <w:rFonts w:ascii="Calibri" w:hAnsi="Calibri" w:cs="Calibri"/>
          <w:sz w:val="20"/>
          <w:szCs w:val="20"/>
        </w:rPr>
      </w:pPr>
    </w:p>
    <w:p w:rsidR="00031CD5" w:rsidRDefault="00031CD5" w:rsidP="00CF5F29">
      <w:pPr>
        <w:spacing w:after="200" w:line="240" w:lineRule="auto"/>
        <w:ind w:left="1620"/>
        <w:rPr>
          <w:rFonts w:ascii="Calibri" w:hAnsi="Calibri" w:cs="Calibri"/>
          <w:sz w:val="20"/>
          <w:szCs w:val="20"/>
        </w:rPr>
      </w:pPr>
    </w:p>
    <w:p w:rsidR="00031CD5" w:rsidRDefault="00031CD5" w:rsidP="00CF5F29">
      <w:pPr>
        <w:spacing w:after="200" w:line="240" w:lineRule="auto"/>
        <w:ind w:left="1620"/>
        <w:rPr>
          <w:rFonts w:ascii="Calibri" w:hAnsi="Calibri" w:cs="Calibri"/>
          <w:sz w:val="20"/>
          <w:szCs w:val="20"/>
        </w:rPr>
      </w:pPr>
    </w:p>
    <w:p w:rsidR="00CF5F29" w:rsidRDefault="001D08BB" w:rsidP="00CF5F29">
      <w:pPr>
        <w:spacing w:after="200" w:line="240" w:lineRule="auto"/>
        <w:ind w:left="1620"/>
      </w:pPr>
      <w:r>
        <w:rPr>
          <w:noProof/>
        </w:rPr>
        <w:lastRenderedPageBreak/>
        <w:drawing>
          <wp:inline distT="0" distB="0" distL="0" distR="0">
            <wp:extent cx="5581650" cy="19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EE12A3" w:rsidRDefault="00EE12A3" w:rsidP="00EE12A3">
      <w:pPr>
        <w:spacing w:line="240" w:lineRule="auto"/>
        <w:ind w:left="1620"/>
      </w:pPr>
      <w:r>
        <w:rPr>
          <w:rFonts w:ascii="Calibri" w:eastAsia="Calibri" w:hAnsi="Calibri" w:cs="Calibri"/>
          <w:b/>
          <w:color w:val="3D85C6"/>
          <w:sz w:val="24"/>
          <w:szCs w:val="24"/>
        </w:rPr>
        <w:t>@Tata Consultancy Services, Houston (Texas, USA)</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Name</w:t>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hAnsi="Calibri" w:cs="Calibri"/>
          <w:sz w:val="20"/>
          <w:szCs w:val="20"/>
        </w:rPr>
        <w:t xml:space="preserve">AIG </w:t>
      </w:r>
      <w:proofErr w:type="spellStart"/>
      <w:r>
        <w:rPr>
          <w:rFonts w:ascii="Calibri" w:hAnsi="Calibri" w:cs="Calibri"/>
          <w:sz w:val="20"/>
          <w:szCs w:val="20"/>
        </w:rPr>
        <w:t>Agilenet</w:t>
      </w:r>
      <w:proofErr w:type="spellEnd"/>
      <w:r>
        <w:rPr>
          <w:rFonts w:ascii="Calibri" w:hAnsi="Calibri" w:cs="Calibri"/>
          <w:sz w:val="20"/>
          <w:szCs w:val="20"/>
        </w:rPr>
        <w:t xml:space="preserve"> (Maintenance &amp; Support)</w:t>
      </w:r>
    </w:p>
    <w:p w:rsidR="00CF5F29" w:rsidRDefault="00CF5F29" w:rsidP="00CF5F29">
      <w:pPr>
        <w:spacing w:line="240" w:lineRule="auto"/>
        <w:ind w:left="1620"/>
        <w:rPr>
          <w:rFonts w:ascii="Calibri" w:eastAsia="Calibri" w:hAnsi="Calibri" w:cs="Calibri"/>
          <w:color w:val="666666"/>
          <w:sz w:val="24"/>
          <w:szCs w:val="24"/>
        </w:rPr>
      </w:pPr>
      <w:r>
        <w:rPr>
          <w:rFonts w:ascii="Calibri" w:eastAsia="Calibri" w:hAnsi="Calibri" w:cs="Calibri"/>
          <w:color w:val="3D85C6"/>
          <w:sz w:val="24"/>
          <w:szCs w:val="24"/>
        </w:rPr>
        <w:t>Role</w:t>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hAnsi="Calibri" w:cs="Calibri"/>
          <w:sz w:val="20"/>
          <w:szCs w:val="20"/>
        </w:rPr>
        <w:t>Team Lead / Tech Lead</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Team Size</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4</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Location</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Onsite, Houston (Texas)</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Duration</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December 2007 – November 2008</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Technology</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.NET 2.0, Classic ASP, VB6.0 Oracle</w:t>
      </w:r>
    </w:p>
    <w:p w:rsidR="00CF5F29" w:rsidRDefault="00CF5F29" w:rsidP="00CF5F29">
      <w:pPr>
        <w:spacing w:after="200" w:line="240" w:lineRule="auto"/>
        <w:ind w:left="1620"/>
        <w:rPr>
          <w:rFonts w:ascii="Calibri" w:hAnsi="Calibri" w:cs="Calibri"/>
          <w:sz w:val="20"/>
          <w:szCs w:val="20"/>
        </w:rPr>
      </w:pPr>
      <w:r>
        <w:rPr>
          <w:rFonts w:ascii="Calibri" w:hAnsi="Calibri" w:cs="Calibri"/>
          <w:sz w:val="20"/>
          <w:szCs w:val="20"/>
        </w:rPr>
        <w:t>The project includes end to end support of application including enhancements, defect resolution</w:t>
      </w:r>
      <w:r w:rsidRPr="005B6263">
        <w:rPr>
          <w:rFonts w:ascii="Calibri" w:hAnsi="Calibri" w:cs="Calibri"/>
          <w:sz w:val="20"/>
          <w:szCs w:val="20"/>
        </w:rPr>
        <w:t xml:space="preserve"> and </w:t>
      </w:r>
      <w:r>
        <w:rPr>
          <w:rFonts w:ascii="Calibri" w:hAnsi="Calibri" w:cs="Calibri"/>
          <w:sz w:val="20"/>
          <w:szCs w:val="20"/>
        </w:rPr>
        <w:t>release/configuration management</w:t>
      </w:r>
      <w:r w:rsidRPr="005B6263">
        <w:rPr>
          <w:rFonts w:ascii="Calibri" w:hAnsi="Calibri" w:cs="Calibri"/>
          <w:sz w:val="20"/>
          <w:szCs w:val="20"/>
        </w:rPr>
        <w:t xml:space="preserve"> of the website built on </w:t>
      </w:r>
      <w:r>
        <w:rPr>
          <w:rFonts w:ascii="Calibri" w:hAnsi="Calibri" w:cs="Calibri"/>
          <w:sz w:val="20"/>
          <w:szCs w:val="20"/>
        </w:rPr>
        <w:t>classic asp, asp.net 1.1 &amp; asp.net 2.0</w:t>
      </w:r>
      <w:r w:rsidRPr="005B6263">
        <w:rPr>
          <w:rFonts w:ascii="Calibri" w:hAnsi="Calibri" w:cs="Calibri"/>
          <w:sz w:val="20"/>
          <w:szCs w:val="20"/>
        </w:rPr>
        <w:t xml:space="preserve">. The application is involved </w:t>
      </w:r>
      <w:r>
        <w:rPr>
          <w:rFonts w:ascii="Calibri" w:hAnsi="Calibri" w:cs="Calibri"/>
          <w:sz w:val="20"/>
          <w:szCs w:val="20"/>
        </w:rPr>
        <w:t xml:space="preserve">maintain policy catalog for all Agents. </w:t>
      </w:r>
    </w:p>
    <w:p w:rsidR="00CF5F29" w:rsidRDefault="001D08BB" w:rsidP="00CF5F29">
      <w:pPr>
        <w:spacing w:after="200" w:line="240" w:lineRule="auto"/>
        <w:ind w:left="1620"/>
      </w:pPr>
      <w:r>
        <w:rPr>
          <w:noProof/>
        </w:rPr>
        <w:drawing>
          <wp:inline distT="0" distB="0" distL="0" distR="0">
            <wp:extent cx="5581650" cy="190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EE12A3" w:rsidRDefault="00EE12A3" w:rsidP="00EE12A3">
      <w:pPr>
        <w:spacing w:line="240" w:lineRule="auto"/>
        <w:ind w:left="1620"/>
      </w:pPr>
      <w:r>
        <w:rPr>
          <w:rFonts w:ascii="Calibri" w:eastAsia="Calibri" w:hAnsi="Calibri" w:cs="Calibri"/>
          <w:b/>
          <w:color w:val="3D85C6"/>
          <w:sz w:val="24"/>
          <w:szCs w:val="24"/>
        </w:rPr>
        <w:t xml:space="preserve">@Tata Consultancy Services, </w:t>
      </w:r>
      <w:proofErr w:type="spellStart"/>
      <w:r>
        <w:rPr>
          <w:rFonts w:ascii="Calibri" w:eastAsia="Calibri" w:hAnsi="Calibri" w:cs="Calibri"/>
          <w:b/>
          <w:color w:val="3D85C6"/>
          <w:sz w:val="24"/>
          <w:szCs w:val="24"/>
        </w:rPr>
        <w:t>Woodlandhills</w:t>
      </w:r>
      <w:proofErr w:type="spellEnd"/>
      <w:r>
        <w:rPr>
          <w:rFonts w:ascii="Calibri" w:eastAsia="Calibri" w:hAnsi="Calibri" w:cs="Calibri"/>
          <w:b/>
          <w:color w:val="3D85C6"/>
          <w:sz w:val="24"/>
          <w:szCs w:val="24"/>
        </w:rPr>
        <w:t xml:space="preserve"> (LA, USA)</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Name</w:t>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hAnsi="Calibri" w:cs="Calibri"/>
          <w:sz w:val="20"/>
          <w:szCs w:val="20"/>
        </w:rPr>
        <w:t xml:space="preserve">AIG </w:t>
      </w:r>
      <w:proofErr w:type="spellStart"/>
      <w:r>
        <w:rPr>
          <w:rFonts w:ascii="Calibri" w:hAnsi="Calibri" w:cs="Calibri"/>
          <w:sz w:val="20"/>
          <w:szCs w:val="20"/>
        </w:rPr>
        <w:t>SunAmrecia</w:t>
      </w:r>
      <w:proofErr w:type="spellEnd"/>
      <w:r>
        <w:rPr>
          <w:rFonts w:ascii="Calibri" w:hAnsi="Calibri" w:cs="Calibri"/>
          <w:sz w:val="20"/>
          <w:szCs w:val="20"/>
        </w:rPr>
        <w:t xml:space="preserve"> Web Redesign (Development)</w:t>
      </w:r>
    </w:p>
    <w:p w:rsidR="00CF5F29" w:rsidRDefault="00CF5F29" w:rsidP="00CF5F29">
      <w:pPr>
        <w:spacing w:line="240" w:lineRule="auto"/>
        <w:ind w:left="1620"/>
        <w:rPr>
          <w:rFonts w:ascii="Calibri" w:eastAsia="Calibri" w:hAnsi="Calibri" w:cs="Calibri"/>
          <w:color w:val="666666"/>
          <w:sz w:val="24"/>
          <w:szCs w:val="24"/>
        </w:rPr>
      </w:pPr>
      <w:r>
        <w:rPr>
          <w:rFonts w:ascii="Calibri" w:eastAsia="Calibri" w:hAnsi="Calibri" w:cs="Calibri"/>
          <w:color w:val="3D85C6"/>
          <w:sz w:val="24"/>
          <w:szCs w:val="24"/>
        </w:rPr>
        <w:t>Role</w:t>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hAnsi="Calibri" w:cs="Calibri"/>
          <w:sz w:val="20"/>
          <w:szCs w:val="20"/>
        </w:rPr>
        <w:t>Business Analyst</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Team Size</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2</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Location</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Onsite, Woodland Hills (Los Angeles)</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Duration</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September 2007 – November 2007</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Technology</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.NET 2.0, Classic ASP, VB6.0, Oracle</w:t>
      </w:r>
    </w:p>
    <w:p w:rsidR="00CF5F29" w:rsidRDefault="00CF5F29" w:rsidP="00CF5F29">
      <w:pPr>
        <w:spacing w:line="240" w:lineRule="auto"/>
        <w:ind w:left="1620"/>
      </w:pPr>
      <w:r>
        <w:rPr>
          <w:rFonts w:ascii="Calibri" w:hAnsi="Calibri" w:cs="Calibri"/>
          <w:sz w:val="20"/>
          <w:szCs w:val="20"/>
        </w:rPr>
        <w:t xml:space="preserve">The project includes definition of Business Requirement Document for Web Site redesign including signoff from Business Specialists, Quality Specialists, &amp; Technical Specialists of areas involved.  I created the complete BRD and handed over the </w:t>
      </w:r>
      <w:proofErr w:type="spellStart"/>
      <w:r>
        <w:rPr>
          <w:rFonts w:ascii="Calibri" w:hAnsi="Calibri" w:cs="Calibri"/>
          <w:sz w:val="20"/>
          <w:szCs w:val="20"/>
        </w:rPr>
        <w:t>to</w:t>
      </w:r>
      <w:proofErr w:type="spellEnd"/>
      <w:r>
        <w:rPr>
          <w:rFonts w:ascii="Calibri" w:hAnsi="Calibri" w:cs="Calibri"/>
          <w:sz w:val="20"/>
          <w:szCs w:val="20"/>
        </w:rPr>
        <w:t xml:space="preserve"> Projects team after Sign off. </w:t>
      </w:r>
      <w:r w:rsidR="001D08BB">
        <w:rPr>
          <w:noProof/>
        </w:rPr>
        <w:drawing>
          <wp:inline distT="0" distB="0" distL="0" distR="0">
            <wp:extent cx="5581650" cy="19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EE12A3" w:rsidRDefault="00EE12A3" w:rsidP="00EE12A3">
      <w:pPr>
        <w:spacing w:line="240" w:lineRule="auto"/>
        <w:ind w:left="1620"/>
      </w:pPr>
      <w:r>
        <w:rPr>
          <w:rFonts w:ascii="Calibri" w:eastAsia="Calibri" w:hAnsi="Calibri" w:cs="Calibri"/>
          <w:b/>
          <w:color w:val="3D85C6"/>
          <w:sz w:val="24"/>
          <w:szCs w:val="24"/>
        </w:rPr>
        <w:t xml:space="preserve">@Tata Consultancy Services, </w:t>
      </w:r>
      <w:proofErr w:type="spellStart"/>
      <w:r>
        <w:rPr>
          <w:rFonts w:ascii="Calibri" w:eastAsia="Calibri" w:hAnsi="Calibri" w:cs="Calibri"/>
          <w:b/>
          <w:color w:val="3D85C6"/>
          <w:sz w:val="24"/>
          <w:szCs w:val="24"/>
        </w:rPr>
        <w:t>Woodlandhills</w:t>
      </w:r>
      <w:proofErr w:type="spellEnd"/>
      <w:r>
        <w:rPr>
          <w:rFonts w:ascii="Calibri" w:eastAsia="Calibri" w:hAnsi="Calibri" w:cs="Calibri"/>
          <w:b/>
          <w:color w:val="3D85C6"/>
          <w:sz w:val="24"/>
          <w:szCs w:val="24"/>
        </w:rPr>
        <w:t xml:space="preserve"> (LA, USA)</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Name</w:t>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hAnsi="Calibri" w:cs="Calibri"/>
          <w:sz w:val="20"/>
          <w:szCs w:val="20"/>
        </w:rPr>
        <w:t xml:space="preserve">AIG </w:t>
      </w:r>
      <w:proofErr w:type="spellStart"/>
      <w:proofErr w:type="gramStart"/>
      <w:r>
        <w:rPr>
          <w:rFonts w:ascii="Calibri" w:hAnsi="Calibri" w:cs="Calibri"/>
          <w:sz w:val="20"/>
          <w:szCs w:val="20"/>
        </w:rPr>
        <w:t>SunAmrecia</w:t>
      </w:r>
      <w:proofErr w:type="spellEnd"/>
      <w:r>
        <w:rPr>
          <w:rFonts w:ascii="Calibri" w:hAnsi="Calibri" w:cs="Calibri"/>
          <w:sz w:val="20"/>
          <w:szCs w:val="20"/>
        </w:rPr>
        <w:t xml:space="preserve">  </w:t>
      </w:r>
      <w:proofErr w:type="spellStart"/>
      <w:r>
        <w:rPr>
          <w:rFonts w:ascii="Calibri" w:hAnsi="Calibri" w:cs="Calibri"/>
          <w:sz w:val="20"/>
          <w:szCs w:val="20"/>
        </w:rPr>
        <w:t>Sunview</w:t>
      </w:r>
      <w:proofErr w:type="spellEnd"/>
      <w:proofErr w:type="gramEnd"/>
      <w:r>
        <w:rPr>
          <w:rFonts w:ascii="Calibri" w:hAnsi="Calibri" w:cs="Calibri"/>
          <w:sz w:val="20"/>
          <w:szCs w:val="20"/>
        </w:rPr>
        <w:t xml:space="preserve"> (Maintenance &amp; Support)</w:t>
      </w:r>
    </w:p>
    <w:p w:rsidR="00CF5F29" w:rsidRDefault="00CF5F29" w:rsidP="00CF5F29">
      <w:pPr>
        <w:spacing w:line="240" w:lineRule="auto"/>
        <w:ind w:left="1620"/>
        <w:rPr>
          <w:rFonts w:ascii="Calibri" w:eastAsia="Calibri" w:hAnsi="Calibri" w:cs="Calibri"/>
          <w:color w:val="666666"/>
          <w:sz w:val="24"/>
          <w:szCs w:val="24"/>
        </w:rPr>
      </w:pPr>
      <w:r>
        <w:rPr>
          <w:rFonts w:ascii="Calibri" w:eastAsia="Calibri" w:hAnsi="Calibri" w:cs="Calibri"/>
          <w:color w:val="3D85C6"/>
          <w:sz w:val="24"/>
          <w:szCs w:val="24"/>
        </w:rPr>
        <w:t>Role</w:t>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hAnsi="Calibri" w:cs="Calibri"/>
          <w:sz w:val="20"/>
          <w:szCs w:val="20"/>
        </w:rPr>
        <w:t>Developer</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Team Size</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4</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Location</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Onsite, Woodland Hills (Los Angeles)</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Duration</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January 2007 – August 2007</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Technology</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Global 360, .NET 2.0, Classic ASP, VB6.0, Oracle</w:t>
      </w:r>
    </w:p>
    <w:p w:rsidR="00CF5F29" w:rsidRDefault="00CF5F29" w:rsidP="00CF5F29">
      <w:pPr>
        <w:spacing w:line="240" w:lineRule="auto"/>
        <w:ind w:left="1620"/>
      </w:pPr>
      <w:r>
        <w:rPr>
          <w:rFonts w:ascii="Calibri" w:hAnsi="Calibri" w:cs="Calibri"/>
          <w:sz w:val="20"/>
          <w:szCs w:val="20"/>
        </w:rPr>
        <w:t xml:space="preserve">The project includes maintenance and support for MCA (mission critical application) </w:t>
      </w:r>
      <w:proofErr w:type="spellStart"/>
      <w:r>
        <w:rPr>
          <w:rFonts w:ascii="Calibri" w:hAnsi="Calibri" w:cs="Calibri"/>
          <w:sz w:val="20"/>
          <w:szCs w:val="20"/>
        </w:rPr>
        <w:t>Sunview</w:t>
      </w:r>
      <w:proofErr w:type="spellEnd"/>
      <w:r>
        <w:rPr>
          <w:rFonts w:ascii="Calibri" w:hAnsi="Calibri" w:cs="Calibri"/>
          <w:sz w:val="20"/>
          <w:szCs w:val="20"/>
        </w:rPr>
        <w:t xml:space="preserve"> used as policy document indexing and rule based workflow via Global 360 document management system. I executed the </w:t>
      </w:r>
      <w:r w:rsidR="00BD3A11">
        <w:rPr>
          <w:rFonts w:ascii="Calibri" w:hAnsi="Calibri" w:cs="Calibri"/>
          <w:sz w:val="20"/>
          <w:szCs w:val="20"/>
        </w:rPr>
        <w:t>end-to-end</w:t>
      </w:r>
      <w:r>
        <w:rPr>
          <w:rFonts w:ascii="Calibri" w:hAnsi="Calibri" w:cs="Calibri"/>
          <w:sz w:val="20"/>
          <w:szCs w:val="20"/>
        </w:rPr>
        <w:t xml:space="preserve"> support for this. </w:t>
      </w:r>
      <w:r w:rsidR="001D08BB">
        <w:rPr>
          <w:noProof/>
        </w:rPr>
        <w:drawing>
          <wp:inline distT="0" distB="0" distL="0" distR="0">
            <wp:extent cx="5581650" cy="19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EE12A3" w:rsidRDefault="00EE12A3" w:rsidP="00EE12A3">
      <w:pPr>
        <w:spacing w:line="240" w:lineRule="auto"/>
        <w:ind w:left="1620"/>
      </w:pPr>
      <w:r>
        <w:rPr>
          <w:rFonts w:ascii="Calibri" w:eastAsia="Calibri" w:hAnsi="Calibri" w:cs="Calibri"/>
          <w:b/>
          <w:color w:val="3D85C6"/>
          <w:sz w:val="24"/>
          <w:szCs w:val="24"/>
        </w:rPr>
        <w:t xml:space="preserve">@Tata Consultancy Services, </w:t>
      </w:r>
      <w:proofErr w:type="spellStart"/>
      <w:r>
        <w:rPr>
          <w:rFonts w:ascii="Calibri" w:eastAsia="Calibri" w:hAnsi="Calibri" w:cs="Calibri"/>
          <w:b/>
          <w:color w:val="3D85C6"/>
          <w:sz w:val="24"/>
          <w:szCs w:val="24"/>
        </w:rPr>
        <w:t>Woodlandhills</w:t>
      </w:r>
      <w:proofErr w:type="spellEnd"/>
      <w:r>
        <w:rPr>
          <w:rFonts w:ascii="Calibri" w:eastAsia="Calibri" w:hAnsi="Calibri" w:cs="Calibri"/>
          <w:b/>
          <w:color w:val="3D85C6"/>
          <w:sz w:val="24"/>
          <w:szCs w:val="24"/>
        </w:rPr>
        <w:t xml:space="preserve"> (LA, USA)</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Name</w:t>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hAnsi="Calibri" w:cs="Calibri"/>
          <w:sz w:val="20"/>
          <w:szCs w:val="20"/>
        </w:rPr>
        <w:t xml:space="preserve">AIG </w:t>
      </w:r>
      <w:proofErr w:type="spellStart"/>
      <w:r>
        <w:rPr>
          <w:rFonts w:ascii="Calibri" w:hAnsi="Calibri" w:cs="Calibri"/>
          <w:sz w:val="20"/>
          <w:szCs w:val="20"/>
        </w:rPr>
        <w:t>SunAmerica</w:t>
      </w:r>
      <w:proofErr w:type="spellEnd"/>
      <w:r>
        <w:rPr>
          <w:rFonts w:ascii="Calibri" w:hAnsi="Calibri" w:cs="Calibri"/>
          <w:sz w:val="20"/>
          <w:szCs w:val="20"/>
        </w:rPr>
        <w:t xml:space="preserve"> Workflow Redesign (Development)</w:t>
      </w:r>
    </w:p>
    <w:p w:rsidR="00CF5F29" w:rsidRDefault="00CF5F29" w:rsidP="00CF5F29">
      <w:pPr>
        <w:spacing w:line="240" w:lineRule="auto"/>
        <w:ind w:left="1620"/>
        <w:rPr>
          <w:rFonts w:ascii="Calibri" w:eastAsia="Calibri" w:hAnsi="Calibri" w:cs="Calibri"/>
          <w:color w:val="666666"/>
          <w:sz w:val="24"/>
          <w:szCs w:val="24"/>
        </w:rPr>
      </w:pPr>
      <w:r>
        <w:rPr>
          <w:rFonts w:ascii="Calibri" w:eastAsia="Calibri" w:hAnsi="Calibri" w:cs="Calibri"/>
          <w:color w:val="3D85C6"/>
          <w:sz w:val="24"/>
          <w:szCs w:val="24"/>
        </w:rPr>
        <w:t>Role</w:t>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hAnsi="Calibri" w:cs="Calibri"/>
          <w:sz w:val="20"/>
          <w:szCs w:val="20"/>
        </w:rPr>
        <w:t>Developer</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Team Size</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3</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Location</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Offshore &amp; Onsite, Kolkata, Woodland Hills (Los Angeles)</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Duration</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July 2006 – December 2006</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Technology</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Global 360, VB6.0, Oracle</w:t>
      </w:r>
    </w:p>
    <w:p w:rsidR="00CF5F29" w:rsidRDefault="00CF5F29" w:rsidP="00CF5F29">
      <w:pPr>
        <w:spacing w:line="240" w:lineRule="auto"/>
        <w:ind w:left="1620"/>
      </w:pPr>
      <w:r>
        <w:rPr>
          <w:rFonts w:ascii="Calibri" w:hAnsi="Calibri" w:cs="Calibri"/>
          <w:sz w:val="20"/>
          <w:szCs w:val="20"/>
        </w:rPr>
        <w:lastRenderedPageBreak/>
        <w:t xml:space="preserve">The project includes analysis, design and implementation of extensible </w:t>
      </w:r>
      <w:r w:rsidR="00C718AB">
        <w:rPr>
          <w:rFonts w:ascii="Calibri" w:hAnsi="Calibri" w:cs="Calibri"/>
          <w:sz w:val="20"/>
          <w:szCs w:val="20"/>
        </w:rPr>
        <w:t>work steps</w:t>
      </w:r>
      <w:r>
        <w:rPr>
          <w:rFonts w:ascii="Calibri" w:hAnsi="Calibri" w:cs="Calibri"/>
          <w:sz w:val="20"/>
          <w:szCs w:val="20"/>
        </w:rPr>
        <w:t xml:space="preserve"> to define custom business rule on the predefined work steps in Business rule implemented taking care of Policy document indexing. I executed the </w:t>
      </w:r>
      <w:r w:rsidR="00C718AB">
        <w:rPr>
          <w:rFonts w:ascii="Calibri" w:hAnsi="Calibri" w:cs="Calibri"/>
          <w:sz w:val="20"/>
          <w:szCs w:val="20"/>
        </w:rPr>
        <w:t>end-to-end</w:t>
      </w:r>
      <w:r>
        <w:rPr>
          <w:rFonts w:ascii="Calibri" w:hAnsi="Calibri" w:cs="Calibri"/>
          <w:sz w:val="20"/>
          <w:szCs w:val="20"/>
        </w:rPr>
        <w:t xml:space="preserve"> development of the all </w:t>
      </w:r>
      <w:r w:rsidR="00C718AB">
        <w:rPr>
          <w:rFonts w:ascii="Calibri" w:hAnsi="Calibri" w:cs="Calibri"/>
          <w:sz w:val="20"/>
          <w:szCs w:val="20"/>
        </w:rPr>
        <w:t>work steps</w:t>
      </w:r>
      <w:r w:rsidR="00BD3A11">
        <w:rPr>
          <w:rFonts w:ascii="Calibri" w:hAnsi="Calibri" w:cs="Calibri"/>
          <w:sz w:val="20"/>
          <w:szCs w:val="20"/>
        </w:rPr>
        <w:t xml:space="preserve"> and rule definitions.</w:t>
      </w:r>
      <w:r w:rsidR="001D08BB">
        <w:rPr>
          <w:noProof/>
        </w:rPr>
        <w:drawing>
          <wp:inline distT="0" distB="0" distL="0" distR="0">
            <wp:extent cx="5581650" cy="19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EE12A3" w:rsidRDefault="00EE12A3" w:rsidP="00EE12A3">
      <w:pPr>
        <w:spacing w:line="240" w:lineRule="auto"/>
        <w:ind w:left="1620"/>
      </w:pPr>
      <w:r>
        <w:rPr>
          <w:rFonts w:ascii="Calibri" w:eastAsia="Calibri" w:hAnsi="Calibri" w:cs="Calibri"/>
          <w:b/>
          <w:color w:val="3D85C6"/>
          <w:sz w:val="24"/>
          <w:szCs w:val="24"/>
        </w:rPr>
        <w:t>@Tata Consultancy Services, Kolkata</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Name</w:t>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hAnsi="Calibri" w:cs="Calibri"/>
          <w:sz w:val="20"/>
          <w:szCs w:val="20"/>
        </w:rPr>
        <w:t xml:space="preserve">AXA DJ </w:t>
      </w:r>
      <w:proofErr w:type="spellStart"/>
      <w:r>
        <w:rPr>
          <w:rFonts w:ascii="Calibri" w:hAnsi="Calibri" w:cs="Calibri"/>
          <w:sz w:val="20"/>
          <w:szCs w:val="20"/>
        </w:rPr>
        <w:t>Sompo</w:t>
      </w:r>
      <w:proofErr w:type="spellEnd"/>
      <w:r>
        <w:rPr>
          <w:rFonts w:ascii="Calibri" w:hAnsi="Calibri" w:cs="Calibri"/>
          <w:sz w:val="20"/>
          <w:szCs w:val="20"/>
        </w:rPr>
        <w:t xml:space="preserve"> V3 Upgrade (Development)</w:t>
      </w:r>
    </w:p>
    <w:p w:rsidR="00CF5F29" w:rsidRDefault="00CF5F29" w:rsidP="00CF5F29">
      <w:pPr>
        <w:spacing w:line="240" w:lineRule="auto"/>
        <w:ind w:left="1620"/>
        <w:rPr>
          <w:rFonts w:ascii="Calibri" w:eastAsia="Calibri" w:hAnsi="Calibri" w:cs="Calibri"/>
          <w:color w:val="666666"/>
          <w:sz w:val="24"/>
          <w:szCs w:val="24"/>
        </w:rPr>
      </w:pPr>
      <w:r>
        <w:rPr>
          <w:rFonts w:ascii="Calibri" w:eastAsia="Calibri" w:hAnsi="Calibri" w:cs="Calibri"/>
          <w:color w:val="3D85C6"/>
          <w:sz w:val="24"/>
          <w:szCs w:val="24"/>
        </w:rPr>
        <w:t>Role</w:t>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hAnsi="Calibri" w:cs="Calibri"/>
          <w:sz w:val="20"/>
          <w:szCs w:val="20"/>
        </w:rPr>
        <w:t>Developer</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Team Size</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15</w:t>
      </w:r>
      <w:bookmarkStart w:id="0" w:name="_GoBack"/>
      <w:bookmarkEnd w:id="0"/>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Location</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Offshore, Kolkata</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Duration</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June 2005 – June 2006</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Technology</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.NET 1.1, Oracle</w:t>
      </w:r>
    </w:p>
    <w:p w:rsidR="00CF5F29" w:rsidRDefault="00CF5F29" w:rsidP="00CF5F29">
      <w:pPr>
        <w:spacing w:line="240" w:lineRule="auto"/>
        <w:ind w:left="1620"/>
      </w:pPr>
      <w:r>
        <w:rPr>
          <w:rFonts w:ascii="Calibri" w:hAnsi="Calibri" w:cs="Calibri"/>
          <w:sz w:val="20"/>
          <w:szCs w:val="20"/>
        </w:rPr>
        <w:t xml:space="preserve">The project includes analysis, design and implementation migration of existing auto insurance application from D2K to .NET application. I handled the end to end analysis, design and implementation of Events and Partner module of the application. </w:t>
      </w:r>
      <w:r w:rsidR="001D08BB">
        <w:rPr>
          <w:noProof/>
        </w:rPr>
        <w:drawing>
          <wp:inline distT="0" distB="0" distL="0" distR="0">
            <wp:extent cx="5581650" cy="19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EE12A3" w:rsidRDefault="00EE12A3" w:rsidP="00EE12A3">
      <w:pPr>
        <w:spacing w:line="240" w:lineRule="auto"/>
        <w:ind w:left="1620"/>
      </w:pPr>
      <w:r>
        <w:rPr>
          <w:rFonts w:ascii="Calibri" w:eastAsia="Calibri" w:hAnsi="Calibri" w:cs="Calibri"/>
          <w:b/>
          <w:color w:val="3D85C6"/>
          <w:sz w:val="24"/>
          <w:szCs w:val="24"/>
        </w:rPr>
        <w:t>@Tata Consultancy Services, Kolkata</w:t>
      </w:r>
    </w:p>
    <w:p w:rsidR="00CF5F29" w:rsidRDefault="00CF5F29" w:rsidP="00CF5F29">
      <w:pPr>
        <w:spacing w:line="240" w:lineRule="auto"/>
        <w:ind w:left="900" w:firstLine="720"/>
        <w:rPr>
          <w:rFonts w:ascii="Calibri" w:hAnsi="Calibri" w:cs="Calibri"/>
          <w:sz w:val="20"/>
          <w:szCs w:val="20"/>
        </w:rPr>
      </w:pPr>
      <w:r>
        <w:rPr>
          <w:rFonts w:ascii="Calibri" w:eastAsia="Calibri" w:hAnsi="Calibri" w:cs="Calibri"/>
          <w:color w:val="3D85C6"/>
          <w:sz w:val="24"/>
          <w:szCs w:val="24"/>
        </w:rPr>
        <w:t>Name</w:t>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hAnsi="Calibri" w:cs="Calibri"/>
          <w:sz w:val="20"/>
          <w:szCs w:val="20"/>
        </w:rPr>
        <w:t xml:space="preserve">AIG </w:t>
      </w:r>
      <w:proofErr w:type="spellStart"/>
      <w:r>
        <w:rPr>
          <w:rFonts w:ascii="Calibri" w:hAnsi="Calibri" w:cs="Calibri"/>
          <w:sz w:val="20"/>
          <w:szCs w:val="20"/>
        </w:rPr>
        <w:t>SunAmeric</w:t>
      </w:r>
      <w:r w:rsidR="006523BF">
        <w:rPr>
          <w:rFonts w:ascii="Calibri" w:hAnsi="Calibri" w:cs="Calibri"/>
          <w:sz w:val="20"/>
          <w:szCs w:val="20"/>
        </w:rPr>
        <w:t>a</w:t>
      </w:r>
      <w:proofErr w:type="spellEnd"/>
      <w:r>
        <w:rPr>
          <w:rFonts w:ascii="Calibri" w:hAnsi="Calibri" w:cs="Calibri"/>
          <w:sz w:val="20"/>
          <w:szCs w:val="20"/>
        </w:rPr>
        <w:t xml:space="preserve"> </w:t>
      </w:r>
      <w:proofErr w:type="spellStart"/>
      <w:r>
        <w:rPr>
          <w:rFonts w:ascii="Calibri" w:hAnsi="Calibri" w:cs="Calibri"/>
          <w:sz w:val="20"/>
          <w:szCs w:val="20"/>
        </w:rPr>
        <w:t>Sunview</w:t>
      </w:r>
      <w:proofErr w:type="spellEnd"/>
      <w:r>
        <w:rPr>
          <w:rFonts w:ascii="Calibri" w:hAnsi="Calibri" w:cs="Calibri"/>
          <w:sz w:val="20"/>
          <w:szCs w:val="20"/>
        </w:rPr>
        <w:t xml:space="preserve"> Upgrade Phase 2 (Development)</w:t>
      </w:r>
    </w:p>
    <w:p w:rsidR="00CF5F29" w:rsidRDefault="00CF5F29" w:rsidP="00CF5F29">
      <w:pPr>
        <w:spacing w:line="240" w:lineRule="auto"/>
        <w:ind w:left="1620"/>
        <w:rPr>
          <w:rFonts w:ascii="Calibri" w:eastAsia="Calibri" w:hAnsi="Calibri" w:cs="Calibri"/>
          <w:color w:val="666666"/>
          <w:sz w:val="24"/>
          <w:szCs w:val="24"/>
        </w:rPr>
      </w:pPr>
      <w:r>
        <w:rPr>
          <w:rFonts w:ascii="Calibri" w:eastAsia="Calibri" w:hAnsi="Calibri" w:cs="Calibri"/>
          <w:color w:val="3D85C6"/>
          <w:sz w:val="24"/>
          <w:szCs w:val="24"/>
        </w:rPr>
        <w:t>Role</w:t>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hAnsi="Calibri" w:cs="Calibri"/>
          <w:sz w:val="20"/>
          <w:szCs w:val="20"/>
        </w:rPr>
        <w:t>Developer</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Team Size</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5</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Location</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Offshore, Kolkata</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Duration</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January 2005 – May 2005</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Technology</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VB 6.0, Oracle</w:t>
      </w:r>
    </w:p>
    <w:p w:rsidR="00CF5F29" w:rsidRDefault="00CF5F29" w:rsidP="00CF5F29">
      <w:pPr>
        <w:spacing w:line="240" w:lineRule="auto"/>
        <w:ind w:left="1620"/>
      </w:pPr>
      <w:r>
        <w:rPr>
          <w:rFonts w:ascii="Calibri" w:hAnsi="Calibri" w:cs="Calibri"/>
          <w:sz w:val="20"/>
          <w:szCs w:val="20"/>
        </w:rPr>
        <w:t xml:space="preserve">The project includes analysis, design and implementation of enhancements to </w:t>
      </w:r>
      <w:proofErr w:type="spellStart"/>
      <w:r>
        <w:rPr>
          <w:rFonts w:ascii="Calibri" w:hAnsi="Calibri" w:cs="Calibri"/>
          <w:sz w:val="20"/>
          <w:szCs w:val="20"/>
        </w:rPr>
        <w:t>Sunview</w:t>
      </w:r>
      <w:proofErr w:type="spellEnd"/>
      <w:r>
        <w:rPr>
          <w:rFonts w:ascii="Calibri" w:hAnsi="Calibri" w:cs="Calibri"/>
          <w:sz w:val="20"/>
          <w:szCs w:val="20"/>
        </w:rPr>
        <w:t xml:space="preserve"> a VB6 based application interfacing with Global 360 (Document Management System). </w:t>
      </w:r>
      <w:r w:rsidR="001D08BB">
        <w:rPr>
          <w:noProof/>
        </w:rPr>
        <w:drawing>
          <wp:inline distT="0" distB="0" distL="0" distR="0">
            <wp:extent cx="5581650" cy="19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EE12A3" w:rsidRDefault="00EE12A3" w:rsidP="00EE12A3">
      <w:pPr>
        <w:spacing w:line="240" w:lineRule="auto"/>
        <w:ind w:left="1620"/>
      </w:pPr>
      <w:r>
        <w:rPr>
          <w:rFonts w:ascii="Calibri" w:eastAsia="Calibri" w:hAnsi="Calibri" w:cs="Calibri"/>
          <w:b/>
          <w:color w:val="3D85C6"/>
          <w:sz w:val="24"/>
          <w:szCs w:val="24"/>
        </w:rPr>
        <w:t>@Tata Consultancy Services, Kolkata</w:t>
      </w:r>
    </w:p>
    <w:p w:rsidR="00CF5F29" w:rsidRDefault="00CF5F29" w:rsidP="00CF5F29">
      <w:pPr>
        <w:spacing w:line="240" w:lineRule="auto"/>
        <w:ind w:left="900" w:firstLine="720"/>
        <w:rPr>
          <w:rFonts w:ascii="Calibri" w:hAnsi="Calibri" w:cs="Calibri"/>
          <w:sz w:val="20"/>
          <w:szCs w:val="20"/>
        </w:rPr>
      </w:pPr>
      <w:r>
        <w:rPr>
          <w:rFonts w:ascii="Calibri" w:eastAsia="Calibri" w:hAnsi="Calibri" w:cs="Calibri"/>
          <w:color w:val="3D85C6"/>
          <w:sz w:val="24"/>
          <w:szCs w:val="24"/>
        </w:rPr>
        <w:t>Name</w:t>
      </w:r>
      <w:r>
        <w:rPr>
          <w:rFonts w:ascii="Calibri" w:eastAsia="Calibri" w:hAnsi="Calibri" w:cs="Calibri"/>
          <w:color w:val="3D85C6"/>
          <w:sz w:val="24"/>
          <w:szCs w:val="24"/>
        </w:rPr>
        <w:tab/>
      </w:r>
      <w:r>
        <w:rPr>
          <w:rFonts w:ascii="Calibri" w:eastAsia="Calibri" w:hAnsi="Calibri" w:cs="Calibri"/>
          <w:color w:val="3D85C6"/>
          <w:sz w:val="24"/>
          <w:szCs w:val="24"/>
        </w:rPr>
        <w:tab/>
      </w:r>
      <w:proofErr w:type="spellStart"/>
      <w:r>
        <w:rPr>
          <w:rFonts w:ascii="Calibri" w:hAnsi="Calibri" w:cs="Calibri"/>
          <w:sz w:val="20"/>
          <w:szCs w:val="20"/>
        </w:rPr>
        <w:t>Centocor</w:t>
      </w:r>
      <w:proofErr w:type="spellEnd"/>
      <w:r>
        <w:rPr>
          <w:rFonts w:ascii="Calibri" w:hAnsi="Calibri" w:cs="Calibri"/>
          <w:sz w:val="20"/>
          <w:szCs w:val="20"/>
        </w:rPr>
        <w:t xml:space="preserve"> Application Tracking System (Development)</w:t>
      </w:r>
    </w:p>
    <w:p w:rsidR="00CF5F29" w:rsidRDefault="00CF5F29" w:rsidP="00CF5F29">
      <w:pPr>
        <w:spacing w:line="240" w:lineRule="auto"/>
        <w:ind w:left="1620"/>
        <w:rPr>
          <w:rFonts w:ascii="Calibri" w:eastAsia="Calibri" w:hAnsi="Calibri" w:cs="Calibri"/>
          <w:color w:val="666666"/>
          <w:sz w:val="24"/>
          <w:szCs w:val="24"/>
        </w:rPr>
      </w:pPr>
      <w:r>
        <w:rPr>
          <w:rFonts w:ascii="Calibri" w:eastAsia="Calibri" w:hAnsi="Calibri" w:cs="Calibri"/>
          <w:color w:val="3D85C6"/>
          <w:sz w:val="24"/>
          <w:szCs w:val="24"/>
        </w:rPr>
        <w:t>Role</w:t>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eastAsia="Calibri" w:hAnsi="Calibri" w:cs="Calibri"/>
          <w:color w:val="3D85C6"/>
          <w:sz w:val="24"/>
          <w:szCs w:val="24"/>
        </w:rPr>
        <w:tab/>
      </w:r>
      <w:r>
        <w:rPr>
          <w:rFonts w:ascii="Calibri" w:hAnsi="Calibri" w:cs="Calibri"/>
          <w:sz w:val="20"/>
          <w:szCs w:val="20"/>
        </w:rPr>
        <w:t>Developer</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Team Size</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5</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Location</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Offshore, Kolkata</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Duration</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October 2004 – December 2004</w:t>
      </w:r>
    </w:p>
    <w:p w:rsidR="00CF5F29" w:rsidRDefault="00CF5F29" w:rsidP="00CF5F29">
      <w:pPr>
        <w:spacing w:line="240" w:lineRule="auto"/>
        <w:ind w:left="1620"/>
        <w:rPr>
          <w:rFonts w:ascii="Calibri" w:hAnsi="Calibri" w:cs="Calibri"/>
          <w:sz w:val="20"/>
          <w:szCs w:val="20"/>
        </w:rPr>
      </w:pPr>
      <w:r>
        <w:rPr>
          <w:rFonts w:ascii="Calibri" w:eastAsia="Calibri" w:hAnsi="Calibri" w:cs="Calibri"/>
          <w:color w:val="3D85C6"/>
          <w:sz w:val="24"/>
          <w:szCs w:val="24"/>
        </w:rPr>
        <w:t>Technology</w:t>
      </w:r>
      <w:r w:rsidRPr="002D7377">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.NET1.1, Oracle</w:t>
      </w:r>
    </w:p>
    <w:p w:rsidR="00CF5F29" w:rsidRPr="00E31068" w:rsidRDefault="00CF5F29" w:rsidP="00CF5F29">
      <w:pPr>
        <w:spacing w:line="240" w:lineRule="auto"/>
        <w:ind w:left="1620"/>
        <w:rPr>
          <w:rFonts w:ascii="Calibri" w:hAnsi="Calibri" w:cs="Calibri"/>
          <w:sz w:val="20"/>
          <w:szCs w:val="20"/>
        </w:rPr>
      </w:pPr>
      <w:r>
        <w:rPr>
          <w:rFonts w:ascii="Calibri" w:hAnsi="Calibri" w:cs="Calibri"/>
          <w:sz w:val="20"/>
          <w:szCs w:val="20"/>
        </w:rPr>
        <w:t xml:space="preserve">The project includes analysis, design and implementation of enhancements to </w:t>
      </w:r>
      <w:proofErr w:type="spellStart"/>
      <w:r>
        <w:rPr>
          <w:rFonts w:ascii="Calibri" w:hAnsi="Calibri" w:cs="Calibri"/>
          <w:sz w:val="20"/>
          <w:szCs w:val="20"/>
        </w:rPr>
        <w:t>Centocor</w:t>
      </w:r>
      <w:proofErr w:type="spellEnd"/>
      <w:r>
        <w:rPr>
          <w:rFonts w:ascii="Calibri" w:hAnsi="Calibri" w:cs="Calibri"/>
          <w:sz w:val="20"/>
          <w:szCs w:val="20"/>
        </w:rPr>
        <w:t xml:space="preserve"> Application tracking systems a .net 1.1 based web application. I executed r</w:t>
      </w:r>
      <w:r w:rsidRPr="00E31068">
        <w:rPr>
          <w:rFonts w:ascii="Calibri" w:hAnsi="Calibri" w:cs="Calibri"/>
          <w:sz w:val="20"/>
          <w:szCs w:val="20"/>
        </w:rPr>
        <w:t>equiremen</w:t>
      </w:r>
      <w:r>
        <w:rPr>
          <w:rFonts w:ascii="Calibri" w:hAnsi="Calibri" w:cs="Calibri"/>
          <w:sz w:val="20"/>
          <w:szCs w:val="20"/>
        </w:rPr>
        <w:t>t clarification and development, t</w:t>
      </w:r>
      <w:r w:rsidRPr="00E31068">
        <w:rPr>
          <w:rFonts w:ascii="Calibri" w:hAnsi="Calibri" w:cs="Calibri"/>
          <w:sz w:val="20"/>
          <w:szCs w:val="20"/>
        </w:rPr>
        <w:t xml:space="preserve">est plan </w:t>
      </w:r>
      <w:r>
        <w:rPr>
          <w:rFonts w:ascii="Calibri" w:hAnsi="Calibri" w:cs="Calibri"/>
          <w:sz w:val="20"/>
          <w:szCs w:val="20"/>
        </w:rPr>
        <w:t>preparation, unit testing and system t</w:t>
      </w:r>
      <w:r w:rsidRPr="00E31068">
        <w:rPr>
          <w:rFonts w:ascii="Calibri" w:hAnsi="Calibri" w:cs="Calibri"/>
          <w:sz w:val="20"/>
          <w:szCs w:val="20"/>
        </w:rPr>
        <w:t>esting</w:t>
      </w:r>
      <w:r>
        <w:rPr>
          <w:rFonts w:ascii="Calibri" w:hAnsi="Calibri" w:cs="Calibri"/>
          <w:sz w:val="20"/>
          <w:szCs w:val="20"/>
        </w:rPr>
        <w:t xml:space="preserve"> including f</w:t>
      </w:r>
      <w:r w:rsidRPr="00E31068">
        <w:rPr>
          <w:rFonts w:ascii="Calibri" w:hAnsi="Calibri" w:cs="Calibri"/>
          <w:sz w:val="20"/>
          <w:szCs w:val="20"/>
        </w:rPr>
        <w:t xml:space="preserve">unctional </w:t>
      </w:r>
      <w:r>
        <w:rPr>
          <w:rFonts w:ascii="Calibri" w:hAnsi="Calibri" w:cs="Calibri"/>
          <w:sz w:val="20"/>
          <w:szCs w:val="20"/>
        </w:rPr>
        <w:t>t</w:t>
      </w:r>
      <w:r w:rsidRPr="00E31068">
        <w:rPr>
          <w:rFonts w:ascii="Calibri" w:hAnsi="Calibri" w:cs="Calibri"/>
          <w:sz w:val="20"/>
          <w:szCs w:val="20"/>
        </w:rPr>
        <w:t>esting and</w:t>
      </w:r>
      <w:r>
        <w:rPr>
          <w:rFonts w:ascii="Calibri" w:hAnsi="Calibri" w:cs="Calibri"/>
          <w:sz w:val="20"/>
          <w:szCs w:val="20"/>
        </w:rPr>
        <w:t xml:space="preserve"> regression t</w:t>
      </w:r>
      <w:r w:rsidRPr="00E31068">
        <w:rPr>
          <w:rFonts w:ascii="Calibri" w:hAnsi="Calibri" w:cs="Calibri"/>
          <w:sz w:val="20"/>
          <w:szCs w:val="20"/>
        </w:rPr>
        <w:t>esting</w:t>
      </w:r>
    </w:p>
    <w:p w:rsidR="00CF5F29" w:rsidRDefault="00CF5F29" w:rsidP="007F0887">
      <w:pPr>
        <w:spacing w:after="200" w:line="240" w:lineRule="auto"/>
        <w:rPr>
          <w:rFonts w:ascii="Calibri" w:eastAsia="Calibri" w:hAnsi="Calibri" w:cs="Calibri"/>
          <w:color w:val="3D85C6"/>
          <w:sz w:val="24"/>
          <w:szCs w:val="24"/>
        </w:rPr>
      </w:pPr>
    </w:p>
    <w:sectPr w:rsidR="00CF5F2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7726" w:rsidRDefault="00BE7726" w:rsidP="002D42FE">
      <w:pPr>
        <w:spacing w:line="240" w:lineRule="auto"/>
      </w:pPr>
      <w:r>
        <w:separator/>
      </w:r>
    </w:p>
  </w:endnote>
  <w:endnote w:type="continuationSeparator" w:id="0">
    <w:p w:rsidR="00BE7726" w:rsidRDefault="00BE7726" w:rsidP="002D42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589" w:rsidRDefault="001D08BB">
    <w:pPr>
      <w:rPr>
        <w:rFonts w:ascii="Calibri" w:eastAsia="Calibri" w:hAnsi="Calibri" w:cs="Calibri"/>
        <w:color w:val="999999"/>
        <w:sz w:val="18"/>
        <w:szCs w:val="20"/>
      </w:rPr>
    </w:pPr>
    <w:r>
      <w:rPr>
        <w:rFonts w:ascii="Calibri" w:eastAsia="Calibri" w:hAnsi="Calibri" w:cs="Calibri"/>
        <w:noProof/>
        <w:color w:val="999999"/>
        <w:sz w:val="18"/>
        <w:szCs w:val="20"/>
      </w:rPr>
      <mc:AlternateContent>
        <mc:Choice Requires="wps">
          <w:drawing>
            <wp:anchor distT="0" distB="0" distL="114300" distR="114300" simplePos="0" relativeHeight="251657728" behindDoc="0" locked="0" layoutInCell="1" allowOverlap="1">
              <wp:simplePos x="0" y="0"/>
              <wp:positionH relativeFrom="column">
                <wp:posOffset>9525</wp:posOffset>
              </wp:positionH>
              <wp:positionV relativeFrom="paragraph">
                <wp:posOffset>69850</wp:posOffset>
              </wp:positionV>
              <wp:extent cx="5886450" cy="0"/>
              <wp:effectExtent l="9525" t="12700" r="9525" b="635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6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FD7093" id="_x0000_t32" coordsize="21600,21600" o:spt="32" o:oned="t" path="m,l21600,21600e" filled="f">
              <v:path arrowok="t" fillok="f" o:connecttype="none"/>
              <o:lock v:ext="edit" shapetype="t"/>
            </v:shapetype>
            <v:shape id="AutoShape 1" o:spid="_x0000_s1026" type="#_x0000_t32" style="position:absolute;margin-left:.75pt;margin-top:5.5pt;width:463.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A2THw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"/>
          </w:pict>
        </mc:Fallback>
      </mc:AlternateContent>
    </w:r>
  </w:p>
  <w:p w:rsidR="004F3324" w:rsidRDefault="00F058C2">
    <w:r>
      <w:rPr>
        <w:rFonts w:ascii="Calibri" w:eastAsia="Calibri" w:hAnsi="Calibri" w:cs="Calibri"/>
        <w:color w:val="999999"/>
        <w:sz w:val="18"/>
        <w:szCs w:val="20"/>
      </w:rPr>
      <w:t>Rohit Kumar Jha</w:t>
    </w:r>
    <w:r w:rsidR="004D7617" w:rsidRPr="00C301A9">
      <w:rPr>
        <w:rFonts w:ascii="Calibri" w:eastAsia="Calibri" w:hAnsi="Calibri" w:cs="Calibri"/>
        <w:color w:val="6FA8DC"/>
        <w:sz w:val="18"/>
        <w:szCs w:val="20"/>
      </w:rPr>
      <w:t xml:space="preserve"> • </w:t>
    </w:r>
    <w:r w:rsidR="004D7617" w:rsidRPr="00C301A9">
      <w:rPr>
        <w:rFonts w:ascii="Calibri" w:eastAsia="Calibri" w:hAnsi="Calibri" w:cs="Calibri"/>
        <w:b/>
        <w:bCs/>
        <w:color w:val="666666"/>
        <w:sz w:val="18"/>
        <w:szCs w:val="20"/>
      </w:rPr>
      <w:t>CELL</w:t>
    </w:r>
    <w:r w:rsidR="004D7617" w:rsidRPr="00C301A9">
      <w:rPr>
        <w:rFonts w:ascii="Calibri" w:eastAsia="Calibri" w:hAnsi="Calibri" w:cs="Calibri"/>
        <w:color w:val="6FA8DC"/>
        <w:sz w:val="18"/>
        <w:szCs w:val="20"/>
      </w:rPr>
      <w:t xml:space="preserve"> </w:t>
    </w:r>
    <w:r w:rsidR="004D7617" w:rsidRPr="00C301A9">
      <w:rPr>
        <w:rFonts w:ascii="Calibri" w:eastAsia="Calibri" w:hAnsi="Calibri" w:cs="Calibri"/>
        <w:color w:val="999999"/>
        <w:sz w:val="18"/>
        <w:szCs w:val="20"/>
      </w:rPr>
      <w:t>(</w:t>
    </w:r>
    <w:r w:rsidR="004D7617">
      <w:rPr>
        <w:rFonts w:ascii="Calibri" w:eastAsia="Calibri" w:hAnsi="Calibri" w:cs="Calibri"/>
        <w:color w:val="999999"/>
        <w:sz w:val="18"/>
        <w:szCs w:val="20"/>
      </w:rPr>
      <w:t>91</w:t>
    </w:r>
    <w:r w:rsidR="004D7617" w:rsidRPr="00C301A9">
      <w:rPr>
        <w:rFonts w:ascii="Calibri" w:eastAsia="Calibri" w:hAnsi="Calibri" w:cs="Calibri"/>
        <w:color w:val="999999"/>
        <w:sz w:val="18"/>
        <w:szCs w:val="20"/>
      </w:rPr>
      <w:t>)</w:t>
    </w:r>
    <w:r w:rsidR="004D7617" w:rsidRPr="00C301A9">
      <w:rPr>
        <w:rFonts w:ascii="Calibri" w:eastAsia="Calibri" w:hAnsi="Calibri" w:cs="Calibri"/>
        <w:color w:val="FF0000"/>
        <w:sz w:val="18"/>
        <w:szCs w:val="20"/>
      </w:rPr>
      <w:t xml:space="preserve"> </w:t>
    </w:r>
    <w:r w:rsidR="004D7617">
      <w:rPr>
        <w:rFonts w:ascii="Calibri" w:eastAsia="Calibri" w:hAnsi="Calibri" w:cs="Calibri"/>
        <w:color w:val="999999"/>
        <w:sz w:val="18"/>
        <w:szCs w:val="20"/>
      </w:rPr>
      <w:t>9051513303</w:t>
    </w:r>
    <w:r w:rsidR="004D7617" w:rsidRPr="00C301A9">
      <w:rPr>
        <w:rFonts w:ascii="Calibri" w:eastAsia="Calibri" w:hAnsi="Calibri" w:cs="Calibri"/>
        <w:color w:val="999999"/>
        <w:sz w:val="18"/>
        <w:szCs w:val="20"/>
      </w:rPr>
      <w:t xml:space="preserve"> </w:t>
    </w:r>
    <w:r w:rsidR="004D7617" w:rsidRPr="00C301A9">
      <w:rPr>
        <w:rFonts w:ascii="Calibri" w:eastAsia="Calibri" w:hAnsi="Calibri" w:cs="Calibri"/>
        <w:color w:val="6FA8DC"/>
        <w:sz w:val="18"/>
        <w:szCs w:val="20"/>
      </w:rPr>
      <w:t>•</w:t>
    </w:r>
    <w:r w:rsidR="004D7617" w:rsidRPr="00C301A9">
      <w:rPr>
        <w:rFonts w:ascii="Calibri" w:eastAsia="Calibri" w:hAnsi="Calibri" w:cs="Calibri"/>
        <w:color w:val="999999"/>
        <w:sz w:val="18"/>
        <w:szCs w:val="20"/>
      </w:rPr>
      <w:t xml:space="preserve"> </w:t>
    </w:r>
    <w:r w:rsidR="004D7617" w:rsidRPr="00C301A9">
      <w:rPr>
        <w:rFonts w:ascii="Calibri" w:eastAsia="Calibri" w:hAnsi="Calibri" w:cs="Calibri"/>
        <w:b/>
        <w:bCs/>
        <w:color w:val="666666"/>
        <w:sz w:val="18"/>
        <w:szCs w:val="20"/>
      </w:rPr>
      <w:t>E-MAIL</w:t>
    </w:r>
    <w:r w:rsidR="004D7617" w:rsidRPr="00C301A9">
      <w:rPr>
        <w:rFonts w:ascii="Calibri" w:eastAsia="Calibri" w:hAnsi="Calibri" w:cs="Calibri"/>
        <w:color w:val="999999"/>
        <w:sz w:val="18"/>
        <w:szCs w:val="20"/>
      </w:rPr>
      <w:t xml:space="preserve"> </w:t>
    </w:r>
    <w:hyperlink r:id="rId1" w:history="1">
      <w:r w:rsidR="008512C1" w:rsidRPr="00E212A9">
        <w:rPr>
          <w:rStyle w:val="Hyperlink"/>
          <w:rFonts w:ascii="Calibri" w:eastAsia="Calibri" w:hAnsi="Calibri" w:cs="Calibri"/>
          <w:sz w:val="18"/>
          <w:szCs w:val="20"/>
        </w:rPr>
        <w:t>rohitjha.k@gmail.com</w:t>
      </w:r>
    </w:hyperlink>
    <w:r w:rsidR="008512C1">
      <w:rPr>
        <w:rFonts w:ascii="Calibri" w:eastAsia="Calibri" w:hAnsi="Calibri" w:cs="Calibri"/>
        <w:color w:val="999999"/>
        <w:sz w:val="18"/>
        <w:szCs w:val="20"/>
      </w:rPr>
      <w:t xml:space="preserve"> </w:t>
    </w:r>
    <w:r w:rsidR="004F3324">
      <w:rPr>
        <w:rFonts w:ascii="Calibri" w:eastAsia="Calibri" w:hAnsi="Calibri" w:cs="Calibri"/>
        <w:color w:val="999999"/>
        <w:sz w:val="18"/>
        <w:szCs w:val="20"/>
      </w:rPr>
      <w:tab/>
    </w:r>
    <w:r w:rsidR="004F3324">
      <w:rPr>
        <w:rFonts w:ascii="Calibri" w:eastAsia="Calibri" w:hAnsi="Calibri" w:cs="Calibri"/>
        <w:color w:val="999999"/>
        <w:sz w:val="18"/>
        <w:szCs w:val="20"/>
      </w:rPr>
      <w:tab/>
    </w:r>
    <w:r w:rsidR="004F3324">
      <w:rPr>
        <w:rFonts w:ascii="Calibri" w:eastAsia="Calibri" w:hAnsi="Calibri" w:cs="Calibri"/>
        <w:color w:val="999999"/>
        <w:sz w:val="18"/>
        <w:szCs w:val="20"/>
      </w:rPr>
      <w:tab/>
    </w:r>
    <w:r w:rsidR="004F3324">
      <w:rPr>
        <w:rFonts w:ascii="Calibri" w:eastAsia="Calibri" w:hAnsi="Calibri" w:cs="Calibri"/>
        <w:color w:val="999999"/>
        <w:sz w:val="18"/>
        <w:szCs w:val="20"/>
      </w:rPr>
      <w:tab/>
    </w:r>
    <w:r w:rsidR="004F3324" w:rsidRPr="00EA262C">
      <w:rPr>
        <w:rFonts w:ascii="Calibri" w:eastAsia="Calibri" w:hAnsi="Calibri" w:cs="Calibri"/>
        <w:color w:val="999999"/>
        <w:sz w:val="18"/>
        <w:szCs w:val="20"/>
      </w:rPr>
      <w:t xml:space="preserve">Page </w:t>
    </w:r>
    <w:r w:rsidR="004F3324" w:rsidRPr="00EA262C">
      <w:rPr>
        <w:rFonts w:ascii="Calibri" w:eastAsia="Calibri" w:hAnsi="Calibri" w:cs="Calibri"/>
        <w:color w:val="999999"/>
        <w:sz w:val="18"/>
        <w:szCs w:val="20"/>
      </w:rPr>
      <w:fldChar w:fldCharType="begin"/>
    </w:r>
    <w:r w:rsidR="004F3324" w:rsidRPr="00EA262C">
      <w:rPr>
        <w:rFonts w:ascii="Calibri" w:eastAsia="Calibri" w:hAnsi="Calibri" w:cs="Calibri"/>
        <w:color w:val="999999"/>
        <w:sz w:val="18"/>
        <w:szCs w:val="20"/>
      </w:rPr>
      <w:instrText xml:space="preserve"> PAGE </w:instrText>
    </w:r>
    <w:r w:rsidR="004F3324" w:rsidRPr="00EA262C">
      <w:rPr>
        <w:rFonts w:ascii="Calibri" w:eastAsia="Calibri" w:hAnsi="Calibri" w:cs="Calibri"/>
        <w:color w:val="999999"/>
        <w:sz w:val="18"/>
        <w:szCs w:val="20"/>
      </w:rPr>
      <w:fldChar w:fldCharType="separate"/>
    </w:r>
    <w:r w:rsidR="00C718AB">
      <w:rPr>
        <w:rFonts w:ascii="Calibri" w:eastAsia="Calibri" w:hAnsi="Calibri" w:cs="Calibri"/>
        <w:noProof/>
        <w:color w:val="999999"/>
        <w:sz w:val="18"/>
        <w:szCs w:val="20"/>
      </w:rPr>
      <w:t>1</w:t>
    </w:r>
    <w:r w:rsidR="004F3324" w:rsidRPr="00EA262C">
      <w:rPr>
        <w:rFonts w:ascii="Calibri" w:eastAsia="Calibri" w:hAnsi="Calibri" w:cs="Calibri"/>
        <w:color w:val="999999"/>
        <w:sz w:val="18"/>
        <w:szCs w:val="20"/>
      </w:rPr>
      <w:fldChar w:fldCharType="end"/>
    </w:r>
    <w:r w:rsidR="004F3324" w:rsidRPr="00EA262C">
      <w:rPr>
        <w:rFonts w:ascii="Calibri" w:eastAsia="Calibri" w:hAnsi="Calibri" w:cs="Calibri"/>
        <w:color w:val="999999"/>
        <w:sz w:val="18"/>
        <w:szCs w:val="20"/>
      </w:rPr>
      <w:t xml:space="preserve"> of </w:t>
    </w:r>
    <w:r w:rsidR="004F3324" w:rsidRPr="00EA262C">
      <w:rPr>
        <w:rFonts w:ascii="Calibri" w:eastAsia="Calibri" w:hAnsi="Calibri" w:cs="Calibri"/>
        <w:color w:val="999999"/>
        <w:sz w:val="18"/>
        <w:szCs w:val="20"/>
      </w:rPr>
      <w:fldChar w:fldCharType="begin"/>
    </w:r>
    <w:r w:rsidR="004F3324" w:rsidRPr="00EA262C">
      <w:rPr>
        <w:rFonts w:ascii="Calibri" w:eastAsia="Calibri" w:hAnsi="Calibri" w:cs="Calibri"/>
        <w:color w:val="999999"/>
        <w:sz w:val="18"/>
        <w:szCs w:val="20"/>
      </w:rPr>
      <w:instrText xml:space="preserve"> NUMPAGES  </w:instrText>
    </w:r>
    <w:r w:rsidR="004F3324" w:rsidRPr="00EA262C">
      <w:rPr>
        <w:rFonts w:ascii="Calibri" w:eastAsia="Calibri" w:hAnsi="Calibri" w:cs="Calibri"/>
        <w:color w:val="999999"/>
        <w:sz w:val="18"/>
        <w:szCs w:val="20"/>
      </w:rPr>
      <w:fldChar w:fldCharType="separate"/>
    </w:r>
    <w:r w:rsidR="00C718AB">
      <w:rPr>
        <w:rFonts w:ascii="Calibri" w:eastAsia="Calibri" w:hAnsi="Calibri" w:cs="Calibri"/>
        <w:noProof/>
        <w:color w:val="999999"/>
        <w:sz w:val="18"/>
        <w:szCs w:val="20"/>
      </w:rPr>
      <w:t>9</w:t>
    </w:r>
    <w:r w:rsidR="004F3324" w:rsidRPr="00EA262C">
      <w:rPr>
        <w:rFonts w:ascii="Calibri" w:eastAsia="Calibri" w:hAnsi="Calibri" w:cs="Calibri"/>
        <w:color w:val="999999"/>
        <w:sz w:val="18"/>
        <w:szCs w:val="20"/>
      </w:rPr>
      <w:fldChar w:fldCharType="end"/>
    </w:r>
  </w:p>
  <w:p w:rsidR="004D7617" w:rsidRPr="00C301A9" w:rsidRDefault="004D7617" w:rsidP="002D42FE">
    <w:pPr>
      <w:spacing w:line="240" w:lineRule="auto"/>
      <w:rPr>
        <w:rFonts w:ascii="Calibri" w:eastAsia="Calibri" w:hAnsi="Calibri" w:cs="Calibri"/>
        <w:color w:val="999999"/>
        <w:sz w:val="18"/>
        <w:szCs w:val="20"/>
      </w:rPr>
    </w:pPr>
  </w:p>
  <w:p w:rsidR="004D7617" w:rsidRDefault="004D7617">
    <w:pPr>
      <w:pStyle w:val="Footer"/>
    </w:pPr>
  </w:p>
  <w:p w:rsidR="004D7617" w:rsidRDefault="004D76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7726" w:rsidRDefault="00BE7726" w:rsidP="002D42FE">
      <w:pPr>
        <w:spacing w:line="240" w:lineRule="auto"/>
      </w:pPr>
      <w:r>
        <w:separator/>
      </w:r>
    </w:p>
  </w:footnote>
  <w:footnote w:type="continuationSeparator" w:id="0">
    <w:p w:rsidR="00BE7726" w:rsidRDefault="00BE7726" w:rsidP="002D42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F1F20"/>
    <w:multiLevelType w:val="hybridMultilevel"/>
    <w:tmpl w:val="A5A4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6427A"/>
    <w:multiLevelType w:val="hybridMultilevel"/>
    <w:tmpl w:val="183AD484"/>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 w15:restartNumberingAfterBreak="0">
    <w:nsid w:val="3B3B01DE"/>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5A58"/>
    <w:rsid w:val="00026F7E"/>
    <w:rsid w:val="00031CD5"/>
    <w:rsid w:val="00046681"/>
    <w:rsid w:val="000501D6"/>
    <w:rsid w:val="00052B2B"/>
    <w:rsid w:val="00071C88"/>
    <w:rsid w:val="00077D9D"/>
    <w:rsid w:val="00077DDD"/>
    <w:rsid w:val="00094188"/>
    <w:rsid w:val="000C34FC"/>
    <w:rsid w:val="000D4317"/>
    <w:rsid w:val="000D7F26"/>
    <w:rsid w:val="00102D77"/>
    <w:rsid w:val="00120E29"/>
    <w:rsid w:val="001254F2"/>
    <w:rsid w:val="00130B9B"/>
    <w:rsid w:val="001457BC"/>
    <w:rsid w:val="00147F42"/>
    <w:rsid w:val="0015114D"/>
    <w:rsid w:val="00153647"/>
    <w:rsid w:val="00153B75"/>
    <w:rsid w:val="00156B02"/>
    <w:rsid w:val="001D08BB"/>
    <w:rsid w:val="001F002D"/>
    <w:rsid w:val="00233CB1"/>
    <w:rsid w:val="00234007"/>
    <w:rsid w:val="00241BCF"/>
    <w:rsid w:val="0027249D"/>
    <w:rsid w:val="00280E34"/>
    <w:rsid w:val="002D3E7E"/>
    <w:rsid w:val="002D42FE"/>
    <w:rsid w:val="002D7377"/>
    <w:rsid w:val="002D7666"/>
    <w:rsid w:val="002E0FCA"/>
    <w:rsid w:val="003165BC"/>
    <w:rsid w:val="0035574B"/>
    <w:rsid w:val="00356998"/>
    <w:rsid w:val="003B120B"/>
    <w:rsid w:val="003B434E"/>
    <w:rsid w:val="003F2116"/>
    <w:rsid w:val="00415E2F"/>
    <w:rsid w:val="0043264C"/>
    <w:rsid w:val="00477237"/>
    <w:rsid w:val="004A66DC"/>
    <w:rsid w:val="004B04E8"/>
    <w:rsid w:val="004B37C4"/>
    <w:rsid w:val="004C561D"/>
    <w:rsid w:val="004D7617"/>
    <w:rsid w:val="004E75BB"/>
    <w:rsid w:val="004F3324"/>
    <w:rsid w:val="00500A3B"/>
    <w:rsid w:val="0051090C"/>
    <w:rsid w:val="005221E1"/>
    <w:rsid w:val="0052714E"/>
    <w:rsid w:val="0053070D"/>
    <w:rsid w:val="0057197A"/>
    <w:rsid w:val="00582607"/>
    <w:rsid w:val="00583350"/>
    <w:rsid w:val="00586DCC"/>
    <w:rsid w:val="005A24FC"/>
    <w:rsid w:val="005B1335"/>
    <w:rsid w:val="005B37EC"/>
    <w:rsid w:val="005B6263"/>
    <w:rsid w:val="005E2589"/>
    <w:rsid w:val="00600026"/>
    <w:rsid w:val="006523BF"/>
    <w:rsid w:val="006704C1"/>
    <w:rsid w:val="00675C18"/>
    <w:rsid w:val="00696962"/>
    <w:rsid w:val="006B5604"/>
    <w:rsid w:val="006B6D72"/>
    <w:rsid w:val="006C5187"/>
    <w:rsid w:val="006D564F"/>
    <w:rsid w:val="006F2945"/>
    <w:rsid w:val="00711212"/>
    <w:rsid w:val="00715978"/>
    <w:rsid w:val="0072164A"/>
    <w:rsid w:val="00733E0D"/>
    <w:rsid w:val="007477C8"/>
    <w:rsid w:val="007542D9"/>
    <w:rsid w:val="00755C31"/>
    <w:rsid w:val="00794F27"/>
    <w:rsid w:val="007B76E8"/>
    <w:rsid w:val="007E1313"/>
    <w:rsid w:val="007E382B"/>
    <w:rsid w:val="007E4DBA"/>
    <w:rsid w:val="007E6D01"/>
    <w:rsid w:val="007E7F09"/>
    <w:rsid w:val="007F0887"/>
    <w:rsid w:val="007F5091"/>
    <w:rsid w:val="00810ABA"/>
    <w:rsid w:val="0082302B"/>
    <w:rsid w:val="00832462"/>
    <w:rsid w:val="008434FC"/>
    <w:rsid w:val="008512C1"/>
    <w:rsid w:val="00857B1D"/>
    <w:rsid w:val="00895C20"/>
    <w:rsid w:val="00897C9E"/>
    <w:rsid w:val="008B4ECA"/>
    <w:rsid w:val="008D182E"/>
    <w:rsid w:val="008D19AB"/>
    <w:rsid w:val="008F3FC7"/>
    <w:rsid w:val="00907357"/>
    <w:rsid w:val="00926796"/>
    <w:rsid w:val="0093695B"/>
    <w:rsid w:val="009506D4"/>
    <w:rsid w:val="009634A6"/>
    <w:rsid w:val="0098093E"/>
    <w:rsid w:val="009A3874"/>
    <w:rsid w:val="009D5EFC"/>
    <w:rsid w:val="00A11076"/>
    <w:rsid w:val="00A15F7B"/>
    <w:rsid w:val="00A35DCC"/>
    <w:rsid w:val="00A4308E"/>
    <w:rsid w:val="00A63847"/>
    <w:rsid w:val="00A70C8B"/>
    <w:rsid w:val="00A727C3"/>
    <w:rsid w:val="00A77B3E"/>
    <w:rsid w:val="00A945F4"/>
    <w:rsid w:val="00A96333"/>
    <w:rsid w:val="00AA534A"/>
    <w:rsid w:val="00AC4097"/>
    <w:rsid w:val="00AE3F1C"/>
    <w:rsid w:val="00B15C38"/>
    <w:rsid w:val="00B273E0"/>
    <w:rsid w:val="00B3483F"/>
    <w:rsid w:val="00B4581B"/>
    <w:rsid w:val="00B57C22"/>
    <w:rsid w:val="00B87C98"/>
    <w:rsid w:val="00B97366"/>
    <w:rsid w:val="00BC18CE"/>
    <w:rsid w:val="00BC6258"/>
    <w:rsid w:val="00BD3A11"/>
    <w:rsid w:val="00BE7726"/>
    <w:rsid w:val="00BF54D6"/>
    <w:rsid w:val="00C012AC"/>
    <w:rsid w:val="00C11E73"/>
    <w:rsid w:val="00C155A4"/>
    <w:rsid w:val="00C41782"/>
    <w:rsid w:val="00C63719"/>
    <w:rsid w:val="00C70DAE"/>
    <w:rsid w:val="00C718AB"/>
    <w:rsid w:val="00C9163A"/>
    <w:rsid w:val="00CB72FA"/>
    <w:rsid w:val="00CD007C"/>
    <w:rsid w:val="00CE4260"/>
    <w:rsid w:val="00CE701A"/>
    <w:rsid w:val="00CF5F29"/>
    <w:rsid w:val="00D14486"/>
    <w:rsid w:val="00D21AB1"/>
    <w:rsid w:val="00D24CE0"/>
    <w:rsid w:val="00D42BBE"/>
    <w:rsid w:val="00D64F51"/>
    <w:rsid w:val="00D9169D"/>
    <w:rsid w:val="00DA1397"/>
    <w:rsid w:val="00DB7F4E"/>
    <w:rsid w:val="00DF0005"/>
    <w:rsid w:val="00DF2E80"/>
    <w:rsid w:val="00DF7290"/>
    <w:rsid w:val="00DF74D6"/>
    <w:rsid w:val="00E0552D"/>
    <w:rsid w:val="00E31068"/>
    <w:rsid w:val="00E4031E"/>
    <w:rsid w:val="00E71C24"/>
    <w:rsid w:val="00EA262C"/>
    <w:rsid w:val="00EB7AE2"/>
    <w:rsid w:val="00ED1732"/>
    <w:rsid w:val="00EE12A3"/>
    <w:rsid w:val="00F039D0"/>
    <w:rsid w:val="00F058C2"/>
    <w:rsid w:val="00F338C8"/>
    <w:rsid w:val="00F3672E"/>
    <w:rsid w:val="00F403B7"/>
    <w:rsid w:val="00F60BAC"/>
    <w:rsid w:val="00F61EB9"/>
    <w:rsid w:val="00F94E40"/>
    <w:rsid w:val="00FA205C"/>
    <w:rsid w:val="00FB2685"/>
    <w:rsid w:val="00FD4E91"/>
    <w:rsid w:val="00FF4655"/>
    <w:rsid w:val="00FF655E"/>
    <w:rsid w:val="00FF6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38665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42FE"/>
    <w:pPr>
      <w:tabs>
        <w:tab w:val="center" w:pos="4680"/>
        <w:tab w:val="right" w:pos="9360"/>
      </w:tabs>
    </w:pPr>
  </w:style>
  <w:style w:type="character" w:customStyle="1" w:styleId="HeaderChar">
    <w:name w:val="Header Char"/>
    <w:link w:val="Header"/>
    <w:uiPriority w:val="99"/>
    <w:rsid w:val="002D42FE"/>
    <w:rPr>
      <w:rFonts w:ascii="Arial" w:eastAsia="Arial" w:hAnsi="Arial" w:cs="Arial"/>
      <w:color w:val="000000"/>
      <w:sz w:val="22"/>
      <w:szCs w:val="22"/>
    </w:rPr>
  </w:style>
  <w:style w:type="paragraph" w:styleId="Footer">
    <w:name w:val="footer"/>
    <w:basedOn w:val="Normal"/>
    <w:link w:val="FooterChar"/>
    <w:uiPriority w:val="99"/>
    <w:unhideWhenUsed/>
    <w:rsid w:val="002D42FE"/>
    <w:pPr>
      <w:tabs>
        <w:tab w:val="center" w:pos="4680"/>
        <w:tab w:val="right" w:pos="9360"/>
      </w:tabs>
    </w:pPr>
  </w:style>
  <w:style w:type="character" w:customStyle="1" w:styleId="FooterChar">
    <w:name w:val="Footer Char"/>
    <w:link w:val="Footer"/>
    <w:uiPriority w:val="99"/>
    <w:rsid w:val="002D42FE"/>
    <w:rPr>
      <w:rFonts w:ascii="Arial" w:eastAsia="Arial" w:hAnsi="Arial" w:cs="Arial"/>
      <w:color w:val="000000"/>
      <w:sz w:val="22"/>
      <w:szCs w:val="22"/>
    </w:rPr>
  </w:style>
  <w:style w:type="paragraph" w:styleId="BalloonText">
    <w:name w:val="Balloon Text"/>
    <w:basedOn w:val="Normal"/>
    <w:link w:val="BalloonTextChar"/>
    <w:uiPriority w:val="99"/>
    <w:semiHidden/>
    <w:unhideWhenUsed/>
    <w:rsid w:val="002D42F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D42FE"/>
    <w:rPr>
      <w:rFonts w:ascii="Tahoma" w:eastAsia="Arial" w:hAnsi="Tahoma" w:cs="Tahoma"/>
      <w:color w:val="000000"/>
      <w:sz w:val="16"/>
      <w:szCs w:val="16"/>
    </w:rPr>
  </w:style>
  <w:style w:type="character" w:styleId="Hyperlink">
    <w:name w:val="Hyperlink"/>
    <w:uiPriority w:val="99"/>
    <w:unhideWhenUsed/>
    <w:rsid w:val="004F3324"/>
    <w:rPr>
      <w:color w:val="0000FF"/>
      <w:u w:val="single"/>
    </w:rPr>
  </w:style>
  <w:style w:type="table" w:styleId="TableGrid">
    <w:name w:val="Table Grid"/>
    <w:basedOn w:val="TableNormal"/>
    <w:uiPriority w:val="59"/>
    <w:rsid w:val="008D18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mailto:rohitjha.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206B32-3B43-427C-9EC6-998434033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2475</Words>
  <Characters>14108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john smith</vt:lpstr>
    </vt:vector>
  </TitlesOfParts>
  <LinksUpToDate>false</LinksUpToDate>
  <CharactersWithSpaces>16550</CharactersWithSpaces>
  <SharedDoc>false</SharedDoc>
  <HLinks>
    <vt:vector size="6" baseType="variant">
      <vt:variant>
        <vt:i4>5177381</vt:i4>
      </vt:variant>
      <vt:variant>
        <vt:i4>0</vt:i4>
      </vt:variant>
      <vt:variant>
        <vt:i4>0</vt:i4>
      </vt:variant>
      <vt:variant>
        <vt:i4>5</vt:i4>
      </vt:variant>
      <vt:variant>
        <vt:lpwstr>mailto:rohitjha.k@gmail.com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smith</dc:title>
  <dc:subject/>
  <dc:creator/>
  <cp:keywords/>
  <cp:lastModifiedBy/>
  <cp:revision>1</cp:revision>
  <cp:lastPrinted>2009-04-22T19:24:00Z</cp:lastPrinted>
  <dcterms:created xsi:type="dcterms:W3CDTF">2016-08-20T08:11:00Z</dcterms:created>
  <dcterms:modified xsi:type="dcterms:W3CDTF">2017-01-30T12:02:00Z</dcterms:modified>
</cp:coreProperties>
</file>