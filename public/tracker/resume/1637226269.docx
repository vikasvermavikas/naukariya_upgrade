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0" w:after="80" w:line="259" w:lineRule="auto"/>
        <w:ind w:left="0" w:right="0" w:firstLine="0"/>
        <w:jc w:val="left"/>
        <w:rPr>
          <w:rFonts w:hint="default" w:ascii="Times New Roman" w:hAnsi="Times New Roman" w:eastAsia="Times New Roman" w:cs="Times New Roman"/>
          <w:b/>
          <w:bCs/>
          <w:color w:val="auto"/>
          <w:spacing w:val="0"/>
          <w:position w:val="0"/>
          <w:sz w:val="24"/>
          <w:shd w:val="clear" w:fill="auto"/>
          <w:lang w:val="en-US"/>
        </w:rPr>
      </w:pPr>
      <w:r>
        <w:rPr>
          <w:rFonts w:hint="default" w:ascii="Times New Roman" w:hAnsi="Times New Roman" w:eastAsia="Times New Roman" w:cs="Times New Roman"/>
          <w:b/>
          <w:bCs/>
          <w:color w:val="auto"/>
          <w:spacing w:val="0"/>
          <w:position w:val="0"/>
          <w:sz w:val="24"/>
          <w:shd w:val="clear" w:fill="auto"/>
          <w:lang w:val="en-US"/>
        </w:rPr>
        <w:t>Abdul Kadir</w:t>
      </w:r>
    </w:p>
    <w:p>
      <w:pPr>
        <w:spacing w:before="160" w:after="80" w:line="259"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color w:val="auto"/>
          <w:spacing w:val="0"/>
          <w:position w:val="0"/>
          <w:sz w:val="24"/>
          <w:shd w:val="clear" w:fill="auto"/>
        </w:rPr>
        <w:t>Zakir Nagar, New Delhi-110025</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Mob: +919643425217</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Email: </w:t>
      </w:r>
      <w:r>
        <w:fldChar w:fldCharType="begin"/>
      </w:r>
      <w:r>
        <w:instrText xml:space="preserve"> HYPERLINK "mailto:mohdkadir19@gmail.com" \h </w:instrText>
      </w:r>
      <w:r>
        <w:fldChar w:fldCharType="separate"/>
      </w:r>
      <w:r>
        <w:rPr>
          <w:rFonts w:ascii="Times New Roman" w:hAnsi="Times New Roman" w:eastAsia="Times New Roman" w:cs="Times New Roman"/>
          <w:color w:val="0563C1"/>
          <w:spacing w:val="0"/>
          <w:position w:val="0"/>
          <w:sz w:val="24"/>
          <w:u w:val="single"/>
          <w:shd w:val="clear" w:fill="auto"/>
        </w:rPr>
        <w:t>mohdkadir19@gmail.com</w:t>
      </w:r>
      <w:r>
        <w:rPr>
          <w:rFonts w:ascii="Times New Roman" w:hAnsi="Times New Roman" w:eastAsia="Times New Roman" w:cs="Times New Roman"/>
          <w:color w:val="0563C1"/>
          <w:spacing w:val="0"/>
          <w:position w:val="0"/>
          <w:sz w:val="24"/>
          <w:u w:val="single"/>
          <w:shd w:val="clear" w:fill="auto"/>
        </w:rPr>
        <w:fldChar w:fldCharType="end"/>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80" w:after="80" w:line="259" w:lineRule="auto"/>
        <w:ind w:left="0" w:right="0" w:firstLine="0"/>
        <w:jc w:val="left"/>
        <w:rPr>
          <w:rFonts w:ascii="Times New Roman" w:hAnsi="Times New Roman" w:eastAsia="Times New Roman" w:cs="Times New Roman"/>
          <w:color w:val="833C0B"/>
          <w:spacing w:val="0"/>
          <w:position w:val="0"/>
          <w:sz w:val="40"/>
          <w:shd w:val="clear" w:fill="auto"/>
        </w:rPr>
      </w:pPr>
      <w:r>
        <w:rPr>
          <w:rFonts w:ascii="Times New Roman" w:hAnsi="Times New Roman" w:eastAsia="Times New Roman" w:cs="Times New Roman"/>
          <w:color w:val="833C0B"/>
          <w:spacing w:val="0"/>
          <w:position w:val="0"/>
          <w:sz w:val="40"/>
          <w:shd w:val="clear" w:fill="auto"/>
        </w:rPr>
        <w:t>SUMMARY</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Skilled Web UI Developer adept at reducing the amount of work required of end users to navigate software. This means experience at designing interfaces that create the best liaisons between user and application through functions that minimize reaching a goal.</w:t>
      </w:r>
    </w:p>
    <w:p>
      <w:pPr>
        <w:spacing w:before="0" w:after="80" w:line="259" w:lineRule="auto"/>
        <w:ind w:left="0" w:right="0" w:firstLine="0"/>
        <w:jc w:val="left"/>
        <w:rPr>
          <w:rFonts w:ascii="Times New Roman" w:hAnsi="Times New Roman" w:eastAsia="Times New Roman" w:cs="Times New Roman"/>
          <w:color w:val="833C0B"/>
          <w:spacing w:val="0"/>
          <w:position w:val="0"/>
          <w:sz w:val="40"/>
          <w:shd w:val="clear" w:fill="auto"/>
        </w:rPr>
      </w:pPr>
      <w:r>
        <w:rPr>
          <w:rFonts w:ascii="Times New Roman" w:hAnsi="Times New Roman" w:eastAsia="Times New Roman" w:cs="Times New Roman"/>
          <w:color w:val="833C0B"/>
          <w:spacing w:val="0"/>
          <w:position w:val="0"/>
          <w:sz w:val="40"/>
          <w:shd w:val="clear" w:fill="auto"/>
        </w:rPr>
        <w:t>WORK EXPERIENCE</w:t>
      </w:r>
    </w:p>
    <w:p>
      <w:pPr>
        <w:numPr>
          <w:ilvl w:val="0"/>
          <w:numId w:val="1"/>
        </w:numPr>
        <w:spacing w:before="0" w:after="160" w:line="259" w:lineRule="auto"/>
        <w:ind w:left="108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Work with Creative Infozone, Jamia Nagar, New Delhi as an UI Developer (HTML Developer) since 2nd Jan. 2017 to till Oct, 2020.</w:t>
      </w:r>
    </w:p>
    <w:p>
      <w:pPr>
        <w:numPr>
          <w:ilvl w:val="0"/>
          <w:numId w:val="1"/>
        </w:numPr>
        <w:spacing w:before="0" w:after="160" w:line="259" w:lineRule="auto"/>
        <w:ind w:left="108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Work with Sheopals Pvt Ltd., Govindpuri, New Delhi as an UI Developer (HTML Developer)  Oct. 2020 to till </w:t>
      </w:r>
      <w:r>
        <w:rPr>
          <w:rFonts w:hint="default" w:ascii="Times New Roman" w:hAnsi="Times New Roman" w:eastAsia="Times New Roman" w:cs="Times New Roman"/>
          <w:color w:val="auto"/>
          <w:spacing w:val="0"/>
          <w:position w:val="0"/>
          <w:sz w:val="24"/>
          <w:shd w:val="clear" w:fill="auto"/>
          <w:lang w:val="en-US"/>
        </w:rPr>
        <w:t>April 2021</w:t>
      </w:r>
      <w:r>
        <w:rPr>
          <w:rFonts w:ascii="Times New Roman" w:hAnsi="Times New Roman" w:eastAsia="Times New Roman" w:cs="Times New Roman"/>
          <w:color w:val="auto"/>
          <w:spacing w:val="0"/>
          <w:position w:val="0"/>
          <w:sz w:val="24"/>
          <w:shd w:val="clear" w:fill="auto"/>
        </w:rPr>
        <w:t>.</w:t>
      </w:r>
    </w:p>
    <w:p>
      <w:pPr>
        <w:numPr>
          <w:ilvl w:val="0"/>
          <w:numId w:val="1"/>
        </w:numPr>
        <w:spacing w:before="0" w:after="160" w:line="259" w:lineRule="auto"/>
        <w:ind w:left="1080" w:right="0" w:hanging="360"/>
        <w:jc w:val="left"/>
        <w:rPr>
          <w:rFonts w:ascii="Times New Roman" w:hAnsi="Times New Roman" w:eastAsia="Times New Roman" w:cs="Times New Roman"/>
          <w:color w:val="auto"/>
          <w:spacing w:val="0"/>
          <w:position w:val="0"/>
          <w:sz w:val="24"/>
          <w:shd w:val="clear" w:fill="auto"/>
        </w:rPr>
      </w:pPr>
      <w:r>
        <w:rPr>
          <w:rFonts w:hint="default" w:ascii="Times New Roman" w:hAnsi="Times New Roman" w:eastAsia="Times New Roman" w:cs="Times New Roman"/>
          <w:color w:val="auto"/>
          <w:spacing w:val="0"/>
          <w:position w:val="0"/>
          <w:sz w:val="24"/>
          <w:shd w:val="clear" w:fill="auto"/>
          <w:lang w:val="en-US"/>
        </w:rPr>
        <w:t>Working With MBD Group Pvt Ltd, ITO, New Delhi  as an UI Developer(HTML Developer) April 2021 to till date.</w:t>
      </w:r>
    </w:p>
    <w:p>
      <w:pPr>
        <w:spacing w:before="0" w:after="160" w:line="259" w:lineRule="auto"/>
        <w:ind w:left="0" w:right="0" w:firstLine="0"/>
        <w:jc w:val="left"/>
        <w:rPr>
          <w:rFonts w:ascii="Times New Roman" w:hAnsi="Times New Roman" w:eastAsia="Times New Roman" w:cs="Times New Roman"/>
          <w:color w:val="833C0B"/>
          <w:spacing w:val="0"/>
          <w:position w:val="0"/>
          <w:sz w:val="40"/>
          <w:shd w:val="clear" w:fill="auto"/>
        </w:rPr>
      </w:pPr>
      <w:r>
        <w:rPr>
          <w:rFonts w:ascii="Times New Roman" w:hAnsi="Times New Roman" w:eastAsia="Times New Roman" w:cs="Times New Roman"/>
          <w:color w:val="833C0B"/>
          <w:spacing w:val="0"/>
          <w:position w:val="0"/>
          <w:sz w:val="40"/>
          <w:shd w:val="clear" w:fill="auto"/>
        </w:rPr>
        <w:t>SKILLS</w:t>
      </w:r>
    </w:p>
    <w:p>
      <w:pPr>
        <w:numPr>
          <w:ilvl w:val="0"/>
          <w:numId w:val="2"/>
        </w:numPr>
        <w:spacing w:before="0" w:after="0" w:line="300" w:lineRule="auto"/>
        <w:ind w:left="720" w:right="200" w:hanging="360"/>
        <w:jc w:val="left"/>
        <w:rPr>
          <w:rFonts w:ascii="Times New Roman" w:hAnsi="Times New Roman" w:eastAsia="Times New Roman" w:cs="Times New Roman"/>
          <w:color w:val="auto"/>
          <w:spacing w:val="0"/>
          <w:position w:val="0"/>
          <w:sz w:val="24"/>
          <w:shd w:val="clear" w:fill="FFFFFF"/>
        </w:rPr>
      </w:pPr>
      <w:r>
        <w:rPr>
          <w:rFonts w:ascii="Times New Roman" w:hAnsi="Times New Roman" w:eastAsia="Times New Roman" w:cs="Times New Roman"/>
          <w:color w:val="auto"/>
          <w:spacing w:val="0"/>
          <w:position w:val="0"/>
          <w:sz w:val="24"/>
          <w:shd w:val="clear" w:fill="FFFFFF"/>
        </w:rPr>
        <w:t xml:space="preserve">Skillful in various technologies such as HTML, HTML5, CSS, CSS3, Sass, Less, Bootstrap3, Bootstrap 4 , Bootstrap 5, MDB, JavaScript, jQuery, WordPress, Adobe Photoshop. </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Possesses good understanding of MS Office and other relevant computer technologies.</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Knowledge of Microsoft Windows OPERATING SYSTEM</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Microsoft Office (MS WORD,MS EXCEL,MS POWERPOINT)</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Web hosting Control Panel</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Desktop FTP Client (FileZilla)</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hint="default" w:ascii="Times New Roman" w:hAnsi="Times New Roman" w:eastAsia="Times New Roman" w:cs="Times New Roman"/>
          <w:color w:val="auto"/>
          <w:spacing w:val="0"/>
          <w:position w:val="0"/>
          <w:sz w:val="24"/>
          <w:shd w:val="clear" w:fill="auto"/>
          <w:lang w:val="en-US"/>
        </w:rPr>
        <w:t>Knowledge of SVN.</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Strong motivational and leadership skill.</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Ability to do work smartly and efficiently.</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Ability to work in a group, with disciplined approach &amp; positive behavior</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Goal oriented and ready to take initiatives</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Extremely Passionate</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Quick Learner</w:t>
      </w:r>
    </w:p>
    <w:p>
      <w:pPr>
        <w:numPr>
          <w:ilvl w:val="0"/>
          <w:numId w:val="2"/>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Honesty and Integrity</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color w:val="833C0B"/>
          <w:spacing w:val="0"/>
          <w:position w:val="0"/>
          <w:sz w:val="24"/>
          <w:shd w:val="clear" w:fill="auto"/>
        </w:rPr>
      </w:pPr>
      <w:r>
        <w:rPr>
          <w:rFonts w:ascii="Times New Roman" w:hAnsi="Times New Roman" w:eastAsia="Times New Roman" w:cs="Times New Roman"/>
          <w:color w:val="833C0B"/>
          <w:spacing w:val="0"/>
          <w:position w:val="0"/>
          <w:sz w:val="40"/>
          <w:shd w:val="clear" w:fill="auto"/>
        </w:rPr>
        <w:t>EDUCATION</w:t>
      </w:r>
    </w:p>
    <w:p>
      <w:pPr>
        <w:numPr>
          <w:ilvl w:val="0"/>
          <w:numId w:val="3"/>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B.Tech. (2010-2014) in Information Technology from Rajshree Institute of Management  &amp; Technology,  Bareilly.</w:t>
      </w:r>
    </w:p>
    <w:p>
      <w:pPr>
        <w:numPr>
          <w:ilvl w:val="0"/>
          <w:numId w:val="3"/>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XII  from S.N Inter Collage, Pilibhit Affiliated to U.P Board.</w:t>
      </w:r>
    </w:p>
    <w:p>
      <w:pPr>
        <w:numPr>
          <w:ilvl w:val="0"/>
          <w:numId w:val="3"/>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X from Jan Kalyan H.S.S, Pilibhit Affiliated to U.P Board.</w:t>
      </w:r>
    </w:p>
    <w:p>
      <w:pPr>
        <w:spacing w:before="0" w:after="160" w:line="259" w:lineRule="auto"/>
        <w:ind w:left="0" w:right="0" w:firstLine="0"/>
        <w:jc w:val="left"/>
        <w:rPr>
          <w:rFonts w:ascii="Times New Roman" w:hAnsi="Times New Roman" w:eastAsia="Times New Roman" w:cs="Times New Roman"/>
          <w:color w:val="833C0B"/>
          <w:spacing w:val="0"/>
          <w:position w:val="0"/>
          <w:sz w:val="40"/>
          <w:shd w:val="clear" w:fill="auto"/>
        </w:rPr>
      </w:pPr>
    </w:p>
    <w:p>
      <w:pPr>
        <w:spacing w:before="0" w:after="160" w:line="259" w:lineRule="auto"/>
        <w:ind w:left="0" w:right="0" w:firstLine="0"/>
        <w:jc w:val="left"/>
        <w:rPr>
          <w:rFonts w:ascii="Times New Roman" w:hAnsi="Times New Roman" w:eastAsia="Times New Roman" w:cs="Times New Roman"/>
          <w:color w:val="833C0B"/>
          <w:spacing w:val="0"/>
          <w:position w:val="0"/>
          <w:sz w:val="40"/>
          <w:shd w:val="clear" w:fill="auto"/>
        </w:rPr>
      </w:pPr>
      <w:r>
        <w:rPr>
          <w:rFonts w:ascii="Times New Roman" w:hAnsi="Times New Roman" w:eastAsia="Times New Roman" w:cs="Times New Roman"/>
          <w:color w:val="833C0B"/>
          <w:spacing w:val="0"/>
          <w:position w:val="0"/>
          <w:sz w:val="40"/>
          <w:shd w:val="clear" w:fill="auto"/>
        </w:rPr>
        <w:t>PROJECTS (RECENTLY DELIVERED)</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Project Name: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My Teaching Robot </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Link:</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fldChar w:fldCharType="begin"/>
      </w:r>
      <w:r>
        <w:instrText xml:space="preserve"> HYPERLINK "https://myteachingrobot.in/" \h </w:instrText>
      </w:r>
      <w:r>
        <w:fldChar w:fldCharType="separate"/>
      </w:r>
      <w:r>
        <w:rPr>
          <w:rFonts w:ascii="Times New Roman" w:hAnsi="Times New Roman" w:eastAsia="Times New Roman" w:cs="Times New Roman"/>
          <w:color w:val="0000FF"/>
          <w:spacing w:val="0"/>
          <w:position w:val="0"/>
          <w:sz w:val="24"/>
          <w:u w:val="single"/>
          <w:shd w:val="clear" w:fill="auto"/>
        </w:rPr>
        <w:t>https://myteachingrobot.in/</w:t>
      </w:r>
      <w:r>
        <w:rPr>
          <w:rFonts w:ascii="Times New Roman" w:hAnsi="Times New Roman" w:eastAsia="Times New Roman" w:cs="Times New Roman"/>
          <w:color w:val="0000FF"/>
          <w:spacing w:val="0"/>
          <w:position w:val="0"/>
          <w:sz w:val="24"/>
          <w:u w:val="single"/>
          <w:shd w:val="clear" w:fill="auto"/>
        </w:rPr>
        <w:fldChar w:fldCharType="end"/>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Team Size: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1</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Technologies: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PHP</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Database: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MySQL Server</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CMS: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         OpenCart</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UI:</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hint="default" w:ascii="Times New Roman" w:hAnsi="Times New Roman" w:eastAsia="Times New Roman" w:cs="Times New Roman"/>
          <w:color w:val="auto"/>
          <w:spacing w:val="0"/>
          <w:position w:val="0"/>
          <w:sz w:val="24"/>
          <w:shd w:val="clear" w:fill="auto"/>
          <w:lang w:val="en-US"/>
        </w:rPr>
        <w:t xml:space="preserve">                 </w:t>
      </w:r>
      <w:r>
        <w:rPr>
          <w:rFonts w:ascii="Times New Roman" w:hAnsi="Times New Roman" w:eastAsia="Times New Roman" w:cs="Times New Roman"/>
          <w:color w:val="auto"/>
          <w:spacing w:val="0"/>
          <w:position w:val="0"/>
          <w:sz w:val="24"/>
          <w:shd w:val="clear" w:fill="auto"/>
        </w:rPr>
        <w:t xml:space="preserve">HTML, Bootstrap 3, CSS, JavaScript, </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Project Name: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Al- Khadim</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Link:</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fldChar w:fldCharType="begin"/>
      </w:r>
      <w:r>
        <w:instrText xml:space="preserve"> HYPERLINK "https://www.alkhadim.in/" \h </w:instrText>
      </w:r>
      <w:r>
        <w:fldChar w:fldCharType="separate"/>
      </w:r>
      <w:r>
        <w:rPr>
          <w:rFonts w:ascii="Times New Roman" w:hAnsi="Times New Roman" w:eastAsia="Times New Roman" w:cs="Times New Roman"/>
          <w:color w:val="0000FF"/>
          <w:spacing w:val="0"/>
          <w:position w:val="0"/>
          <w:sz w:val="24"/>
          <w:u w:val="single"/>
          <w:shd w:val="clear" w:fill="auto"/>
        </w:rPr>
        <w:t>https://www.alkhadim.in/</w:t>
      </w:r>
      <w:r>
        <w:rPr>
          <w:rFonts w:ascii="Times New Roman" w:hAnsi="Times New Roman" w:eastAsia="Times New Roman" w:cs="Times New Roman"/>
          <w:color w:val="0000FF"/>
          <w:spacing w:val="0"/>
          <w:position w:val="0"/>
          <w:sz w:val="24"/>
          <w:u w:val="single"/>
          <w:shd w:val="clear" w:fill="auto"/>
        </w:rPr>
        <w:fldChar w:fldCharType="end"/>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Team Size: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2</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Technologies: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PHP</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Database: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MySQL Server</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UI:</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hint="default" w:ascii="Times New Roman" w:hAnsi="Times New Roman" w:eastAsia="Times New Roman" w:cs="Times New Roman"/>
          <w:color w:val="auto"/>
          <w:spacing w:val="0"/>
          <w:position w:val="0"/>
          <w:sz w:val="24"/>
          <w:shd w:val="clear" w:fill="auto"/>
          <w:lang w:val="en-US"/>
        </w:rPr>
        <w:t xml:space="preserve">                 </w:t>
      </w:r>
      <w:r>
        <w:rPr>
          <w:rFonts w:ascii="Times New Roman" w:hAnsi="Times New Roman" w:eastAsia="Times New Roman" w:cs="Times New Roman"/>
          <w:color w:val="auto"/>
          <w:spacing w:val="0"/>
          <w:position w:val="0"/>
          <w:sz w:val="24"/>
          <w:shd w:val="clear" w:fill="auto"/>
        </w:rPr>
        <w:t>HTML, Bootstrap 5(Beta), CSS, JavaScript, jQuery</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Project Name: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Mool Hair  Grow</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Link:</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fldChar w:fldCharType="begin"/>
      </w:r>
      <w:r>
        <w:instrText xml:space="preserve"> HYPERLINK "https://www.moolhairgrow.info/" \h </w:instrText>
      </w:r>
      <w:r>
        <w:fldChar w:fldCharType="separate"/>
      </w:r>
      <w:r>
        <w:rPr>
          <w:rFonts w:ascii="Times New Roman" w:hAnsi="Times New Roman" w:eastAsia="Times New Roman" w:cs="Times New Roman"/>
          <w:color w:val="0000FF"/>
          <w:spacing w:val="0"/>
          <w:position w:val="0"/>
          <w:sz w:val="24"/>
          <w:u w:val="single"/>
          <w:shd w:val="clear" w:fill="auto"/>
        </w:rPr>
        <w:t>https://www.moolhairgrow.info/</w:t>
      </w:r>
      <w:r>
        <w:rPr>
          <w:rFonts w:ascii="Times New Roman" w:hAnsi="Times New Roman" w:eastAsia="Times New Roman" w:cs="Times New Roman"/>
          <w:color w:val="0000FF"/>
          <w:spacing w:val="0"/>
          <w:position w:val="0"/>
          <w:sz w:val="24"/>
          <w:u w:val="single"/>
          <w:shd w:val="clear" w:fill="auto"/>
        </w:rPr>
        <w:fldChar w:fldCharType="end"/>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Team Size: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1</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Technologies: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PHP</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Database: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MySQL Server</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UI:</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hint="default" w:ascii="Times New Roman" w:hAnsi="Times New Roman" w:eastAsia="Times New Roman" w:cs="Times New Roman"/>
          <w:color w:val="auto"/>
          <w:spacing w:val="0"/>
          <w:position w:val="0"/>
          <w:sz w:val="24"/>
          <w:shd w:val="clear" w:fill="auto"/>
          <w:lang w:val="en-US"/>
        </w:rPr>
        <w:t xml:space="preserve">         </w:t>
      </w:r>
      <w:r>
        <w:rPr>
          <w:rFonts w:ascii="Times New Roman" w:hAnsi="Times New Roman" w:eastAsia="Times New Roman" w:cs="Times New Roman"/>
          <w:color w:val="auto"/>
          <w:spacing w:val="0"/>
          <w:position w:val="0"/>
          <w:sz w:val="24"/>
          <w:shd w:val="clear" w:fill="auto"/>
        </w:rPr>
        <w:t>HTML, Bootstrap 4, CSS, JavaScript, jQuery</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Project Name: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Almanac Life Science</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Link:</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fldChar w:fldCharType="begin"/>
      </w:r>
      <w:r>
        <w:instrText xml:space="preserve"> HYPERLINK "http://www.almanaclifescience.com/" \h </w:instrText>
      </w:r>
      <w:r>
        <w:fldChar w:fldCharType="separate"/>
      </w:r>
      <w:r>
        <w:rPr>
          <w:rFonts w:ascii="Times New Roman" w:hAnsi="Times New Roman" w:eastAsia="Times New Roman" w:cs="Times New Roman"/>
          <w:color w:val="0000FF"/>
          <w:spacing w:val="0"/>
          <w:position w:val="0"/>
          <w:sz w:val="24"/>
          <w:u w:val="single"/>
          <w:shd w:val="clear" w:fill="auto"/>
        </w:rPr>
        <w:t>http://www.almanaclifescience.com/</w:t>
      </w:r>
      <w:r>
        <w:rPr>
          <w:rFonts w:ascii="Times New Roman" w:hAnsi="Times New Roman" w:eastAsia="Times New Roman" w:cs="Times New Roman"/>
          <w:color w:val="0000FF"/>
          <w:spacing w:val="0"/>
          <w:position w:val="0"/>
          <w:sz w:val="24"/>
          <w:u w:val="single"/>
          <w:shd w:val="clear" w:fill="auto"/>
        </w:rPr>
        <w:fldChar w:fldCharType="end"/>
      </w:r>
      <w:r>
        <w:rPr>
          <w:rFonts w:ascii="Times New Roman" w:hAnsi="Times New Roman" w:eastAsia="Times New Roman" w:cs="Times New Roman"/>
          <w:color w:val="auto"/>
          <w:spacing w:val="0"/>
          <w:position w:val="0"/>
          <w:sz w:val="24"/>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Team Size: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1</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Technologies: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PHP</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Database:</w:t>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MySQL Server</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UI:</w:t>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HTML, Bootstrap 3, CSS, JavaScript, jQuery</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Project Name:</w:t>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Keyura Solutions</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Link:</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keyurasolutions.com</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Team Size: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1</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Technologies:</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PHP</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Database:</w:t>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MySQL Server</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4"/>
          <w:shd w:val="clear" w:fill="auto"/>
        </w:rPr>
        <w:t>UI:</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hint="default" w:ascii="Times New Roman" w:hAnsi="Times New Roman" w:eastAsia="Times New Roman" w:cs="Times New Roman"/>
          <w:color w:val="auto"/>
          <w:spacing w:val="0"/>
          <w:position w:val="0"/>
          <w:sz w:val="24"/>
          <w:shd w:val="clear" w:fill="auto"/>
          <w:lang w:val="en-US"/>
        </w:rPr>
        <w:t xml:space="preserve">         </w:t>
      </w:r>
      <w:bookmarkStart w:id="0" w:name="_GoBack"/>
      <w:bookmarkEnd w:id="0"/>
      <w:r>
        <w:rPr>
          <w:rFonts w:ascii="Times New Roman" w:hAnsi="Times New Roman" w:eastAsia="Times New Roman" w:cs="Times New Roman"/>
          <w:color w:val="auto"/>
          <w:spacing w:val="0"/>
          <w:position w:val="0"/>
          <w:sz w:val="24"/>
          <w:shd w:val="clear" w:fill="auto"/>
        </w:rPr>
        <w:t>HTML, Bootstrap 4, CSS, JavaScript, jQuery</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833C0B"/>
          <w:spacing w:val="0"/>
          <w:position w:val="0"/>
          <w:sz w:val="40"/>
          <w:shd w:val="clear" w:fill="auto"/>
        </w:rPr>
        <w:t>HOBBIES</w:t>
      </w:r>
    </w:p>
    <w:p>
      <w:pPr>
        <w:numPr>
          <w:ilvl w:val="0"/>
          <w:numId w:val="4"/>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Discovering new places</w:t>
      </w:r>
    </w:p>
    <w:p>
      <w:pPr>
        <w:numPr>
          <w:ilvl w:val="0"/>
          <w:numId w:val="4"/>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To go on a long Drive</w:t>
      </w:r>
    </w:p>
    <w:p>
      <w:pPr>
        <w:numPr>
          <w:ilvl w:val="0"/>
          <w:numId w:val="4"/>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Spending time on computer</w:t>
      </w:r>
    </w:p>
    <w:p>
      <w:pPr>
        <w:numPr>
          <w:ilvl w:val="0"/>
          <w:numId w:val="4"/>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Making new friends</w:t>
      </w:r>
    </w:p>
    <w:p>
      <w:pPr>
        <w:numPr>
          <w:ilvl w:val="0"/>
          <w:numId w:val="4"/>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Hanging out with family &amp; friends</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833C0B"/>
          <w:spacing w:val="0"/>
          <w:position w:val="0"/>
          <w:sz w:val="40"/>
          <w:shd w:val="clear" w:fill="auto"/>
        </w:rPr>
        <w:t>PERSONAL DETAILS</w:t>
      </w:r>
    </w:p>
    <w:p>
      <w:pPr>
        <w:numPr>
          <w:ilvl w:val="0"/>
          <w:numId w:val="5"/>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Fathers Name: Abdul Khaliq</w:t>
      </w:r>
    </w:p>
    <w:p>
      <w:pPr>
        <w:numPr>
          <w:ilvl w:val="0"/>
          <w:numId w:val="5"/>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Date of Birth: 21th Jan 1991</w:t>
      </w:r>
    </w:p>
    <w:p>
      <w:pPr>
        <w:numPr>
          <w:ilvl w:val="0"/>
          <w:numId w:val="5"/>
        </w:numPr>
        <w:spacing w:before="0" w:after="160" w:line="259"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Languages Known: English, Hindi, Urdu</w:t>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833C0B"/>
          <w:spacing w:val="0"/>
          <w:position w:val="0"/>
          <w:sz w:val="40"/>
          <w:shd w:val="clear" w:fill="auto"/>
        </w:rPr>
        <w:t>DECLARATION</w:t>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I confirm that the information provided by me is true to the best of my knowledge as per my belief.</w:t>
      </w:r>
      <w:r>
        <w:rPr>
          <w:rFonts w:ascii="Times New Roman" w:hAnsi="Times New Roman" w:eastAsia="Times New Roman" w:cs="Times New Roman"/>
          <w:color w:val="auto"/>
          <w:spacing w:val="0"/>
          <w:position w:val="0"/>
          <w:sz w:val="24"/>
          <w:shd w:val="clear" w:fill="auto"/>
        </w:rPr>
        <w:tab/>
      </w:r>
    </w:p>
    <w:p>
      <w:pPr>
        <w:spacing w:before="0" w:after="8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Date</w:t>
      </w:r>
      <w:r>
        <w:rPr>
          <w:rFonts w:ascii="Times New Roman" w:hAnsi="Times New Roman" w:eastAsia="Times New Roman" w:cs="Times New Roman"/>
          <w:color w:val="auto"/>
          <w:spacing w:val="0"/>
          <w:position w:val="0"/>
          <w:sz w:val="24"/>
          <w:shd w:val="clear" w:fill="auto"/>
        </w:rPr>
        <w:tab/>
      </w:r>
    </w:p>
    <w:p>
      <w:pPr>
        <w:spacing w:before="0" w:after="160" w:line="259"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Place</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(Abdul Kadir)</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3B437C"/>
    <w:rsid w:val="4B8F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Office_11.2.0.10258_F1E327BC-269C-435d-A152-05C5408002CA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2021-05-20T12:06:00Z</dcterms:created>
  <dc:creator>cizin</dc:creator>
  <cp:lastModifiedBy>cizin</cp:lastModifiedBy>
  <dcterms:modified xsi:type="dcterms:W3CDTF">2021-08-26T17:23:44Z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3D4F1ADD3DCF428ABBEABC59C8368375</vt:lpwstr>
  </property>
</Properties>
</file>