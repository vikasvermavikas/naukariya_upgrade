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6.4.0.0 -->
  <w:body>
    <w:p w:rsidR="007661E1" w:rsidRPr="00820C42" w:rsidP="007661E1">
      <w:pPr>
        <w:spacing w:after="0"/>
        <w:ind w:left="4320" w:hanging="4320"/>
        <w:rPr>
          <w:rStyle w:val="Emphasis"/>
          <w:rFonts w:ascii="Times New Roman" w:hAnsi="Times New Roman" w:cs="Times New Roman"/>
          <w:i w:val="0"/>
        </w:rPr>
      </w:pPr>
      <w:r w:rsidRPr="00820C42">
        <w:rPr>
          <w:rFonts w:ascii="Georgia" w:hAnsi="Georgia" w:cs="Arial"/>
          <w:b/>
          <w:sz w:val="32"/>
          <w:szCs w:val="32"/>
        </w:rPr>
        <w:t>MAHENDRA</w:t>
      </w:r>
      <w:r w:rsidRPr="00820C42" w:rsidR="006C2B4D">
        <w:rPr>
          <w:rFonts w:ascii="Georgia" w:hAnsi="Georgia" w:cs="Arial"/>
          <w:b/>
          <w:sz w:val="32"/>
          <w:szCs w:val="32"/>
        </w:rPr>
        <w:t xml:space="preserve"> </w:t>
      </w:r>
      <w:r w:rsidRPr="00820C42">
        <w:rPr>
          <w:rFonts w:ascii="Georgia" w:hAnsi="Georgia" w:cs="Arial"/>
          <w:b/>
          <w:sz w:val="32"/>
          <w:szCs w:val="32"/>
        </w:rPr>
        <w:t>KUSHWAH</w:t>
      </w:r>
      <w:r w:rsidRPr="007661E1">
        <w:rPr>
          <w:rFonts w:ascii="Georgia" w:hAnsi="Georgia" w:cs="Arial"/>
          <w:b/>
          <w:color w:val="808080" w:themeColor="background1" w:themeShade="80"/>
          <w:sz w:val="32"/>
          <w:szCs w:val="32"/>
        </w:rPr>
        <w:tab/>
      </w:r>
      <w:r>
        <w:rPr>
          <w:rFonts w:ascii="Georgia" w:hAnsi="Georgia" w:cs="Arial"/>
          <w:b/>
          <w:color w:val="E36C0A" w:themeColor="accent6" w:themeShade="BF"/>
          <w:sz w:val="32"/>
          <w:szCs w:val="32"/>
        </w:rPr>
        <w:tab/>
      </w:r>
      <w:r>
        <w:rPr>
          <w:rFonts w:ascii="Georgia" w:hAnsi="Georgia" w:cs="Arial"/>
          <w:b/>
          <w:color w:val="E36C0A" w:themeColor="accent6" w:themeShade="BF"/>
          <w:sz w:val="32"/>
          <w:szCs w:val="32"/>
        </w:rPr>
        <w:tab/>
      </w:r>
      <w:r>
        <w:rPr>
          <w:rFonts w:ascii="Georgia" w:hAnsi="Georgia" w:cs="Arial"/>
          <w:b/>
          <w:color w:val="E36C0A" w:themeColor="accent6" w:themeShade="BF"/>
          <w:sz w:val="32"/>
          <w:szCs w:val="32"/>
        </w:rPr>
        <w:tab/>
      </w:r>
      <w:r>
        <w:rPr>
          <w:rFonts w:ascii="Georgia" w:hAnsi="Georgia" w:cs="Arial"/>
          <w:b/>
          <w:color w:val="E36C0A" w:themeColor="accent6" w:themeShade="BF"/>
          <w:sz w:val="32"/>
          <w:szCs w:val="32"/>
        </w:rPr>
        <w:tab/>
      </w:r>
      <w:r w:rsidRPr="00820C42">
        <w:rPr>
          <w:rStyle w:val="Emphasis"/>
          <w:rFonts w:ascii="Times New Roman" w:hAnsi="Times New Roman" w:cs="Times New Roman"/>
          <w:i w:val="0"/>
        </w:rPr>
        <w:t>304, Bldg. No.2, Trilok Heights</w:t>
      </w:r>
      <w:r w:rsidRPr="00820C42">
        <w:rPr>
          <w:rStyle w:val="Emphasis"/>
          <w:rFonts w:ascii="Times New Roman" w:hAnsi="Times New Roman" w:cs="Times New Roman"/>
          <w:i w:val="0"/>
        </w:rPr>
        <w:t>,</w:t>
      </w:r>
    </w:p>
    <w:p w:rsidR="005A3270" w:rsidRPr="00820C42" w:rsidP="007661E1">
      <w:pPr>
        <w:spacing w:after="0"/>
        <w:rPr>
          <w:rStyle w:val="Emphasis"/>
          <w:rFonts w:ascii="Times New Roman" w:hAnsi="Times New Roman" w:cs="Times New Roman"/>
          <w:i w:val="0"/>
        </w:rPr>
      </w:pPr>
      <w:r w:rsidRPr="00820C42">
        <w:rPr>
          <w:rStyle w:val="Emphasis"/>
          <w:rFonts w:ascii="Times New Roman" w:hAnsi="Times New Roman" w:cs="Times New Roman"/>
          <w:i w:val="0"/>
          <w:iCs w:val="0"/>
        </w:rPr>
        <w:t>mahendra.kushwah@gmail.com</w:t>
      </w:r>
      <w:r w:rsidRPr="00820C42">
        <w:rPr>
          <w:rStyle w:val="Emphasis"/>
          <w:rFonts w:ascii="Times New Roman" w:hAnsi="Times New Roman" w:cs="Times New Roman"/>
          <w:i w:val="0"/>
        </w:rPr>
        <w:t xml:space="preserve"> </w:t>
      </w:r>
      <w:r w:rsidRPr="00820C42">
        <w:rPr>
          <w:rStyle w:val="Emphasis"/>
          <w:rFonts w:ascii="Times New Roman" w:hAnsi="Times New Roman" w:cs="Times New Roman"/>
          <w:i w:val="0"/>
        </w:rPr>
        <w:tab/>
      </w:r>
      <w:r w:rsidRPr="00820C42">
        <w:rPr>
          <w:rStyle w:val="Emphasis"/>
          <w:rFonts w:ascii="Times New Roman" w:hAnsi="Times New Roman" w:cs="Times New Roman"/>
          <w:i w:val="0"/>
        </w:rPr>
        <w:tab/>
      </w:r>
      <w:r w:rsidRPr="00820C42">
        <w:rPr>
          <w:rStyle w:val="Emphasis"/>
          <w:rFonts w:ascii="Times New Roman" w:hAnsi="Times New Roman" w:cs="Times New Roman"/>
          <w:i w:val="0"/>
        </w:rPr>
        <w:tab/>
      </w:r>
      <w:r w:rsidRPr="00820C42">
        <w:rPr>
          <w:rStyle w:val="Emphasis"/>
          <w:rFonts w:ascii="Times New Roman" w:hAnsi="Times New Roman" w:cs="Times New Roman"/>
          <w:i w:val="0"/>
        </w:rPr>
        <w:tab/>
      </w:r>
      <w:r w:rsidRPr="00820C42">
        <w:rPr>
          <w:rStyle w:val="Emphasis"/>
          <w:rFonts w:ascii="Times New Roman" w:hAnsi="Times New Roman" w:cs="Times New Roman"/>
          <w:i w:val="0"/>
        </w:rPr>
        <w:tab/>
      </w:r>
      <w:r w:rsidRPr="00820C42">
        <w:rPr>
          <w:rStyle w:val="Emphasis"/>
          <w:rFonts w:ascii="Times New Roman" w:hAnsi="Times New Roman" w:cs="Times New Roman"/>
          <w:i w:val="0"/>
        </w:rPr>
        <w:tab/>
      </w:r>
      <w:r w:rsidRPr="00820C42">
        <w:rPr>
          <w:rStyle w:val="Emphasis"/>
          <w:rFonts w:ascii="Times New Roman" w:hAnsi="Times New Roman" w:cs="Times New Roman"/>
          <w:i w:val="0"/>
        </w:rPr>
        <w:t>BH. Laxmi Park, 90 Feet Road,</w:t>
      </w:r>
    </w:p>
    <w:p w:rsidR="00F973F5" w:rsidRPr="00AB74DB" w:rsidP="007661E1">
      <w:pPr>
        <w:spacing w:after="0"/>
        <w:rPr>
          <w:rStyle w:val="Emphasis"/>
          <w:rFonts w:ascii="Times New Roman" w:hAnsi="Times New Roman" w:cs="Times New Roman"/>
          <w:i w:val="0"/>
          <w:color w:val="262626" w:themeColor="text1" w:themeTint="D9"/>
        </w:rPr>
      </w:pPr>
      <w:r w:rsidRPr="00820C42">
        <w:rPr>
          <w:rStyle w:val="Emphasis"/>
          <w:rFonts w:ascii="Times New Roman" w:hAnsi="Times New Roman" w:cs="Times New Roman"/>
          <w:i w:val="0"/>
        </w:rPr>
        <w:t>+91-7738366272</w:t>
      </w:r>
      <w:r w:rsidRPr="00820C42">
        <w:rPr>
          <w:rStyle w:val="Emphasis"/>
          <w:rFonts w:ascii="Times New Roman" w:hAnsi="Times New Roman" w:cs="Times New Roman"/>
          <w:i w:val="0"/>
        </w:rPr>
        <w:tab/>
      </w:r>
      <w:r w:rsidRPr="00820C42">
        <w:rPr>
          <w:rStyle w:val="Emphasis"/>
          <w:rFonts w:ascii="Times New Roman" w:hAnsi="Times New Roman" w:cs="Times New Roman"/>
          <w:i w:val="0"/>
        </w:rPr>
        <w:tab/>
      </w:r>
      <w:r w:rsidRPr="00820C42">
        <w:rPr>
          <w:rStyle w:val="Emphasis"/>
          <w:rFonts w:ascii="Times New Roman" w:hAnsi="Times New Roman" w:cs="Times New Roman"/>
          <w:i w:val="0"/>
        </w:rPr>
        <w:tab/>
      </w:r>
      <w:r w:rsidRPr="00820C42">
        <w:rPr>
          <w:rStyle w:val="Emphasis"/>
          <w:rFonts w:ascii="Times New Roman" w:hAnsi="Times New Roman" w:cs="Times New Roman"/>
          <w:i w:val="0"/>
        </w:rPr>
        <w:tab/>
      </w:r>
      <w:r w:rsidRPr="00820C42">
        <w:rPr>
          <w:rStyle w:val="Emphasis"/>
          <w:rFonts w:ascii="Times New Roman" w:hAnsi="Times New Roman" w:cs="Times New Roman"/>
          <w:i w:val="0"/>
        </w:rPr>
        <w:tab/>
      </w:r>
      <w:r w:rsidRPr="00820C42">
        <w:rPr>
          <w:rStyle w:val="Emphasis"/>
          <w:rFonts w:ascii="Times New Roman" w:hAnsi="Times New Roman" w:cs="Times New Roman"/>
          <w:i w:val="0"/>
        </w:rPr>
        <w:tab/>
      </w:r>
      <w:r w:rsidRPr="00820C42">
        <w:rPr>
          <w:rStyle w:val="Emphasis"/>
          <w:rFonts w:ascii="Times New Roman" w:hAnsi="Times New Roman" w:cs="Times New Roman"/>
          <w:i w:val="0"/>
        </w:rPr>
        <w:tab/>
      </w:r>
      <w:r w:rsidRPr="00820C42">
        <w:rPr>
          <w:rStyle w:val="Emphasis"/>
          <w:rFonts w:ascii="Times New Roman" w:hAnsi="Times New Roman" w:cs="Times New Roman"/>
          <w:i w:val="0"/>
        </w:rPr>
        <w:tab/>
      </w:r>
      <w:r w:rsidRPr="00820C42" w:rsidR="005A3270">
        <w:rPr>
          <w:rStyle w:val="Emphasis"/>
          <w:rFonts w:ascii="Times New Roman" w:hAnsi="Times New Roman" w:cs="Times New Roman"/>
          <w:i w:val="0"/>
        </w:rPr>
        <w:t>Thakurli – Thane 421201</w:t>
      </w:r>
      <w:r w:rsidR="00941CDF">
        <w:rPr>
          <w:rStyle w:val="Emphasis"/>
          <w:rFonts w:ascii="Times New Roman" w:hAnsi="Times New Roman" w:cs="Times New Roman"/>
          <w:i w:val="0"/>
        </w:rPr>
        <w:t xml:space="preserve"> (M.H.)</w:t>
      </w:r>
    </w:p>
    <w:p w:rsidR="00F973F5" w:rsidRPr="005375F6" w:rsidP="007661E1">
      <w:pPr>
        <w:spacing w:after="0"/>
        <w:rPr>
          <w:rFonts w:ascii="Times New Roman" w:hAnsi="Times New Roman" w:cs="Times New Roman"/>
          <w:b/>
          <w:color w:val="E36C0A" w:themeColor="accent6" w:themeShade="BF"/>
        </w:rPr>
      </w:pPr>
      <w:r w:rsidRPr="005375F6">
        <w:rPr>
          <w:rStyle w:val="Emphasis"/>
          <w:rFonts w:ascii="Times New Roman" w:hAnsi="Times New Roman" w:cs="Times New Roman"/>
          <w:i w:val="0"/>
          <w:color w:val="A6A6A6" w:themeColor="background1" w:themeShade="A6"/>
        </w:rPr>
        <w:t xml:space="preserve">                          </w:t>
      </w:r>
      <w:r w:rsidRPr="005375F6" w:rsidR="00055934">
        <w:rPr>
          <w:rStyle w:val="Emphasis"/>
          <w:rFonts w:ascii="Times New Roman" w:hAnsi="Times New Roman" w:cs="Times New Roman"/>
          <w:i w:val="0"/>
          <w:color w:val="A6A6A6" w:themeColor="background1" w:themeShade="A6"/>
        </w:rPr>
        <w:tab/>
      </w:r>
      <w:r w:rsidRPr="005375F6" w:rsidR="00055934">
        <w:rPr>
          <w:rStyle w:val="Emphasis"/>
          <w:rFonts w:ascii="Times New Roman" w:hAnsi="Times New Roman" w:cs="Times New Roman"/>
          <w:i w:val="0"/>
          <w:color w:val="A6A6A6" w:themeColor="background1" w:themeShade="A6"/>
        </w:rPr>
        <w:tab/>
        <w:t xml:space="preserve"> </w:t>
      </w:r>
      <w:r w:rsidRPr="005375F6">
        <w:rPr>
          <w:rStyle w:val="Emphasis"/>
          <w:rFonts w:ascii="Times New Roman" w:hAnsi="Times New Roman" w:cs="Times New Roman"/>
          <w:i w:val="0"/>
          <w:color w:val="A6A6A6" w:themeColor="background1" w:themeShade="A6"/>
        </w:rPr>
        <w:t xml:space="preserve">                                             </w:t>
      </w:r>
      <w:r w:rsidRPr="005375F6">
        <w:rPr>
          <w:rFonts w:ascii="Times New Roman" w:hAnsi="Times New Roman" w:cs="Times New Roman"/>
          <w:b/>
          <w:color w:val="E36C0A" w:themeColor="accent6" w:themeShade="BF"/>
        </w:rPr>
        <w:t xml:space="preserve">                           </w:t>
      </w:r>
    </w:p>
    <w:p w:rsidR="00863C57" w:rsidP="00863C57">
      <w:pPr>
        <w:spacing w:after="0"/>
        <w:rPr>
          <w:rFonts w:ascii="Georgia" w:hAnsi="Georgia"/>
          <w:b/>
          <w:color w:val="808080" w:themeColor="background1" w:themeShade="80"/>
          <w:sz w:val="24"/>
          <w:szCs w:val="24"/>
          <w:lang w:eastAsia="en-IN"/>
        </w:rPr>
      </w:pPr>
      <w:r>
        <w:rPr>
          <w:noProof/>
          <w:lang w:val="en-US"/>
        </w:rPr>
        <mc:AlternateContent>
          <mc:Choice Requires="wps">
            <w:drawing>
              <wp:anchor distT="0" distB="0" distL="114300" distR="114300" simplePos="0" relativeHeight="251658240" behindDoc="0" locked="0" layoutInCell="1" allowOverlap="1">
                <wp:simplePos x="0" y="0"/>
                <wp:positionH relativeFrom="column">
                  <wp:posOffset>-191770</wp:posOffset>
                </wp:positionH>
                <wp:positionV relativeFrom="paragraph">
                  <wp:posOffset>236855</wp:posOffset>
                </wp:positionV>
                <wp:extent cx="6932295" cy="0"/>
                <wp:effectExtent l="0" t="0" r="20955" b="19050"/>
                <wp:wrapNone/>
                <wp:docPr id="17" name="AutoShape 9"/>
                <wp:cNvGraphicFramePr/>
                <a:graphic xmlns:a="http://schemas.openxmlformats.org/drawingml/2006/main">
                  <a:graphicData uri="http://schemas.microsoft.com/office/word/2010/wordprocessingShape">
                    <wps:wsp xmlns:wps="http://schemas.microsoft.com/office/word/2010/wordprocessingShape">
                      <wps:cNvCnPr>
                        <a:cxnSpLocks noChangeShapeType="1"/>
                      </wps:cNvCnPr>
                      <wps:spPr bwMode="auto">
                        <a:xfrm flipV="1">
                          <a:off x="0" y="0"/>
                          <a:ext cx="6932295" cy="0"/>
                        </a:xfrm>
                        <a:prstGeom prst="straightConnector1">
                          <a:avLst/>
                        </a:prstGeom>
                        <a:ln>
                          <a:headEnd/>
                          <a:tailEnd/>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9" o:spid="_x0000_s1025" type="#_x0000_t32" style="width:545.85pt;height:0;margin-top:18.65pt;margin-left:-15.1pt;flip:y;mso-height-percent:0;mso-height-relative:page;mso-width-percent:0;mso-width-relative:page;mso-wrap-distance-bottom:0;mso-wrap-distance-left:9pt;mso-wrap-distance-right:9pt;mso-wrap-distance-top:0;mso-wrap-style:square;position:absolute;visibility:visible;z-index:251660288" strokecolor="black"/>
            </w:pict>
          </mc:Fallback>
        </mc:AlternateContent>
      </w:r>
      <w:r w:rsidRPr="00863C57">
        <w:rPr>
          <w:rFonts w:ascii="Georgia" w:hAnsi="Georgia"/>
          <w:b/>
          <w:color w:val="808080" w:themeColor="background1" w:themeShade="80"/>
          <w:sz w:val="24"/>
          <w:szCs w:val="24"/>
          <w:lang w:eastAsia="en-IN"/>
        </w:rPr>
        <w:t>Professional Summary</w:t>
      </w:r>
    </w:p>
    <w:p w:rsidR="003F0366" w:rsidP="00AB74DB">
      <w:pPr>
        <w:rPr>
          <w:lang w:eastAsia="en-IN"/>
        </w:rPr>
      </w:pP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r>
    </w:p>
    <w:p w:rsidR="00055934" w:rsidRPr="0070582C" w:rsidP="003F0366">
      <w:pPr>
        <w:pStyle w:val="ListParagraph"/>
        <w:numPr>
          <w:ilvl w:val="0"/>
          <w:numId w:val="2"/>
        </w:numPr>
        <w:spacing w:after="0"/>
        <w:rPr>
          <w:rFonts w:ascii="Georgia" w:hAnsi="Georgia"/>
          <w:color w:val="000000" w:themeColor="text1"/>
          <w:sz w:val="18"/>
          <w:szCs w:val="18"/>
          <w:lang w:eastAsia="en-IN"/>
        </w:rPr>
      </w:pPr>
      <w:r w:rsidRPr="00055934">
        <w:rPr>
          <w:rFonts w:ascii="Georgia" w:hAnsi="Georgia"/>
          <w:color w:val="000000" w:themeColor="text1"/>
          <w:sz w:val="18"/>
          <w:szCs w:val="18"/>
          <w:lang w:eastAsia="en-IN"/>
        </w:rPr>
        <w:t>12+ years of Professional Experience in Software Consulting and Development using J2EE</w:t>
      </w:r>
      <w:r>
        <w:rPr>
          <w:rFonts w:ascii="Georgia" w:hAnsi="Georgia"/>
          <w:color w:val="000000" w:themeColor="text1"/>
          <w:sz w:val="18"/>
          <w:szCs w:val="18"/>
          <w:lang w:eastAsia="en-IN"/>
        </w:rPr>
        <w:t>.</w:t>
      </w:r>
    </w:p>
    <w:p w:rsidR="00055934" w:rsidRPr="00055934" w:rsidP="0070582C">
      <w:pPr>
        <w:pStyle w:val="ListParagraph"/>
        <w:numPr>
          <w:ilvl w:val="0"/>
          <w:numId w:val="2"/>
        </w:numPr>
        <w:spacing w:after="0"/>
        <w:rPr>
          <w:rFonts w:ascii="Georgia" w:hAnsi="Georgia"/>
          <w:color w:val="000000" w:themeColor="text1"/>
          <w:sz w:val="18"/>
          <w:szCs w:val="18"/>
          <w:lang w:eastAsia="en-IN"/>
        </w:rPr>
      </w:pPr>
      <w:r w:rsidRPr="00055934">
        <w:rPr>
          <w:rFonts w:ascii="Georgia" w:hAnsi="Georgia"/>
          <w:color w:val="000000" w:themeColor="text1"/>
          <w:sz w:val="18"/>
          <w:szCs w:val="18"/>
          <w:lang w:eastAsia="en-IN"/>
        </w:rPr>
        <w:t>6+ years of Technical / Team Leading Experience</w:t>
      </w:r>
      <w:r w:rsidRPr="0070582C" w:rsidR="0070582C">
        <w:rPr>
          <w:rFonts w:ascii="Georgia" w:hAnsi="Georgia"/>
          <w:color w:val="000000" w:themeColor="text1"/>
          <w:sz w:val="18"/>
          <w:szCs w:val="18"/>
          <w:lang w:eastAsia="en-IN"/>
        </w:rPr>
        <w:t xml:space="preserve"> using Agile Methodology</w:t>
      </w:r>
    </w:p>
    <w:p w:rsidR="00055934" w:rsidRPr="00055934" w:rsidP="0070582C">
      <w:pPr>
        <w:pStyle w:val="ListParagraph"/>
        <w:numPr>
          <w:ilvl w:val="0"/>
          <w:numId w:val="2"/>
        </w:numPr>
        <w:spacing w:after="0"/>
        <w:rPr>
          <w:rFonts w:ascii="Georgia" w:hAnsi="Georgia"/>
          <w:color w:val="000000" w:themeColor="text1"/>
          <w:sz w:val="18"/>
          <w:szCs w:val="18"/>
          <w:lang w:eastAsia="en-IN"/>
        </w:rPr>
      </w:pPr>
      <w:r w:rsidRPr="00055934">
        <w:rPr>
          <w:rFonts w:ascii="Georgia" w:hAnsi="Georgia"/>
          <w:color w:val="000000" w:themeColor="text1"/>
          <w:sz w:val="18"/>
          <w:szCs w:val="18"/>
          <w:lang w:eastAsia="en-IN"/>
        </w:rPr>
        <w:t xml:space="preserve">Ample Domain Knowledge in </w:t>
      </w:r>
      <w:r w:rsidRPr="00BF63CF">
        <w:rPr>
          <w:rFonts w:ascii="Georgia" w:hAnsi="Georgia"/>
          <w:b/>
          <w:color w:val="000000" w:themeColor="text1"/>
          <w:sz w:val="18"/>
          <w:szCs w:val="18"/>
          <w:lang w:eastAsia="en-IN"/>
        </w:rPr>
        <w:t xml:space="preserve">Banking, </w:t>
      </w:r>
      <w:r w:rsidRPr="00BF63CF" w:rsidR="00BF63CF">
        <w:rPr>
          <w:rFonts w:ascii="Georgia" w:hAnsi="Georgia"/>
          <w:b/>
          <w:color w:val="000000" w:themeColor="text1"/>
          <w:sz w:val="18"/>
          <w:szCs w:val="18"/>
          <w:lang w:eastAsia="en-IN"/>
        </w:rPr>
        <w:t>Insurance</w:t>
      </w:r>
      <w:r w:rsidRPr="00055934">
        <w:rPr>
          <w:rFonts w:ascii="Georgia" w:hAnsi="Georgia"/>
          <w:color w:val="000000" w:themeColor="text1"/>
          <w:sz w:val="18"/>
          <w:szCs w:val="18"/>
          <w:lang w:eastAsia="en-IN"/>
        </w:rPr>
        <w:t xml:space="preserve"> &amp; E-Governance</w:t>
      </w:r>
    </w:p>
    <w:p w:rsidR="0080459B" w:rsidRPr="0070582C" w:rsidP="003F0366">
      <w:pPr>
        <w:pStyle w:val="ListParagraph"/>
        <w:numPr>
          <w:ilvl w:val="0"/>
          <w:numId w:val="2"/>
        </w:numPr>
        <w:spacing w:after="0"/>
        <w:rPr>
          <w:rFonts w:ascii="Georgia" w:hAnsi="Georgia"/>
          <w:color w:val="000000" w:themeColor="text1"/>
          <w:sz w:val="18"/>
          <w:szCs w:val="18"/>
          <w:lang w:eastAsia="en-IN"/>
        </w:rPr>
      </w:pPr>
      <w:r w:rsidRPr="00055934">
        <w:rPr>
          <w:rFonts w:ascii="Georgia" w:hAnsi="Georgia"/>
          <w:color w:val="000000" w:themeColor="text1"/>
          <w:sz w:val="18"/>
          <w:szCs w:val="18"/>
          <w:lang w:eastAsia="en-IN"/>
        </w:rPr>
        <w:t xml:space="preserve">Expertise </w:t>
      </w:r>
      <w:r>
        <w:rPr>
          <w:rFonts w:ascii="Georgia" w:hAnsi="Georgia"/>
          <w:color w:val="000000" w:themeColor="text1"/>
          <w:sz w:val="18"/>
          <w:szCs w:val="18"/>
          <w:lang w:eastAsia="en-IN"/>
        </w:rPr>
        <w:t>i</w:t>
      </w:r>
      <w:r>
        <w:rPr>
          <w:rFonts w:ascii="Georgia" w:hAnsi="Georgia"/>
          <w:color w:val="000000" w:themeColor="text1"/>
          <w:sz w:val="18"/>
          <w:szCs w:val="18"/>
          <w:lang w:eastAsia="en-IN"/>
        </w:rPr>
        <w:t xml:space="preserve">n Java/J2EE </w:t>
      </w:r>
      <w:r w:rsidR="0038061C">
        <w:rPr>
          <w:rFonts w:ascii="Georgia" w:hAnsi="Georgia"/>
          <w:color w:val="000000" w:themeColor="text1"/>
          <w:sz w:val="18"/>
          <w:szCs w:val="18"/>
          <w:lang w:eastAsia="en-IN"/>
        </w:rPr>
        <w:t>technologies (</w:t>
      </w:r>
      <w:r>
        <w:rPr>
          <w:rFonts w:ascii="Georgia" w:hAnsi="Georgia"/>
          <w:color w:val="000000" w:themeColor="text1"/>
          <w:sz w:val="18"/>
          <w:szCs w:val="18"/>
          <w:lang w:eastAsia="en-IN"/>
        </w:rPr>
        <w:t>Core Java, J2EE, Java Script, HTML, JSP, Spring MVC, Spring Boot)</w:t>
      </w:r>
    </w:p>
    <w:p w:rsidR="0070582C" w:rsidRPr="0070582C" w:rsidP="0070582C">
      <w:pPr>
        <w:pStyle w:val="ListParagraph"/>
        <w:numPr>
          <w:ilvl w:val="0"/>
          <w:numId w:val="2"/>
        </w:numPr>
        <w:spacing w:after="0"/>
        <w:rPr>
          <w:rFonts w:ascii="Georgia" w:hAnsi="Georgia"/>
          <w:color w:val="000000" w:themeColor="text1"/>
          <w:sz w:val="18"/>
          <w:szCs w:val="18"/>
          <w:lang w:eastAsia="en-IN"/>
        </w:rPr>
      </w:pPr>
      <w:r w:rsidRPr="0070582C">
        <w:rPr>
          <w:rFonts w:ascii="Georgia" w:hAnsi="Georgia"/>
          <w:color w:val="000000" w:themeColor="text1"/>
          <w:sz w:val="18"/>
          <w:szCs w:val="18"/>
          <w:lang w:eastAsia="en-IN"/>
        </w:rPr>
        <w:t>Expertise in Database design, having good exposure in relational databases like Oracle, MySQL</w:t>
      </w:r>
    </w:p>
    <w:p w:rsidR="0070582C" w:rsidRPr="0070582C" w:rsidP="003F0366">
      <w:pPr>
        <w:pStyle w:val="ListParagraph"/>
        <w:numPr>
          <w:ilvl w:val="0"/>
          <w:numId w:val="2"/>
        </w:numPr>
        <w:spacing w:after="0"/>
        <w:rPr>
          <w:rFonts w:ascii="Georgia" w:hAnsi="Georgia"/>
          <w:color w:val="000000" w:themeColor="text1"/>
          <w:sz w:val="18"/>
          <w:szCs w:val="18"/>
          <w:lang w:eastAsia="en-IN"/>
        </w:rPr>
      </w:pPr>
      <w:r w:rsidRPr="0070582C">
        <w:rPr>
          <w:rFonts w:ascii="Georgia" w:hAnsi="Georgia"/>
          <w:color w:val="000000" w:themeColor="text1"/>
          <w:sz w:val="18"/>
          <w:szCs w:val="18"/>
          <w:lang w:eastAsia="en-IN"/>
        </w:rPr>
        <w:t>Extensive experience in working with cross-cultural and geographically distributed teams across multiple time zones</w:t>
      </w:r>
    </w:p>
    <w:p w:rsidR="0070582C" w:rsidRPr="0070582C" w:rsidP="003F0366">
      <w:pPr>
        <w:pStyle w:val="ListParagraph"/>
        <w:numPr>
          <w:ilvl w:val="0"/>
          <w:numId w:val="2"/>
        </w:numPr>
        <w:spacing w:after="0"/>
        <w:rPr>
          <w:rFonts w:ascii="Georgia" w:hAnsi="Georgia"/>
          <w:color w:val="000000" w:themeColor="text1"/>
          <w:sz w:val="18"/>
          <w:szCs w:val="18"/>
          <w:lang w:eastAsia="en-IN"/>
        </w:rPr>
      </w:pPr>
      <w:r w:rsidRPr="0070582C">
        <w:rPr>
          <w:rFonts w:ascii="Georgia" w:hAnsi="Georgia"/>
          <w:color w:val="000000" w:themeColor="text1"/>
          <w:sz w:val="18"/>
          <w:szCs w:val="18"/>
          <w:lang w:eastAsia="en-IN"/>
        </w:rPr>
        <w:t>Proficient in mentoring and coaching team members with proven ability to adapt to new methodologies and technology platforms</w:t>
      </w:r>
    </w:p>
    <w:p w:rsidR="0070582C" w:rsidRPr="0070582C" w:rsidP="0070582C">
      <w:pPr>
        <w:pStyle w:val="ListParagraph"/>
        <w:numPr>
          <w:ilvl w:val="0"/>
          <w:numId w:val="2"/>
        </w:numPr>
        <w:spacing w:after="0"/>
        <w:rPr>
          <w:rFonts w:ascii="Georgia" w:hAnsi="Georgia"/>
          <w:color w:val="000000" w:themeColor="text1"/>
          <w:sz w:val="18"/>
          <w:szCs w:val="18"/>
          <w:lang w:eastAsia="en-IN"/>
        </w:rPr>
      </w:pPr>
      <w:r>
        <w:rPr>
          <w:rFonts w:ascii="Georgia" w:hAnsi="Georgia"/>
          <w:color w:val="000000" w:themeColor="text1"/>
          <w:sz w:val="18"/>
          <w:szCs w:val="18"/>
          <w:lang w:eastAsia="en-IN"/>
        </w:rPr>
        <w:t>Good understanding of Design patterns which are most commonly used in Applications.</w:t>
      </w:r>
    </w:p>
    <w:p w:rsidR="0070582C" w:rsidRPr="0070582C" w:rsidP="0070582C">
      <w:pPr>
        <w:pStyle w:val="ListParagraph"/>
        <w:numPr>
          <w:ilvl w:val="0"/>
          <w:numId w:val="2"/>
        </w:numPr>
        <w:spacing w:after="0"/>
        <w:rPr>
          <w:rFonts w:ascii="Georgia" w:hAnsi="Georgia"/>
          <w:color w:val="000000" w:themeColor="text1"/>
          <w:sz w:val="18"/>
          <w:szCs w:val="18"/>
          <w:lang w:eastAsia="en-IN"/>
        </w:rPr>
      </w:pPr>
      <w:r w:rsidRPr="0070582C">
        <w:rPr>
          <w:rFonts w:ascii="Georgia" w:hAnsi="Georgia"/>
          <w:color w:val="000000" w:themeColor="text1"/>
          <w:sz w:val="18"/>
          <w:szCs w:val="18"/>
          <w:lang w:eastAsia="en-IN"/>
        </w:rPr>
        <w:t>Strong experience in identifying the bottlenecks of the applications with analytical and debugging capabilities with end to end project management skills</w:t>
      </w:r>
    </w:p>
    <w:p w:rsidR="003F0366" w:rsidRPr="0070582C" w:rsidP="003F0366">
      <w:pPr>
        <w:pStyle w:val="ListParagraph"/>
        <w:numPr>
          <w:ilvl w:val="0"/>
          <w:numId w:val="2"/>
        </w:numPr>
        <w:spacing w:after="0"/>
        <w:rPr>
          <w:rFonts w:ascii="Georgia" w:hAnsi="Georgia"/>
          <w:color w:val="000000" w:themeColor="text1"/>
          <w:sz w:val="18"/>
          <w:szCs w:val="18"/>
          <w:lang w:eastAsia="en-IN"/>
        </w:rPr>
      </w:pPr>
      <w:r w:rsidRPr="00373240">
        <w:rPr>
          <w:rFonts w:ascii="Georgia" w:hAnsi="Georgia"/>
          <w:color w:val="000000" w:themeColor="text1"/>
          <w:sz w:val="18"/>
          <w:szCs w:val="18"/>
          <w:lang w:eastAsia="en-IN"/>
        </w:rPr>
        <w:t>Excellent communication with Business and Team members.</w:t>
      </w:r>
    </w:p>
    <w:p w:rsidR="0054686D" w:rsidRPr="0070582C" w:rsidP="003F0366">
      <w:pPr>
        <w:pStyle w:val="ListParagraph"/>
        <w:numPr>
          <w:ilvl w:val="0"/>
          <w:numId w:val="2"/>
        </w:numPr>
        <w:spacing w:after="0"/>
        <w:rPr>
          <w:rFonts w:ascii="Georgia" w:hAnsi="Georgia"/>
          <w:color w:val="000000" w:themeColor="text1"/>
          <w:sz w:val="18"/>
          <w:szCs w:val="18"/>
          <w:lang w:eastAsia="en-IN"/>
        </w:rPr>
      </w:pPr>
      <w:r>
        <w:rPr>
          <w:rFonts w:ascii="Georgia" w:hAnsi="Georgia"/>
          <w:color w:val="000000" w:themeColor="text1"/>
          <w:sz w:val="18"/>
          <w:szCs w:val="18"/>
          <w:lang w:eastAsia="en-IN"/>
        </w:rPr>
        <w:t xml:space="preserve">Good </w:t>
      </w:r>
      <w:r w:rsidR="00055934">
        <w:rPr>
          <w:rFonts w:ascii="Georgia" w:hAnsi="Georgia"/>
          <w:color w:val="000000" w:themeColor="text1"/>
          <w:sz w:val="18"/>
          <w:szCs w:val="18"/>
          <w:lang w:eastAsia="en-IN"/>
        </w:rPr>
        <w:t>knowledge</w:t>
      </w:r>
      <w:r>
        <w:rPr>
          <w:rFonts w:ascii="Georgia" w:hAnsi="Georgia"/>
          <w:color w:val="000000" w:themeColor="text1"/>
          <w:sz w:val="18"/>
          <w:szCs w:val="18"/>
          <w:lang w:eastAsia="en-IN"/>
        </w:rPr>
        <w:t xml:space="preserve"> of micro services. </w:t>
      </w:r>
    </w:p>
    <w:p w:rsidR="00123911" w:rsidP="003F0366">
      <w:pPr>
        <w:spacing w:after="0"/>
        <w:rPr>
          <w:rFonts w:ascii="Georgia" w:hAnsi="Georgia"/>
          <w:b/>
          <w:color w:val="808080" w:themeColor="background1" w:themeShade="80"/>
          <w:sz w:val="24"/>
          <w:szCs w:val="24"/>
          <w:lang w:eastAsia="en-IN"/>
        </w:rPr>
      </w:pPr>
    </w:p>
    <w:p w:rsidR="003F0366" w:rsidRPr="00A500D7" w:rsidP="003F0366">
      <w:pPr>
        <w:spacing w:after="0"/>
        <w:rPr>
          <w:rFonts w:ascii="Georgia" w:hAnsi="Georgia"/>
          <w:b/>
          <w:color w:val="808080" w:themeColor="background1" w:themeShade="80"/>
          <w:sz w:val="24"/>
          <w:szCs w:val="24"/>
          <w:lang w:eastAsia="en-IN"/>
        </w:rPr>
      </w:pPr>
      <w:r>
        <w:rPr>
          <w:noProof/>
          <w:lang w:val="en-US"/>
        </w:rPr>
        <mc:AlternateContent>
          <mc:Choice Requires="wps">
            <w:drawing>
              <wp:anchor distT="0" distB="0" distL="114300" distR="114300" simplePos="0" relativeHeight="251661312" behindDoc="0" locked="0" layoutInCell="1" allowOverlap="1">
                <wp:simplePos x="0" y="0"/>
                <wp:positionH relativeFrom="column">
                  <wp:posOffset>-142875</wp:posOffset>
                </wp:positionH>
                <wp:positionV relativeFrom="paragraph">
                  <wp:posOffset>246380</wp:posOffset>
                </wp:positionV>
                <wp:extent cx="6932295" cy="0"/>
                <wp:effectExtent l="0" t="0" r="20955" b="19050"/>
                <wp:wrapNone/>
                <wp:docPr id="22" name="AutoShape 9"/>
                <wp:cNvGraphicFramePr/>
                <a:graphic xmlns:a="http://schemas.openxmlformats.org/drawingml/2006/main">
                  <a:graphicData uri="http://schemas.microsoft.com/office/word/2010/wordprocessingShape">
                    <wps:wsp xmlns:wps="http://schemas.microsoft.com/office/word/2010/wordprocessingShape">
                      <wps:cNvCnPr>
                        <a:cxnSpLocks noChangeShapeType="1"/>
                      </wps:cNvCnPr>
                      <wps:spPr bwMode="auto">
                        <a:xfrm flipV="1">
                          <a:off x="0" y="0"/>
                          <a:ext cx="6932295" cy="0"/>
                        </a:xfrm>
                        <a:prstGeom prst="straightConnector1">
                          <a:avLst/>
                        </a:prstGeom>
                        <a:ln>
                          <a:headEnd/>
                          <a:tailEnd/>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AutoShape 9" o:spid="_x0000_s1026" type="#_x0000_t32" style="width:545.85pt;height:0;margin-top:19.4pt;margin-left:-11.25pt;flip:y;mso-height-percent:0;mso-height-relative:page;mso-width-percent:0;mso-width-relative:page;mso-wrap-distance-bottom:0;mso-wrap-distance-left:9pt;mso-wrap-distance-right:9pt;mso-wrap-distance-top:0;mso-wrap-style:square;position:absolute;visibility:visible;z-index:251662336" strokecolor="black"/>
            </w:pict>
          </mc:Fallback>
        </mc:AlternateContent>
      </w:r>
      <w:r w:rsidRPr="00A500D7">
        <w:rPr>
          <w:rFonts w:ascii="Georgia" w:hAnsi="Georgia"/>
          <w:b/>
          <w:color w:val="808080" w:themeColor="background1" w:themeShade="80"/>
          <w:sz w:val="24"/>
          <w:szCs w:val="24"/>
          <w:lang w:eastAsia="en-IN"/>
        </w:rPr>
        <w:t>Technical Skills</w:t>
      </w:r>
    </w:p>
    <w:p w:rsidR="003F0366" w:rsidP="003F0366">
      <w:pPr>
        <w:spacing w:after="0"/>
        <w:rPr>
          <w:rFonts w:ascii="Georgia" w:hAnsi="Georgia"/>
          <w:color w:val="808080" w:themeColor="background1" w:themeShade="80"/>
          <w:sz w:val="24"/>
          <w:szCs w:val="24"/>
          <w:lang w:eastAsia="en-IN"/>
        </w:rPr>
      </w:pPr>
    </w:p>
    <w:p w:rsidR="003F0366" w:rsidRPr="003F0366" w:rsidP="007C5899">
      <w:pPr>
        <w:pStyle w:val="ListParagraph"/>
        <w:spacing w:after="0" w:line="360" w:lineRule="auto"/>
        <w:rPr>
          <w:rFonts w:ascii="Georgia" w:hAnsi="Georgia"/>
          <w:color w:val="000000" w:themeColor="text1"/>
          <w:sz w:val="18"/>
          <w:szCs w:val="18"/>
          <w:lang w:eastAsia="en-IN"/>
        </w:rPr>
      </w:pPr>
      <w:r w:rsidRPr="004464B1">
        <w:rPr>
          <w:rFonts w:ascii="Georgia" w:hAnsi="Georgia"/>
          <w:b/>
          <w:color w:val="000000" w:themeColor="text1"/>
          <w:sz w:val="18"/>
          <w:szCs w:val="18"/>
          <w:lang w:eastAsia="en-IN"/>
        </w:rPr>
        <w:t>Programming Languages:</w:t>
      </w:r>
      <w:r>
        <w:rPr>
          <w:rFonts w:ascii="Georgia" w:hAnsi="Georgia"/>
          <w:color w:val="000000" w:themeColor="text1"/>
          <w:sz w:val="18"/>
          <w:szCs w:val="18"/>
          <w:lang w:eastAsia="en-IN"/>
        </w:rPr>
        <w:t xml:space="preserve"> </w:t>
      </w:r>
      <w:r w:rsidR="00F973F5">
        <w:rPr>
          <w:rFonts w:ascii="Georgia" w:hAnsi="Georgia"/>
          <w:color w:val="000000" w:themeColor="text1"/>
          <w:sz w:val="18"/>
          <w:szCs w:val="18"/>
          <w:lang w:eastAsia="en-IN"/>
        </w:rPr>
        <w:t>Java</w:t>
      </w:r>
      <w:r w:rsidRPr="003F0366">
        <w:rPr>
          <w:rFonts w:ascii="Georgia" w:hAnsi="Georgia"/>
          <w:color w:val="000000" w:themeColor="text1"/>
          <w:sz w:val="18"/>
          <w:szCs w:val="18"/>
          <w:lang w:eastAsia="en-IN"/>
        </w:rPr>
        <w:t xml:space="preserve">, J2EE, </w:t>
      </w:r>
      <w:r w:rsidR="0045045F">
        <w:rPr>
          <w:rFonts w:ascii="Georgia" w:hAnsi="Georgia"/>
          <w:color w:val="000000" w:themeColor="text1"/>
          <w:sz w:val="18"/>
          <w:szCs w:val="18"/>
          <w:lang w:eastAsia="en-IN"/>
        </w:rPr>
        <w:t xml:space="preserve">Spring Boot, </w:t>
      </w:r>
      <w:r>
        <w:rPr>
          <w:rFonts w:ascii="Georgia" w:hAnsi="Georgia"/>
          <w:color w:val="000000" w:themeColor="text1"/>
          <w:sz w:val="18"/>
          <w:szCs w:val="18"/>
          <w:lang w:eastAsia="en-IN"/>
        </w:rPr>
        <w:t>Web Services</w:t>
      </w:r>
      <w:r w:rsidR="00547E2C">
        <w:rPr>
          <w:rFonts w:ascii="Georgia" w:hAnsi="Georgia"/>
          <w:color w:val="000000" w:themeColor="text1"/>
          <w:sz w:val="18"/>
          <w:szCs w:val="18"/>
          <w:lang w:eastAsia="en-IN"/>
        </w:rPr>
        <w:t>, PL/SQL</w:t>
      </w:r>
      <w:r w:rsidRPr="003F0366">
        <w:rPr>
          <w:rFonts w:ascii="Georgia" w:hAnsi="Georgia"/>
          <w:color w:val="000000" w:themeColor="text1"/>
          <w:sz w:val="18"/>
          <w:szCs w:val="18"/>
          <w:lang w:eastAsia="en-IN"/>
        </w:rPr>
        <w:t xml:space="preserve">                                           </w:t>
      </w:r>
      <w:r>
        <w:rPr>
          <w:rFonts w:ascii="Georgia" w:hAnsi="Georgia"/>
          <w:color w:val="000000" w:themeColor="text1"/>
          <w:sz w:val="18"/>
          <w:szCs w:val="18"/>
          <w:lang w:eastAsia="en-IN"/>
        </w:rPr>
        <w:t xml:space="preserve">        </w:t>
      </w:r>
    </w:p>
    <w:p w:rsidR="003F0366" w:rsidP="007C5899">
      <w:pPr>
        <w:pStyle w:val="ListParagraph"/>
        <w:spacing w:after="0" w:line="360" w:lineRule="auto"/>
        <w:rPr>
          <w:rFonts w:ascii="Georgia" w:hAnsi="Georgia"/>
          <w:color w:val="000000" w:themeColor="text1"/>
          <w:sz w:val="18"/>
          <w:szCs w:val="18"/>
          <w:lang w:eastAsia="en-IN"/>
        </w:rPr>
      </w:pPr>
      <w:r w:rsidRPr="004464B1">
        <w:rPr>
          <w:rFonts w:ascii="Georgia" w:hAnsi="Georgia"/>
          <w:b/>
          <w:color w:val="000000" w:themeColor="text1"/>
          <w:sz w:val="18"/>
          <w:szCs w:val="18"/>
          <w:lang w:eastAsia="en-IN"/>
        </w:rPr>
        <w:t>Web Design</w:t>
      </w:r>
      <w:r>
        <w:rPr>
          <w:rFonts w:ascii="Georgia" w:hAnsi="Georgia"/>
          <w:b/>
          <w:color w:val="000000" w:themeColor="text1"/>
          <w:sz w:val="18"/>
          <w:szCs w:val="18"/>
          <w:lang w:eastAsia="en-IN"/>
        </w:rPr>
        <w:t>s</w:t>
      </w:r>
      <w:r w:rsidRPr="004464B1">
        <w:rPr>
          <w:rFonts w:ascii="Georgia" w:hAnsi="Georgia"/>
          <w:b/>
          <w:color w:val="000000" w:themeColor="text1"/>
          <w:sz w:val="18"/>
          <w:szCs w:val="18"/>
          <w:lang w:eastAsia="en-IN"/>
        </w:rPr>
        <w:t>:</w:t>
      </w:r>
      <w:r>
        <w:rPr>
          <w:rFonts w:ascii="Georgia" w:hAnsi="Georgia"/>
          <w:color w:val="000000" w:themeColor="text1"/>
          <w:sz w:val="18"/>
          <w:szCs w:val="18"/>
          <w:lang w:eastAsia="en-IN"/>
        </w:rPr>
        <w:t xml:space="preserve"> </w:t>
      </w:r>
      <w:r w:rsidRPr="003F0366">
        <w:rPr>
          <w:rFonts w:ascii="Georgia" w:hAnsi="Georgia"/>
          <w:color w:val="000000" w:themeColor="text1"/>
          <w:sz w:val="18"/>
          <w:szCs w:val="18"/>
          <w:lang w:eastAsia="en-IN"/>
        </w:rPr>
        <w:t>JSP, Servlet</w:t>
      </w:r>
      <w:r>
        <w:rPr>
          <w:rFonts w:ascii="Georgia" w:hAnsi="Georgia"/>
          <w:color w:val="000000" w:themeColor="text1"/>
          <w:sz w:val="18"/>
          <w:szCs w:val="18"/>
          <w:lang w:eastAsia="en-IN"/>
        </w:rPr>
        <w:t xml:space="preserve">, JavaScript, </w:t>
      </w:r>
      <w:r w:rsidR="001D2608">
        <w:rPr>
          <w:rFonts w:ascii="Georgia" w:hAnsi="Georgia"/>
          <w:color w:val="000000" w:themeColor="text1"/>
          <w:sz w:val="18"/>
          <w:szCs w:val="18"/>
          <w:lang w:eastAsia="en-IN"/>
        </w:rPr>
        <w:t>E</w:t>
      </w:r>
      <w:r w:rsidRPr="003F0366" w:rsidR="001D2608">
        <w:rPr>
          <w:rFonts w:ascii="Georgia" w:hAnsi="Georgia"/>
          <w:color w:val="000000" w:themeColor="text1"/>
          <w:sz w:val="18"/>
          <w:szCs w:val="18"/>
          <w:lang w:eastAsia="en-IN"/>
        </w:rPr>
        <w:t>xt</w:t>
      </w:r>
      <w:r w:rsidR="00BF72DC">
        <w:rPr>
          <w:rFonts w:ascii="Georgia" w:hAnsi="Georgia"/>
          <w:color w:val="000000" w:themeColor="text1"/>
          <w:sz w:val="18"/>
          <w:szCs w:val="18"/>
          <w:lang w:eastAsia="en-IN"/>
        </w:rPr>
        <w:t>-</w:t>
      </w:r>
      <w:r w:rsidRPr="003F0366">
        <w:rPr>
          <w:rFonts w:ascii="Georgia" w:hAnsi="Georgia"/>
          <w:color w:val="000000" w:themeColor="text1"/>
          <w:sz w:val="18"/>
          <w:szCs w:val="18"/>
          <w:lang w:eastAsia="en-IN"/>
        </w:rPr>
        <w:t>js</w:t>
      </w:r>
      <w:r>
        <w:rPr>
          <w:rFonts w:ascii="Georgia" w:hAnsi="Georgia"/>
          <w:color w:val="000000" w:themeColor="text1"/>
          <w:sz w:val="18"/>
          <w:szCs w:val="18"/>
          <w:lang w:eastAsia="en-IN"/>
        </w:rPr>
        <w:t>,</w:t>
      </w:r>
      <w:r w:rsidR="003D44F6">
        <w:rPr>
          <w:rFonts w:ascii="Georgia" w:hAnsi="Georgia"/>
          <w:color w:val="000000" w:themeColor="text1"/>
          <w:sz w:val="18"/>
          <w:szCs w:val="18"/>
          <w:lang w:eastAsia="en-IN"/>
        </w:rPr>
        <w:t xml:space="preserve"> JSON, HTML5</w:t>
      </w:r>
      <w:r>
        <w:rPr>
          <w:rFonts w:ascii="Georgia" w:hAnsi="Georgia"/>
          <w:color w:val="000000" w:themeColor="text1"/>
          <w:sz w:val="18"/>
          <w:szCs w:val="18"/>
          <w:lang w:eastAsia="en-IN"/>
        </w:rPr>
        <w:t xml:space="preserve"> </w:t>
      </w:r>
      <w:r w:rsidR="003D44F6">
        <w:rPr>
          <w:rFonts w:ascii="Georgia" w:hAnsi="Georgia"/>
          <w:color w:val="000000" w:themeColor="text1"/>
          <w:sz w:val="18"/>
          <w:szCs w:val="18"/>
          <w:lang w:eastAsia="en-IN"/>
        </w:rPr>
        <w:t>and CSS</w:t>
      </w:r>
    </w:p>
    <w:p w:rsidR="004464B1" w:rsidP="007C5899">
      <w:pPr>
        <w:pStyle w:val="ListParagraph"/>
        <w:spacing w:after="0" w:line="360" w:lineRule="auto"/>
        <w:rPr>
          <w:rFonts w:ascii="Georgia" w:hAnsi="Georgia"/>
          <w:color w:val="000000" w:themeColor="text1"/>
          <w:sz w:val="18"/>
          <w:szCs w:val="18"/>
          <w:lang w:eastAsia="en-IN"/>
        </w:rPr>
      </w:pPr>
      <w:r w:rsidRPr="004464B1">
        <w:rPr>
          <w:rFonts w:ascii="Georgia" w:hAnsi="Georgia"/>
          <w:b/>
          <w:color w:val="000000" w:themeColor="text1"/>
          <w:sz w:val="18"/>
          <w:szCs w:val="18"/>
          <w:lang w:eastAsia="en-IN"/>
        </w:rPr>
        <w:t>Framework</w:t>
      </w:r>
      <w:r>
        <w:rPr>
          <w:rFonts w:ascii="Georgia" w:hAnsi="Georgia"/>
          <w:b/>
          <w:color w:val="000000" w:themeColor="text1"/>
          <w:sz w:val="18"/>
          <w:szCs w:val="18"/>
          <w:lang w:eastAsia="en-IN"/>
        </w:rPr>
        <w:t>s</w:t>
      </w:r>
      <w:r w:rsidRPr="004464B1">
        <w:rPr>
          <w:rFonts w:ascii="Georgia" w:hAnsi="Georgia"/>
          <w:b/>
          <w:color w:val="000000" w:themeColor="text1"/>
          <w:sz w:val="18"/>
          <w:szCs w:val="18"/>
          <w:lang w:eastAsia="en-IN"/>
        </w:rPr>
        <w:t>:</w:t>
      </w:r>
      <w:r>
        <w:rPr>
          <w:rFonts w:ascii="Georgia" w:hAnsi="Georgia"/>
          <w:color w:val="000000" w:themeColor="text1"/>
          <w:sz w:val="18"/>
          <w:szCs w:val="18"/>
          <w:lang w:eastAsia="en-IN"/>
        </w:rPr>
        <w:t xml:space="preserve"> </w:t>
      </w:r>
      <w:r w:rsidRPr="005C1A3A">
        <w:rPr>
          <w:rFonts w:ascii="Georgia" w:hAnsi="Georgia"/>
          <w:b/>
          <w:color w:val="000000" w:themeColor="text1"/>
          <w:sz w:val="18"/>
          <w:szCs w:val="18"/>
          <w:lang w:eastAsia="en-IN"/>
        </w:rPr>
        <w:t>Spring</w:t>
      </w:r>
      <w:r w:rsidRPr="005C1A3A" w:rsidR="009A1429">
        <w:rPr>
          <w:rFonts w:ascii="Georgia" w:hAnsi="Georgia"/>
          <w:b/>
          <w:color w:val="000000" w:themeColor="text1"/>
          <w:sz w:val="18"/>
          <w:szCs w:val="18"/>
          <w:lang w:eastAsia="en-IN"/>
        </w:rPr>
        <w:t xml:space="preserve"> MVC, Hibernate</w:t>
      </w:r>
      <w:r w:rsidR="009A1429">
        <w:rPr>
          <w:rFonts w:ascii="Georgia" w:hAnsi="Georgia"/>
          <w:color w:val="000000" w:themeColor="text1"/>
          <w:sz w:val="18"/>
          <w:szCs w:val="18"/>
          <w:lang w:eastAsia="en-IN"/>
        </w:rPr>
        <w:t>, MyBatis</w:t>
      </w:r>
    </w:p>
    <w:p w:rsidR="00547E2C" w:rsidP="00547E2C">
      <w:pPr>
        <w:pStyle w:val="ListParagraph"/>
        <w:spacing w:after="0" w:line="360" w:lineRule="auto"/>
        <w:rPr>
          <w:rFonts w:ascii="Georgia" w:hAnsi="Georgia"/>
          <w:color w:val="000000" w:themeColor="text1"/>
          <w:sz w:val="18"/>
          <w:szCs w:val="18"/>
          <w:lang w:eastAsia="en-IN"/>
        </w:rPr>
      </w:pPr>
      <w:r w:rsidRPr="004464B1">
        <w:rPr>
          <w:rFonts w:ascii="Georgia" w:hAnsi="Georgia"/>
          <w:b/>
          <w:color w:val="000000" w:themeColor="text1"/>
          <w:sz w:val="18"/>
          <w:szCs w:val="18"/>
          <w:lang w:eastAsia="en-IN"/>
        </w:rPr>
        <w:t>Servers:</w:t>
      </w:r>
      <w:r>
        <w:rPr>
          <w:rFonts w:ascii="Georgia" w:hAnsi="Georgia"/>
          <w:color w:val="000000" w:themeColor="text1"/>
          <w:sz w:val="18"/>
          <w:szCs w:val="18"/>
          <w:lang w:eastAsia="en-IN"/>
        </w:rPr>
        <w:t xml:space="preserve"> </w:t>
      </w:r>
      <w:r w:rsidRPr="003F0366">
        <w:rPr>
          <w:rFonts w:ascii="Georgia" w:hAnsi="Georgia"/>
          <w:color w:val="000000" w:themeColor="text1"/>
          <w:sz w:val="18"/>
          <w:szCs w:val="18"/>
          <w:lang w:eastAsia="en-IN"/>
        </w:rPr>
        <w:t>Apache Tomcat, JBOSS</w:t>
      </w:r>
      <w:r>
        <w:rPr>
          <w:rFonts w:ascii="Georgia" w:hAnsi="Georgia"/>
          <w:color w:val="000000" w:themeColor="text1"/>
          <w:sz w:val="18"/>
          <w:szCs w:val="18"/>
          <w:lang w:eastAsia="en-IN"/>
        </w:rPr>
        <w:t>5.1, JBOSS7</w:t>
      </w:r>
    </w:p>
    <w:p w:rsidR="00547E2C" w:rsidP="00547E2C">
      <w:pPr>
        <w:pStyle w:val="ListParagraph"/>
        <w:spacing w:after="0" w:line="360" w:lineRule="auto"/>
        <w:rPr>
          <w:rFonts w:ascii="Georgia" w:hAnsi="Georgia"/>
          <w:color w:val="000000" w:themeColor="text1"/>
          <w:sz w:val="18"/>
          <w:szCs w:val="18"/>
          <w:lang w:eastAsia="en-IN"/>
        </w:rPr>
      </w:pPr>
      <w:r w:rsidRPr="004464B1">
        <w:rPr>
          <w:rFonts w:ascii="Georgia" w:hAnsi="Georgia"/>
          <w:b/>
          <w:color w:val="000000" w:themeColor="text1"/>
          <w:sz w:val="18"/>
          <w:szCs w:val="18"/>
          <w:lang w:eastAsia="en-IN"/>
        </w:rPr>
        <w:t>Database</w:t>
      </w:r>
      <w:r>
        <w:rPr>
          <w:rFonts w:ascii="Georgia" w:hAnsi="Georgia"/>
          <w:b/>
          <w:color w:val="000000" w:themeColor="text1"/>
          <w:sz w:val="18"/>
          <w:szCs w:val="18"/>
          <w:lang w:eastAsia="en-IN"/>
        </w:rPr>
        <w:t>s</w:t>
      </w:r>
      <w:r w:rsidRPr="004464B1">
        <w:rPr>
          <w:rFonts w:ascii="Georgia" w:hAnsi="Georgia"/>
          <w:b/>
          <w:color w:val="000000" w:themeColor="text1"/>
          <w:sz w:val="18"/>
          <w:szCs w:val="18"/>
          <w:lang w:eastAsia="en-IN"/>
        </w:rPr>
        <w:t>:</w:t>
      </w:r>
      <w:r>
        <w:rPr>
          <w:rFonts w:ascii="Georgia" w:hAnsi="Georgia"/>
          <w:color w:val="000000" w:themeColor="text1"/>
          <w:sz w:val="18"/>
          <w:szCs w:val="18"/>
          <w:lang w:eastAsia="en-IN"/>
        </w:rPr>
        <w:t xml:space="preserve"> </w:t>
      </w:r>
      <w:r w:rsidRPr="003F0366">
        <w:rPr>
          <w:rFonts w:ascii="Georgia" w:hAnsi="Georgia"/>
          <w:color w:val="000000" w:themeColor="text1"/>
          <w:sz w:val="18"/>
          <w:szCs w:val="18"/>
          <w:lang w:eastAsia="en-IN"/>
        </w:rPr>
        <w:t>Oracle, MySQL</w:t>
      </w:r>
    </w:p>
    <w:p w:rsidR="004464B1" w:rsidP="007C5899">
      <w:pPr>
        <w:pStyle w:val="ListParagraph"/>
        <w:spacing w:after="0" w:line="360" w:lineRule="auto"/>
        <w:rPr>
          <w:rFonts w:ascii="Georgia" w:hAnsi="Georgia"/>
          <w:color w:val="000000" w:themeColor="text1"/>
          <w:sz w:val="18"/>
          <w:szCs w:val="18"/>
          <w:lang w:eastAsia="en-IN"/>
        </w:rPr>
      </w:pPr>
      <w:r w:rsidRPr="004464B1">
        <w:rPr>
          <w:rFonts w:ascii="Georgia" w:hAnsi="Georgia"/>
          <w:b/>
          <w:color w:val="000000" w:themeColor="text1"/>
          <w:sz w:val="18"/>
          <w:szCs w:val="18"/>
          <w:lang w:eastAsia="en-IN"/>
        </w:rPr>
        <w:t>Source Control</w:t>
      </w:r>
      <w:r w:rsidR="00D068C1">
        <w:rPr>
          <w:rFonts w:ascii="Georgia" w:hAnsi="Georgia"/>
          <w:b/>
          <w:color w:val="000000" w:themeColor="text1"/>
          <w:sz w:val="18"/>
          <w:szCs w:val="18"/>
          <w:lang w:eastAsia="en-IN"/>
        </w:rPr>
        <w:t xml:space="preserve"> &amp; </w:t>
      </w:r>
      <w:r w:rsidRPr="004464B1" w:rsidR="00D068C1">
        <w:rPr>
          <w:rFonts w:ascii="Georgia" w:hAnsi="Georgia"/>
          <w:b/>
          <w:color w:val="000000" w:themeColor="text1"/>
          <w:sz w:val="18"/>
          <w:szCs w:val="18"/>
          <w:lang w:eastAsia="en-IN"/>
        </w:rPr>
        <w:t>Quality</w:t>
      </w:r>
      <w:r w:rsidRPr="004464B1">
        <w:rPr>
          <w:rFonts w:ascii="Georgia" w:hAnsi="Georgia"/>
          <w:b/>
          <w:color w:val="000000" w:themeColor="text1"/>
          <w:sz w:val="18"/>
          <w:szCs w:val="18"/>
          <w:lang w:eastAsia="en-IN"/>
        </w:rPr>
        <w:t>:</w:t>
      </w:r>
      <w:r>
        <w:rPr>
          <w:rFonts w:ascii="Georgia" w:hAnsi="Georgia"/>
          <w:color w:val="000000" w:themeColor="text1"/>
          <w:sz w:val="18"/>
          <w:szCs w:val="18"/>
          <w:lang w:eastAsia="en-IN"/>
        </w:rPr>
        <w:t xml:space="preserve"> SVN</w:t>
      </w:r>
      <w:r w:rsidR="00D068C1">
        <w:rPr>
          <w:rFonts w:ascii="Georgia" w:hAnsi="Georgia"/>
          <w:color w:val="000000" w:themeColor="text1"/>
          <w:sz w:val="18"/>
          <w:szCs w:val="18"/>
          <w:lang w:eastAsia="en-IN"/>
        </w:rPr>
        <w:t>, Tortoise SVN,</w:t>
      </w:r>
      <w:r w:rsidRPr="00D068C1" w:rsidR="00D068C1">
        <w:rPr>
          <w:rFonts w:ascii="Georgia" w:hAnsi="Georgia"/>
          <w:color w:val="000000" w:themeColor="text1"/>
          <w:sz w:val="18"/>
          <w:szCs w:val="18"/>
          <w:lang w:eastAsia="en-IN"/>
        </w:rPr>
        <w:t xml:space="preserve"> </w:t>
      </w:r>
      <w:r w:rsidR="00D068C1">
        <w:rPr>
          <w:rFonts w:ascii="Georgia" w:hAnsi="Georgia"/>
          <w:color w:val="000000" w:themeColor="text1"/>
          <w:sz w:val="18"/>
          <w:szCs w:val="18"/>
          <w:lang w:eastAsia="en-IN"/>
        </w:rPr>
        <w:t>SONAR</w:t>
      </w:r>
      <w:bookmarkStart w:id="0" w:name="_GoBack"/>
      <w:bookmarkEnd w:id="0"/>
    </w:p>
    <w:p w:rsidR="004464B1" w:rsidP="007C5899">
      <w:pPr>
        <w:pStyle w:val="ListParagraph"/>
        <w:spacing w:after="0" w:line="360" w:lineRule="auto"/>
        <w:rPr>
          <w:rFonts w:ascii="Georgia" w:hAnsi="Georgia"/>
          <w:color w:val="000000" w:themeColor="text1"/>
          <w:sz w:val="18"/>
          <w:szCs w:val="18"/>
          <w:lang w:eastAsia="en-IN"/>
        </w:rPr>
      </w:pPr>
      <w:r w:rsidRPr="004464B1">
        <w:rPr>
          <w:rFonts w:ascii="Georgia" w:hAnsi="Georgia"/>
          <w:b/>
          <w:color w:val="000000" w:themeColor="text1"/>
          <w:sz w:val="18"/>
          <w:szCs w:val="18"/>
          <w:lang w:eastAsia="en-IN"/>
        </w:rPr>
        <w:t xml:space="preserve">Build </w:t>
      </w:r>
      <w:r w:rsidR="00816CA1">
        <w:rPr>
          <w:rFonts w:ascii="Georgia" w:hAnsi="Georgia"/>
          <w:b/>
          <w:color w:val="000000" w:themeColor="text1"/>
          <w:sz w:val="18"/>
          <w:szCs w:val="18"/>
          <w:lang w:eastAsia="en-IN"/>
        </w:rPr>
        <w:t xml:space="preserve">&amp; Deployment </w:t>
      </w:r>
      <w:r w:rsidRPr="004464B1">
        <w:rPr>
          <w:rFonts w:ascii="Georgia" w:hAnsi="Georgia"/>
          <w:b/>
          <w:color w:val="000000" w:themeColor="text1"/>
          <w:sz w:val="18"/>
          <w:szCs w:val="18"/>
          <w:lang w:eastAsia="en-IN"/>
        </w:rPr>
        <w:t>Tools:</w:t>
      </w:r>
      <w:r>
        <w:rPr>
          <w:rFonts w:ascii="Georgia" w:hAnsi="Georgia"/>
          <w:color w:val="000000" w:themeColor="text1"/>
          <w:sz w:val="18"/>
          <w:szCs w:val="18"/>
          <w:lang w:eastAsia="en-IN"/>
        </w:rPr>
        <w:t xml:space="preserve"> </w:t>
      </w:r>
      <w:r w:rsidRPr="005C1A3A" w:rsidR="00303CD9">
        <w:rPr>
          <w:rFonts w:ascii="Georgia" w:hAnsi="Georgia"/>
          <w:b/>
          <w:color w:val="000000" w:themeColor="text1"/>
          <w:sz w:val="18"/>
          <w:szCs w:val="18"/>
          <w:lang w:eastAsia="en-IN"/>
        </w:rPr>
        <w:t>Jenkins</w:t>
      </w:r>
      <w:r w:rsidR="00303CD9">
        <w:rPr>
          <w:rFonts w:ascii="Georgia" w:hAnsi="Georgia"/>
          <w:color w:val="000000" w:themeColor="text1"/>
          <w:sz w:val="18"/>
          <w:szCs w:val="18"/>
          <w:lang w:eastAsia="en-IN"/>
        </w:rPr>
        <w:t xml:space="preserve">, </w:t>
      </w:r>
      <w:r>
        <w:rPr>
          <w:rFonts w:ascii="Georgia" w:hAnsi="Georgia"/>
          <w:color w:val="000000" w:themeColor="text1"/>
          <w:sz w:val="18"/>
          <w:szCs w:val="18"/>
          <w:lang w:eastAsia="en-IN"/>
        </w:rPr>
        <w:t xml:space="preserve">ANT </w:t>
      </w:r>
    </w:p>
    <w:p w:rsidR="004464B1" w:rsidP="007C5899">
      <w:pPr>
        <w:pStyle w:val="ListParagraph"/>
        <w:spacing w:after="0" w:line="360" w:lineRule="auto"/>
        <w:rPr>
          <w:rFonts w:ascii="Georgia" w:hAnsi="Georgia"/>
          <w:color w:val="000000" w:themeColor="text1"/>
          <w:sz w:val="18"/>
          <w:szCs w:val="18"/>
          <w:lang w:eastAsia="en-IN"/>
        </w:rPr>
      </w:pPr>
      <w:r w:rsidRPr="004464B1">
        <w:rPr>
          <w:rFonts w:ascii="Georgia" w:hAnsi="Georgia"/>
          <w:b/>
          <w:color w:val="000000" w:themeColor="text1"/>
          <w:sz w:val="18"/>
          <w:szCs w:val="18"/>
          <w:lang w:eastAsia="en-IN"/>
        </w:rPr>
        <w:t>Project management methodologies:</w:t>
      </w:r>
      <w:r>
        <w:rPr>
          <w:rFonts w:ascii="Georgia" w:hAnsi="Georgia"/>
          <w:color w:val="000000" w:themeColor="text1"/>
          <w:sz w:val="18"/>
          <w:szCs w:val="18"/>
          <w:lang w:eastAsia="en-IN"/>
        </w:rPr>
        <w:t xml:space="preserve"> Agile, Waterfall</w:t>
      </w:r>
    </w:p>
    <w:p w:rsidR="003F0366" w:rsidP="007C5899">
      <w:pPr>
        <w:pStyle w:val="ListParagraph"/>
        <w:spacing w:after="0" w:line="360" w:lineRule="auto"/>
        <w:rPr>
          <w:rFonts w:ascii="Georgia" w:hAnsi="Georgia"/>
          <w:color w:val="000000" w:themeColor="text1"/>
          <w:sz w:val="18"/>
          <w:szCs w:val="18"/>
          <w:lang w:eastAsia="en-IN"/>
        </w:rPr>
      </w:pPr>
      <w:r w:rsidRPr="004464B1">
        <w:rPr>
          <w:rFonts w:ascii="Georgia" w:hAnsi="Georgia"/>
          <w:b/>
          <w:color w:val="000000" w:themeColor="text1"/>
          <w:sz w:val="18"/>
          <w:szCs w:val="18"/>
          <w:lang w:eastAsia="en-IN"/>
        </w:rPr>
        <w:t>Project Management Tools:</w:t>
      </w:r>
      <w:r w:rsidR="00626B44">
        <w:rPr>
          <w:rFonts w:ascii="Georgia" w:hAnsi="Georgia"/>
          <w:color w:val="000000" w:themeColor="text1"/>
          <w:sz w:val="18"/>
          <w:szCs w:val="18"/>
          <w:lang w:eastAsia="en-IN"/>
        </w:rPr>
        <w:t xml:space="preserve"> </w:t>
      </w:r>
      <w:r>
        <w:rPr>
          <w:rFonts w:ascii="Georgia" w:hAnsi="Georgia"/>
          <w:color w:val="000000" w:themeColor="text1"/>
          <w:sz w:val="18"/>
          <w:szCs w:val="18"/>
          <w:lang w:eastAsia="en-IN"/>
        </w:rPr>
        <w:t>JIRA</w:t>
      </w:r>
    </w:p>
    <w:p w:rsidR="003F0366" w:rsidRPr="00547E2C" w:rsidP="00547E2C">
      <w:pPr>
        <w:pStyle w:val="ListParagraph"/>
        <w:spacing w:after="0" w:line="360" w:lineRule="auto"/>
        <w:rPr>
          <w:rFonts w:ascii="Georgia" w:hAnsi="Georgia"/>
          <w:color w:val="000000" w:themeColor="text1"/>
          <w:sz w:val="18"/>
          <w:szCs w:val="18"/>
          <w:lang w:eastAsia="en-IN"/>
        </w:rPr>
      </w:pPr>
      <w:r w:rsidRPr="004464B1">
        <w:rPr>
          <w:rFonts w:ascii="Georgia" w:hAnsi="Georgia"/>
          <w:b/>
          <w:color w:val="000000" w:themeColor="text1"/>
          <w:sz w:val="18"/>
          <w:szCs w:val="18"/>
          <w:lang w:eastAsia="en-IN"/>
        </w:rPr>
        <w:t>Application Performance Management Tools:</w:t>
      </w:r>
      <w:r w:rsidRPr="00547E2C">
        <w:rPr>
          <w:rFonts w:ascii="Georgia" w:hAnsi="Georgia"/>
          <w:b/>
          <w:color w:val="000000" w:themeColor="text1"/>
          <w:sz w:val="18"/>
          <w:szCs w:val="18"/>
          <w:lang w:eastAsia="en-IN"/>
        </w:rPr>
        <w:t xml:space="preserve"> </w:t>
      </w:r>
      <w:r w:rsidRPr="00547E2C" w:rsidR="00ED05D1">
        <w:rPr>
          <w:rFonts w:ascii="Georgia" w:hAnsi="Georgia"/>
          <w:color w:val="000000" w:themeColor="text1"/>
          <w:sz w:val="18"/>
          <w:szCs w:val="18"/>
          <w:lang w:eastAsia="en-IN"/>
        </w:rPr>
        <w:t>Application Monitoring</w:t>
      </w:r>
      <w:r w:rsidRPr="00547E2C" w:rsidR="0045045F">
        <w:rPr>
          <w:rFonts w:ascii="Georgia" w:hAnsi="Georgia"/>
          <w:color w:val="000000" w:themeColor="text1"/>
          <w:sz w:val="18"/>
          <w:szCs w:val="18"/>
          <w:lang w:eastAsia="en-IN"/>
        </w:rPr>
        <w:t xml:space="preserve"> </w:t>
      </w:r>
      <w:r w:rsidRPr="00547E2C" w:rsidR="00ED05D1">
        <w:rPr>
          <w:rFonts w:ascii="Georgia" w:hAnsi="Georgia"/>
          <w:color w:val="000000" w:themeColor="text1"/>
          <w:sz w:val="18"/>
          <w:szCs w:val="18"/>
          <w:lang w:eastAsia="en-IN"/>
        </w:rPr>
        <w:t>(Dynatrace Tool)</w:t>
      </w:r>
    </w:p>
    <w:p w:rsidR="00547E2C" w:rsidP="00547E2C">
      <w:pPr>
        <w:pStyle w:val="ListParagraph"/>
        <w:spacing w:after="0" w:line="360" w:lineRule="auto"/>
        <w:rPr>
          <w:rFonts w:ascii="Georgia" w:hAnsi="Georgia"/>
          <w:color w:val="000000" w:themeColor="text1"/>
          <w:sz w:val="18"/>
          <w:szCs w:val="18"/>
          <w:lang w:eastAsia="en-IN"/>
        </w:rPr>
      </w:pPr>
      <w:r>
        <w:rPr>
          <w:rFonts w:ascii="Georgia" w:hAnsi="Georgia"/>
          <w:b/>
          <w:color w:val="000000" w:themeColor="text1"/>
          <w:sz w:val="18"/>
          <w:szCs w:val="18"/>
          <w:lang w:eastAsia="en-IN"/>
        </w:rPr>
        <w:t>Operating System:</w:t>
      </w:r>
      <w:r w:rsidRPr="00547E2C">
        <w:rPr>
          <w:rFonts w:ascii="Georgia" w:hAnsi="Georgia"/>
          <w:b/>
          <w:color w:val="000000" w:themeColor="text1"/>
          <w:sz w:val="18"/>
          <w:szCs w:val="18"/>
          <w:lang w:eastAsia="en-IN"/>
        </w:rPr>
        <w:t xml:space="preserve"> </w:t>
      </w:r>
      <w:r w:rsidRPr="00547E2C">
        <w:rPr>
          <w:rFonts w:ascii="Georgia" w:hAnsi="Georgia"/>
          <w:color w:val="000000" w:themeColor="text1"/>
          <w:sz w:val="18"/>
          <w:szCs w:val="18"/>
          <w:lang w:eastAsia="en-IN"/>
        </w:rPr>
        <w:t>Windows, Linux, Unix</w:t>
      </w:r>
    </w:p>
    <w:p w:rsidR="00547E2C" w:rsidRPr="00547E2C" w:rsidP="00547E2C">
      <w:pPr>
        <w:pStyle w:val="ListParagraph"/>
        <w:spacing w:after="0" w:line="360" w:lineRule="auto"/>
        <w:rPr>
          <w:rFonts w:ascii="Georgia" w:hAnsi="Georgia"/>
          <w:b/>
          <w:color w:val="000000" w:themeColor="text1"/>
          <w:sz w:val="18"/>
          <w:szCs w:val="18"/>
          <w:lang w:eastAsia="en-IN"/>
        </w:rPr>
      </w:pPr>
      <w:r>
        <w:rPr>
          <w:rFonts w:ascii="Georgia" w:hAnsi="Georgia"/>
          <w:b/>
          <w:color w:val="000000" w:themeColor="text1"/>
          <w:sz w:val="18"/>
          <w:szCs w:val="18"/>
          <w:lang w:eastAsia="en-IN"/>
        </w:rPr>
        <w:t xml:space="preserve">IDE/Tools: </w:t>
      </w:r>
      <w:r w:rsidRPr="00547E2C">
        <w:rPr>
          <w:rFonts w:ascii="Georgia" w:hAnsi="Georgia"/>
          <w:color w:val="000000" w:themeColor="text1"/>
          <w:sz w:val="18"/>
          <w:szCs w:val="18"/>
          <w:lang w:eastAsia="en-IN"/>
        </w:rPr>
        <w:t>SQL Developer, AQT, Toad, Eclipse, NetBeans</w:t>
      </w:r>
    </w:p>
    <w:p w:rsidR="001B5B22" w:rsidP="00DB338B">
      <w:pPr>
        <w:spacing w:after="0"/>
        <w:rPr>
          <w:rFonts w:ascii="Georgia" w:hAnsi="Georgia"/>
          <w:b/>
          <w:color w:val="808080" w:themeColor="background1" w:themeShade="80"/>
          <w:sz w:val="24"/>
          <w:szCs w:val="24"/>
          <w:lang w:eastAsia="en-IN"/>
        </w:rPr>
      </w:pPr>
    </w:p>
    <w:p w:rsidR="00DB338B" w:rsidRPr="00A500D7" w:rsidP="00DB338B">
      <w:pPr>
        <w:spacing w:after="0"/>
        <w:rPr>
          <w:rFonts w:ascii="Georgia" w:hAnsi="Georgia"/>
          <w:b/>
          <w:color w:val="808080" w:themeColor="background1" w:themeShade="80"/>
          <w:sz w:val="24"/>
          <w:szCs w:val="24"/>
          <w:lang w:eastAsia="en-IN"/>
        </w:rPr>
      </w:pPr>
      <w:r>
        <w:rPr>
          <w:noProof/>
          <w:lang w:val="en-US"/>
        </w:rPr>
        <mc:AlternateContent>
          <mc:Choice Requires="wps">
            <w:drawing>
              <wp:anchor distT="0" distB="0" distL="114300" distR="114300" simplePos="0" relativeHeight="251663360" behindDoc="0" locked="0" layoutInCell="1" allowOverlap="1">
                <wp:simplePos x="0" y="0"/>
                <wp:positionH relativeFrom="column">
                  <wp:posOffset>-123825</wp:posOffset>
                </wp:positionH>
                <wp:positionV relativeFrom="paragraph">
                  <wp:posOffset>227330</wp:posOffset>
                </wp:positionV>
                <wp:extent cx="6932295" cy="0"/>
                <wp:effectExtent l="0" t="0" r="20955" b="19050"/>
                <wp:wrapNone/>
                <wp:docPr id="24" name="AutoShape 9"/>
                <wp:cNvGraphicFramePr/>
                <a:graphic xmlns:a="http://schemas.openxmlformats.org/drawingml/2006/main">
                  <a:graphicData uri="http://schemas.microsoft.com/office/word/2010/wordprocessingShape">
                    <wps:wsp xmlns:wps="http://schemas.microsoft.com/office/word/2010/wordprocessingShape">
                      <wps:cNvCnPr>
                        <a:cxnSpLocks noChangeShapeType="1"/>
                      </wps:cNvCnPr>
                      <wps:spPr bwMode="auto">
                        <a:xfrm flipV="1">
                          <a:off x="0" y="0"/>
                          <a:ext cx="6932295" cy="0"/>
                        </a:xfrm>
                        <a:prstGeom prst="straightConnector1">
                          <a:avLst/>
                        </a:prstGeom>
                        <a:ln>
                          <a:headEnd/>
                          <a:tailEnd/>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AutoShape 9" o:spid="_x0000_s1027" type="#_x0000_t32" style="width:545.85pt;height:0;margin-top:17.9pt;margin-left:-9.75pt;flip:y;mso-height-percent:0;mso-height-relative:page;mso-width-percent:0;mso-width-relative:page;mso-wrap-distance-bottom:0;mso-wrap-distance-left:9pt;mso-wrap-distance-right:9pt;mso-wrap-distance-top:0;mso-wrap-style:square;position:absolute;visibility:visible;z-index:251664384" strokecolor="black"/>
            </w:pict>
          </mc:Fallback>
        </mc:AlternateContent>
      </w:r>
      <w:r w:rsidR="00212350">
        <w:rPr>
          <w:rFonts w:ascii="Georgia" w:hAnsi="Georgia"/>
          <w:b/>
          <w:color w:val="808080" w:themeColor="background1" w:themeShade="80"/>
          <w:sz w:val="24"/>
          <w:szCs w:val="24"/>
          <w:lang w:eastAsia="en-IN"/>
        </w:rPr>
        <w:t>Work Experience</w:t>
      </w:r>
      <w:r>
        <w:rPr>
          <w:rFonts w:ascii="Georgia" w:hAnsi="Georgia"/>
          <w:b/>
          <w:color w:val="808080" w:themeColor="background1" w:themeShade="80"/>
          <w:sz w:val="24"/>
          <w:szCs w:val="24"/>
          <w:lang w:eastAsia="en-IN"/>
        </w:rPr>
        <w:t xml:space="preserve"> </w:t>
      </w:r>
    </w:p>
    <w:p w:rsidR="00DB338B" w:rsidP="00DB338B">
      <w:pPr>
        <w:pStyle w:val="ListParagraph"/>
        <w:spacing w:after="0"/>
        <w:ind w:left="1440"/>
        <w:rPr>
          <w:rFonts w:ascii="Georgia" w:hAnsi="Georgia"/>
          <w:color w:val="000000" w:themeColor="text1"/>
          <w:sz w:val="20"/>
          <w:szCs w:val="20"/>
          <w:lang w:eastAsia="en-IN"/>
        </w:rPr>
      </w:pPr>
    </w:p>
    <w:tbl>
      <w:tblPr>
        <w:tblStyle w:val="TableGrid"/>
        <w:tblW w:w="0" w:type="auto"/>
        <w:tblInd w:w="360" w:type="dxa"/>
        <w:tblLook w:val="04A0"/>
      </w:tblPr>
      <w:tblGrid>
        <w:gridCol w:w="2217"/>
        <w:gridCol w:w="1671"/>
        <w:gridCol w:w="1890"/>
        <w:gridCol w:w="3104"/>
      </w:tblGrid>
      <w:tr w:rsidTr="00816CA1">
        <w:tblPrEx>
          <w:tblW w:w="0" w:type="auto"/>
          <w:tblInd w:w="360" w:type="dxa"/>
          <w:tblLook w:val="04A0"/>
        </w:tblPrEx>
        <w:trPr>
          <w:trHeight w:val="432"/>
        </w:trPr>
        <w:tc>
          <w:tcPr>
            <w:tcW w:w="2217" w:type="dxa"/>
            <w:vAlign w:val="center"/>
          </w:tcPr>
          <w:p w:rsidR="00DB338B" w:rsidP="00A1667D">
            <w:pPr>
              <w:jc w:val="center"/>
              <w:rPr>
                <w:rFonts w:ascii="Georgia" w:hAnsi="Georgia"/>
                <w:color w:val="000000" w:themeColor="text1"/>
                <w:sz w:val="20"/>
                <w:szCs w:val="20"/>
                <w:lang w:eastAsia="en-IN"/>
              </w:rPr>
            </w:pPr>
            <w:r>
              <w:rPr>
                <w:rFonts w:ascii="Georgia" w:hAnsi="Georgia"/>
                <w:color w:val="000000" w:themeColor="text1"/>
                <w:sz w:val="20"/>
                <w:szCs w:val="20"/>
                <w:lang w:eastAsia="en-IN"/>
              </w:rPr>
              <w:t>Company Name</w:t>
            </w:r>
          </w:p>
          <w:p w:rsidR="00A1667D" w:rsidP="00A1667D">
            <w:pPr>
              <w:jc w:val="center"/>
              <w:rPr>
                <w:rFonts w:ascii="Georgia" w:hAnsi="Georgia"/>
                <w:color w:val="000000" w:themeColor="text1"/>
                <w:sz w:val="20"/>
                <w:szCs w:val="20"/>
                <w:lang w:eastAsia="en-IN"/>
              </w:rPr>
            </w:pPr>
          </w:p>
        </w:tc>
        <w:tc>
          <w:tcPr>
            <w:tcW w:w="1671" w:type="dxa"/>
            <w:vAlign w:val="center"/>
          </w:tcPr>
          <w:p w:rsidR="00DB338B" w:rsidP="00A1667D">
            <w:pPr>
              <w:jc w:val="center"/>
              <w:rPr>
                <w:rFonts w:ascii="Georgia" w:hAnsi="Georgia"/>
                <w:color w:val="000000" w:themeColor="text1"/>
                <w:sz w:val="20"/>
                <w:szCs w:val="20"/>
                <w:lang w:eastAsia="en-IN"/>
              </w:rPr>
            </w:pPr>
            <w:r>
              <w:rPr>
                <w:rFonts w:ascii="Georgia" w:hAnsi="Georgia"/>
                <w:color w:val="000000" w:themeColor="text1"/>
                <w:sz w:val="20"/>
                <w:szCs w:val="20"/>
                <w:lang w:eastAsia="en-IN"/>
              </w:rPr>
              <w:t xml:space="preserve">Start </w:t>
            </w:r>
            <w:r w:rsidR="0038061C">
              <w:rPr>
                <w:rFonts w:ascii="Georgia" w:hAnsi="Georgia"/>
                <w:color w:val="000000" w:themeColor="text1"/>
                <w:sz w:val="20"/>
                <w:szCs w:val="20"/>
                <w:lang w:eastAsia="en-IN"/>
              </w:rPr>
              <w:t>Year (</w:t>
            </w:r>
            <w:r>
              <w:rPr>
                <w:rFonts w:ascii="Georgia" w:hAnsi="Georgia"/>
                <w:color w:val="000000" w:themeColor="text1"/>
                <w:sz w:val="20"/>
                <w:szCs w:val="20"/>
                <w:lang w:eastAsia="en-IN"/>
              </w:rPr>
              <w:t>MM/YYYY)</w:t>
            </w:r>
          </w:p>
        </w:tc>
        <w:tc>
          <w:tcPr>
            <w:tcW w:w="1890" w:type="dxa"/>
            <w:vAlign w:val="center"/>
          </w:tcPr>
          <w:p w:rsidR="00DB338B" w:rsidP="00A1667D">
            <w:pPr>
              <w:jc w:val="center"/>
              <w:rPr>
                <w:rFonts w:ascii="Georgia" w:hAnsi="Georgia"/>
                <w:color w:val="000000" w:themeColor="text1"/>
                <w:sz w:val="20"/>
                <w:szCs w:val="20"/>
                <w:lang w:eastAsia="en-IN"/>
              </w:rPr>
            </w:pPr>
            <w:r>
              <w:rPr>
                <w:rFonts w:ascii="Georgia" w:hAnsi="Georgia"/>
                <w:color w:val="000000" w:themeColor="text1"/>
                <w:sz w:val="20"/>
                <w:szCs w:val="20"/>
                <w:lang w:eastAsia="en-IN"/>
              </w:rPr>
              <w:t xml:space="preserve">End </w:t>
            </w:r>
            <w:r w:rsidR="0038061C">
              <w:rPr>
                <w:rFonts w:ascii="Georgia" w:hAnsi="Georgia"/>
                <w:color w:val="000000" w:themeColor="text1"/>
                <w:sz w:val="20"/>
                <w:szCs w:val="20"/>
                <w:lang w:eastAsia="en-IN"/>
              </w:rPr>
              <w:t>Year (</w:t>
            </w:r>
            <w:r>
              <w:rPr>
                <w:rFonts w:ascii="Georgia" w:hAnsi="Georgia"/>
                <w:color w:val="000000" w:themeColor="text1"/>
                <w:sz w:val="20"/>
                <w:szCs w:val="20"/>
                <w:lang w:eastAsia="en-IN"/>
              </w:rPr>
              <w:t>MM/YYYY)</w:t>
            </w:r>
          </w:p>
        </w:tc>
        <w:tc>
          <w:tcPr>
            <w:tcW w:w="3104" w:type="dxa"/>
            <w:vAlign w:val="center"/>
          </w:tcPr>
          <w:p w:rsidR="00DB338B" w:rsidP="00A1667D">
            <w:pPr>
              <w:jc w:val="center"/>
              <w:rPr>
                <w:rFonts w:ascii="Georgia" w:hAnsi="Georgia"/>
                <w:color w:val="000000" w:themeColor="text1"/>
                <w:sz w:val="20"/>
                <w:szCs w:val="20"/>
                <w:lang w:eastAsia="en-IN"/>
              </w:rPr>
            </w:pPr>
            <w:r>
              <w:rPr>
                <w:rFonts w:ascii="Georgia" w:hAnsi="Georgia"/>
                <w:color w:val="000000" w:themeColor="text1"/>
                <w:sz w:val="20"/>
                <w:szCs w:val="20"/>
                <w:lang w:eastAsia="en-IN"/>
              </w:rPr>
              <w:t>Designation</w:t>
            </w:r>
          </w:p>
        </w:tc>
      </w:tr>
      <w:tr w:rsidTr="00816CA1">
        <w:tblPrEx>
          <w:tblW w:w="0" w:type="auto"/>
          <w:tblInd w:w="360" w:type="dxa"/>
          <w:tblLook w:val="04A0"/>
        </w:tblPrEx>
        <w:trPr>
          <w:trHeight w:val="432"/>
        </w:trPr>
        <w:tc>
          <w:tcPr>
            <w:tcW w:w="2217" w:type="dxa"/>
            <w:vAlign w:val="center"/>
          </w:tcPr>
          <w:p w:rsidR="009D51D7" w:rsidRPr="00A1667D" w:rsidP="00356578">
            <w:pPr>
              <w:jc w:val="center"/>
              <w:rPr>
                <w:rFonts w:ascii="Georgia" w:hAnsi="Georgia"/>
                <w:color w:val="000000" w:themeColor="text1"/>
                <w:sz w:val="18"/>
                <w:szCs w:val="18"/>
                <w:lang w:eastAsia="en-IN"/>
              </w:rPr>
            </w:pPr>
            <w:r w:rsidRPr="00A1667D">
              <w:rPr>
                <w:rFonts w:ascii="Georgia" w:hAnsi="Georgia"/>
                <w:color w:val="000000" w:themeColor="text1"/>
                <w:sz w:val="18"/>
                <w:szCs w:val="18"/>
                <w:lang w:eastAsia="en-IN"/>
              </w:rPr>
              <w:t xml:space="preserve">Guardian </w:t>
            </w:r>
            <w:r w:rsidR="00356578">
              <w:rPr>
                <w:rFonts w:ascii="Georgia" w:hAnsi="Georgia"/>
                <w:color w:val="000000" w:themeColor="text1"/>
                <w:sz w:val="18"/>
                <w:szCs w:val="18"/>
                <w:lang w:eastAsia="en-IN"/>
              </w:rPr>
              <w:t xml:space="preserve">Life Insurance </w:t>
            </w:r>
            <w:r w:rsidRPr="00A1667D">
              <w:rPr>
                <w:rFonts w:ascii="Georgia" w:hAnsi="Georgia"/>
                <w:color w:val="000000" w:themeColor="text1"/>
                <w:sz w:val="18"/>
                <w:szCs w:val="18"/>
                <w:lang w:eastAsia="en-IN"/>
              </w:rPr>
              <w:t xml:space="preserve"> Company of America</w:t>
            </w:r>
          </w:p>
        </w:tc>
        <w:tc>
          <w:tcPr>
            <w:tcW w:w="1671" w:type="dxa"/>
            <w:vAlign w:val="center"/>
          </w:tcPr>
          <w:p w:rsidR="009D51D7" w:rsidRPr="00A1667D" w:rsidP="00816CA1">
            <w:pPr>
              <w:jc w:val="center"/>
              <w:rPr>
                <w:rFonts w:ascii="Georgia" w:hAnsi="Georgia"/>
                <w:color w:val="000000" w:themeColor="text1"/>
                <w:sz w:val="18"/>
                <w:szCs w:val="18"/>
                <w:lang w:eastAsia="en-IN"/>
              </w:rPr>
            </w:pPr>
            <w:r w:rsidRPr="00A1667D">
              <w:rPr>
                <w:rFonts w:ascii="Georgia" w:hAnsi="Georgia"/>
                <w:color w:val="000000" w:themeColor="text1"/>
                <w:sz w:val="18"/>
                <w:szCs w:val="18"/>
                <w:lang w:eastAsia="en-IN"/>
              </w:rPr>
              <w:t>0</w:t>
            </w:r>
            <w:r w:rsidR="00816CA1">
              <w:rPr>
                <w:rFonts w:ascii="Georgia" w:hAnsi="Georgia"/>
                <w:color w:val="000000" w:themeColor="text1"/>
                <w:sz w:val="18"/>
                <w:szCs w:val="18"/>
                <w:lang w:eastAsia="en-IN"/>
              </w:rPr>
              <w:t>4</w:t>
            </w:r>
            <w:r w:rsidRPr="00A1667D">
              <w:rPr>
                <w:rFonts w:ascii="Georgia" w:hAnsi="Georgia"/>
                <w:color w:val="000000" w:themeColor="text1"/>
                <w:sz w:val="18"/>
                <w:szCs w:val="18"/>
                <w:lang w:eastAsia="en-IN"/>
              </w:rPr>
              <w:t>/201</w:t>
            </w:r>
            <w:r w:rsidR="00816CA1">
              <w:rPr>
                <w:rFonts w:ascii="Georgia" w:hAnsi="Georgia"/>
                <w:color w:val="000000" w:themeColor="text1"/>
                <w:sz w:val="18"/>
                <w:szCs w:val="18"/>
                <w:lang w:eastAsia="en-IN"/>
              </w:rPr>
              <w:t>7</w:t>
            </w:r>
          </w:p>
        </w:tc>
        <w:tc>
          <w:tcPr>
            <w:tcW w:w="1890" w:type="dxa"/>
            <w:vAlign w:val="center"/>
          </w:tcPr>
          <w:p w:rsidR="009D51D7" w:rsidRPr="00A1667D" w:rsidP="00A1667D">
            <w:pPr>
              <w:jc w:val="center"/>
              <w:rPr>
                <w:rFonts w:ascii="Georgia" w:hAnsi="Georgia"/>
                <w:color w:val="000000" w:themeColor="text1"/>
                <w:sz w:val="18"/>
                <w:szCs w:val="18"/>
                <w:lang w:eastAsia="en-IN"/>
              </w:rPr>
            </w:pPr>
            <w:r>
              <w:rPr>
                <w:rFonts w:ascii="Georgia" w:hAnsi="Georgia"/>
                <w:color w:val="000000" w:themeColor="text1"/>
                <w:sz w:val="18"/>
                <w:szCs w:val="18"/>
                <w:lang w:eastAsia="en-IN"/>
              </w:rPr>
              <w:t>Present</w:t>
            </w:r>
          </w:p>
        </w:tc>
        <w:tc>
          <w:tcPr>
            <w:tcW w:w="3104" w:type="dxa"/>
            <w:vAlign w:val="center"/>
          </w:tcPr>
          <w:p w:rsidR="009D51D7" w:rsidRPr="00A1667D" w:rsidP="00A1667D">
            <w:pPr>
              <w:jc w:val="center"/>
              <w:rPr>
                <w:rFonts w:ascii="Georgia" w:hAnsi="Georgia"/>
                <w:color w:val="000000" w:themeColor="text1"/>
                <w:sz w:val="18"/>
                <w:szCs w:val="18"/>
                <w:lang w:eastAsia="en-IN"/>
              </w:rPr>
            </w:pPr>
            <w:r>
              <w:rPr>
                <w:rFonts w:ascii="Georgia" w:hAnsi="Georgia"/>
                <w:color w:val="000000" w:themeColor="text1"/>
                <w:sz w:val="18"/>
                <w:szCs w:val="18"/>
                <w:lang w:eastAsia="en-IN"/>
              </w:rPr>
              <w:t>Consultant</w:t>
            </w:r>
          </w:p>
        </w:tc>
      </w:tr>
      <w:tr w:rsidTr="00816CA1">
        <w:tblPrEx>
          <w:tblW w:w="0" w:type="auto"/>
          <w:tblInd w:w="360" w:type="dxa"/>
          <w:tblLook w:val="04A0"/>
        </w:tblPrEx>
        <w:trPr>
          <w:trHeight w:val="432"/>
        </w:trPr>
        <w:tc>
          <w:tcPr>
            <w:tcW w:w="2217" w:type="dxa"/>
            <w:vAlign w:val="center"/>
          </w:tcPr>
          <w:p w:rsidR="00026631" w:rsidRPr="00A1667D" w:rsidP="00A1667D">
            <w:pPr>
              <w:jc w:val="center"/>
              <w:rPr>
                <w:rFonts w:ascii="Georgia" w:hAnsi="Georgia"/>
                <w:color w:val="000000" w:themeColor="text1"/>
                <w:sz w:val="18"/>
                <w:szCs w:val="18"/>
                <w:lang w:eastAsia="en-IN"/>
              </w:rPr>
            </w:pPr>
            <w:r w:rsidRPr="00A1667D">
              <w:rPr>
                <w:rFonts w:ascii="Georgia" w:hAnsi="Georgia"/>
                <w:color w:val="000000" w:themeColor="text1"/>
                <w:sz w:val="18"/>
                <w:szCs w:val="18"/>
                <w:lang w:eastAsia="en-IN"/>
              </w:rPr>
              <w:t>AON Hewitt</w:t>
            </w:r>
          </w:p>
        </w:tc>
        <w:tc>
          <w:tcPr>
            <w:tcW w:w="1671" w:type="dxa"/>
            <w:vAlign w:val="center"/>
          </w:tcPr>
          <w:p w:rsidR="00026631" w:rsidRPr="00A1667D" w:rsidP="00A1667D">
            <w:pPr>
              <w:jc w:val="center"/>
              <w:rPr>
                <w:rFonts w:ascii="Georgia" w:hAnsi="Georgia"/>
                <w:color w:val="000000" w:themeColor="text1"/>
                <w:sz w:val="18"/>
                <w:szCs w:val="18"/>
                <w:lang w:eastAsia="en-IN"/>
              </w:rPr>
            </w:pPr>
            <w:r>
              <w:rPr>
                <w:rFonts w:ascii="Georgia" w:hAnsi="Georgia"/>
                <w:color w:val="000000" w:themeColor="text1"/>
                <w:sz w:val="18"/>
                <w:szCs w:val="18"/>
                <w:lang w:eastAsia="en-IN"/>
              </w:rPr>
              <w:t>09</w:t>
            </w:r>
            <w:r w:rsidRPr="00A1667D">
              <w:rPr>
                <w:rFonts w:ascii="Georgia" w:hAnsi="Georgia"/>
                <w:color w:val="000000" w:themeColor="text1"/>
                <w:sz w:val="18"/>
                <w:szCs w:val="18"/>
                <w:lang w:eastAsia="en-IN"/>
              </w:rPr>
              <w:t>/2011</w:t>
            </w:r>
          </w:p>
        </w:tc>
        <w:tc>
          <w:tcPr>
            <w:tcW w:w="1890" w:type="dxa"/>
            <w:vAlign w:val="center"/>
          </w:tcPr>
          <w:p w:rsidR="00026631" w:rsidRPr="00A1667D" w:rsidP="00A1667D">
            <w:pPr>
              <w:jc w:val="center"/>
              <w:rPr>
                <w:rFonts w:ascii="Georgia" w:hAnsi="Georgia"/>
                <w:color w:val="000000" w:themeColor="text1"/>
                <w:sz w:val="18"/>
                <w:szCs w:val="18"/>
                <w:lang w:eastAsia="en-IN"/>
              </w:rPr>
            </w:pPr>
            <w:r w:rsidRPr="00A1667D">
              <w:rPr>
                <w:rFonts w:ascii="Georgia" w:hAnsi="Georgia"/>
                <w:color w:val="000000" w:themeColor="text1"/>
                <w:sz w:val="18"/>
                <w:szCs w:val="18"/>
                <w:lang w:eastAsia="en-IN"/>
              </w:rPr>
              <w:t>03/2017</w:t>
            </w:r>
          </w:p>
        </w:tc>
        <w:tc>
          <w:tcPr>
            <w:tcW w:w="3104" w:type="dxa"/>
            <w:vAlign w:val="center"/>
          </w:tcPr>
          <w:p w:rsidR="00026631" w:rsidRPr="00A1667D" w:rsidP="00A1667D">
            <w:pPr>
              <w:jc w:val="center"/>
              <w:rPr>
                <w:rFonts w:ascii="Georgia" w:hAnsi="Georgia"/>
                <w:color w:val="000000" w:themeColor="text1"/>
                <w:sz w:val="18"/>
                <w:szCs w:val="18"/>
                <w:lang w:eastAsia="en-IN"/>
              </w:rPr>
            </w:pPr>
            <w:r>
              <w:rPr>
                <w:rFonts w:ascii="Georgia" w:hAnsi="Georgia"/>
                <w:color w:val="000000" w:themeColor="text1"/>
                <w:sz w:val="18"/>
                <w:szCs w:val="18"/>
                <w:lang w:eastAsia="en-IN"/>
              </w:rPr>
              <w:t>Senior Developer Analyst</w:t>
            </w:r>
          </w:p>
        </w:tc>
      </w:tr>
      <w:tr w:rsidTr="00816CA1">
        <w:tblPrEx>
          <w:tblW w:w="0" w:type="auto"/>
          <w:tblInd w:w="360" w:type="dxa"/>
          <w:tblLook w:val="04A0"/>
        </w:tblPrEx>
        <w:trPr>
          <w:trHeight w:val="432"/>
        </w:trPr>
        <w:tc>
          <w:tcPr>
            <w:tcW w:w="2217" w:type="dxa"/>
            <w:vAlign w:val="center"/>
          </w:tcPr>
          <w:p w:rsidR="00A1667D" w:rsidRPr="00A1667D" w:rsidP="00A1667D">
            <w:pPr>
              <w:jc w:val="center"/>
              <w:rPr>
                <w:rFonts w:ascii="Georgia" w:hAnsi="Georgia"/>
                <w:color w:val="000000" w:themeColor="text1"/>
                <w:sz w:val="18"/>
                <w:szCs w:val="18"/>
                <w:lang w:eastAsia="en-IN"/>
              </w:rPr>
            </w:pPr>
            <w:r>
              <w:rPr>
                <w:rFonts w:ascii="Georgia" w:hAnsi="Georgia"/>
                <w:color w:val="000000" w:themeColor="text1"/>
                <w:sz w:val="18"/>
                <w:szCs w:val="18"/>
                <w:lang w:eastAsia="en-IN"/>
              </w:rPr>
              <w:t>ANMSoft Technologies</w:t>
            </w:r>
          </w:p>
        </w:tc>
        <w:tc>
          <w:tcPr>
            <w:tcW w:w="1671" w:type="dxa"/>
            <w:vAlign w:val="center"/>
          </w:tcPr>
          <w:p w:rsidR="004D6223" w:rsidRPr="00A1667D" w:rsidP="00816CA1">
            <w:pPr>
              <w:jc w:val="center"/>
              <w:rPr>
                <w:rFonts w:ascii="Georgia" w:hAnsi="Georgia"/>
                <w:color w:val="000000" w:themeColor="text1"/>
                <w:sz w:val="18"/>
                <w:szCs w:val="18"/>
                <w:lang w:eastAsia="en-IN"/>
              </w:rPr>
            </w:pPr>
            <w:r>
              <w:rPr>
                <w:rFonts w:ascii="Georgia" w:hAnsi="Georgia"/>
                <w:color w:val="000000" w:themeColor="text1"/>
                <w:sz w:val="18"/>
                <w:szCs w:val="18"/>
                <w:lang w:eastAsia="en-IN"/>
              </w:rPr>
              <w:t>01</w:t>
            </w:r>
            <w:r w:rsidRPr="00A1667D">
              <w:rPr>
                <w:rFonts w:ascii="Georgia" w:hAnsi="Georgia"/>
                <w:color w:val="000000" w:themeColor="text1"/>
                <w:sz w:val="18"/>
                <w:szCs w:val="18"/>
                <w:lang w:eastAsia="en-IN"/>
              </w:rPr>
              <w:t>/20</w:t>
            </w:r>
            <w:r>
              <w:rPr>
                <w:rFonts w:ascii="Georgia" w:hAnsi="Georgia"/>
                <w:color w:val="000000" w:themeColor="text1"/>
                <w:sz w:val="18"/>
                <w:szCs w:val="18"/>
                <w:lang w:eastAsia="en-IN"/>
              </w:rPr>
              <w:t>09</w:t>
            </w:r>
          </w:p>
        </w:tc>
        <w:tc>
          <w:tcPr>
            <w:tcW w:w="1890" w:type="dxa"/>
            <w:vAlign w:val="center"/>
          </w:tcPr>
          <w:p w:rsidR="004D6223" w:rsidRPr="00A1667D" w:rsidP="00816CA1">
            <w:pPr>
              <w:jc w:val="center"/>
              <w:rPr>
                <w:rFonts w:ascii="Georgia" w:hAnsi="Georgia"/>
                <w:color w:val="000000" w:themeColor="text1"/>
                <w:sz w:val="18"/>
                <w:szCs w:val="18"/>
                <w:lang w:eastAsia="en-IN"/>
              </w:rPr>
            </w:pPr>
            <w:r>
              <w:rPr>
                <w:rFonts w:ascii="Georgia" w:hAnsi="Georgia"/>
                <w:color w:val="000000" w:themeColor="text1"/>
                <w:sz w:val="18"/>
                <w:szCs w:val="18"/>
                <w:lang w:eastAsia="en-IN"/>
              </w:rPr>
              <w:t>09/2011</w:t>
            </w:r>
          </w:p>
        </w:tc>
        <w:tc>
          <w:tcPr>
            <w:tcW w:w="3104" w:type="dxa"/>
            <w:vAlign w:val="center"/>
          </w:tcPr>
          <w:p w:rsidR="004D6223" w:rsidRPr="00A1667D" w:rsidP="00816CA1">
            <w:pPr>
              <w:jc w:val="center"/>
              <w:rPr>
                <w:rFonts w:ascii="Georgia" w:hAnsi="Georgia"/>
                <w:color w:val="000000" w:themeColor="text1"/>
                <w:sz w:val="18"/>
                <w:szCs w:val="18"/>
                <w:lang w:eastAsia="en-IN"/>
              </w:rPr>
            </w:pPr>
            <w:r>
              <w:rPr>
                <w:rFonts w:ascii="Georgia" w:hAnsi="Georgia"/>
                <w:color w:val="000000" w:themeColor="text1"/>
                <w:sz w:val="18"/>
                <w:szCs w:val="18"/>
                <w:lang w:eastAsia="en-IN"/>
              </w:rPr>
              <w:t>Associate Consultant</w:t>
            </w:r>
          </w:p>
        </w:tc>
      </w:tr>
      <w:tr w:rsidTr="00816CA1">
        <w:tblPrEx>
          <w:tblW w:w="0" w:type="auto"/>
          <w:tblInd w:w="360" w:type="dxa"/>
          <w:tblLook w:val="04A0"/>
        </w:tblPrEx>
        <w:trPr>
          <w:trHeight w:val="432"/>
        </w:trPr>
        <w:tc>
          <w:tcPr>
            <w:tcW w:w="2217" w:type="dxa"/>
            <w:vAlign w:val="center"/>
          </w:tcPr>
          <w:p w:rsidR="00816CA1" w:rsidP="00A1667D">
            <w:pPr>
              <w:jc w:val="center"/>
              <w:rPr>
                <w:rFonts w:ascii="Georgia" w:hAnsi="Georgia"/>
                <w:color w:val="000000" w:themeColor="text1"/>
                <w:sz w:val="18"/>
                <w:szCs w:val="18"/>
                <w:lang w:eastAsia="en-IN"/>
              </w:rPr>
            </w:pPr>
            <w:r>
              <w:rPr>
                <w:rFonts w:ascii="Georgia" w:hAnsi="Georgia"/>
                <w:color w:val="000000" w:themeColor="text1"/>
                <w:sz w:val="18"/>
                <w:szCs w:val="18"/>
                <w:lang w:eastAsia="en-IN"/>
              </w:rPr>
              <w:t>Resilient Softech</w:t>
            </w:r>
          </w:p>
        </w:tc>
        <w:tc>
          <w:tcPr>
            <w:tcW w:w="1671" w:type="dxa"/>
            <w:vAlign w:val="center"/>
          </w:tcPr>
          <w:p w:rsidR="00816CA1" w:rsidP="00816CA1">
            <w:pPr>
              <w:jc w:val="center"/>
              <w:rPr>
                <w:rFonts w:ascii="Georgia" w:hAnsi="Georgia"/>
                <w:color w:val="000000" w:themeColor="text1"/>
                <w:sz w:val="18"/>
                <w:szCs w:val="18"/>
                <w:lang w:eastAsia="en-IN"/>
              </w:rPr>
            </w:pPr>
            <w:r>
              <w:rPr>
                <w:rFonts w:ascii="Georgia" w:hAnsi="Georgia"/>
                <w:color w:val="000000" w:themeColor="text1"/>
                <w:sz w:val="18"/>
                <w:szCs w:val="18"/>
                <w:lang w:eastAsia="en-IN"/>
              </w:rPr>
              <w:t>01/2006</w:t>
            </w:r>
          </w:p>
        </w:tc>
        <w:tc>
          <w:tcPr>
            <w:tcW w:w="1890" w:type="dxa"/>
            <w:vAlign w:val="center"/>
          </w:tcPr>
          <w:p w:rsidR="00816CA1" w:rsidP="00816CA1">
            <w:pPr>
              <w:jc w:val="center"/>
              <w:rPr>
                <w:rFonts w:ascii="Georgia" w:hAnsi="Georgia"/>
                <w:color w:val="000000" w:themeColor="text1"/>
                <w:sz w:val="18"/>
                <w:szCs w:val="18"/>
                <w:lang w:eastAsia="en-IN"/>
              </w:rPr>
            </w:pPr>
            <w:r>
              <w:rPr>
                <w:rFonts w:ascii="Georgia" w:hAnsi="Georgia"/>
                <w:color w:val="000000" w:themeColor="text1"/>
                <w:sz w:val="18"/>
                <w:szCs w:val="18"/>
                <w:lang w:eastAsia="en-IN"/>
              </w:rPr>
              <w:t>12/2008</w:t>
            </w:r>
          </w:p>
        </w:tc>
        <w:tc>
          <w:tcPr>
            <w:tcW w:w="3104" w:type="dxa"/>
            <w:vAlign w:val="center"/>
          </w:tcPr>
          <w:p w:rsidR="00816CA1" w:rsidP="00816CA1">
            <w:pPr>
              <w:jc w:val="center"/>
              <w:rPr>
                <w:rFonts w:ascii="Georgia" w:hAnsi="Georgia"/>
                <w:color w:val="000000" w:themeColor="text1"/>
                <w:sz w:val="18"/>
                <w:szCs w:val="18"/>
                <w:lang w:eastAsia="en-IN"/>
              </w:rPr>
            </w:pPr>
            <w:r>
              <w:rPr>
                <w:rFonts w:ascii="Georgia" w:hAnsi="Georgia"/>
                <w:color w:val="000000" w:themeColor="text1"/>
                <w:sz w:val="18"/>
                <w:szCs w:val="18"/>
                <w:lang w:eastAsia="en-IN"/>
              </w:rPr>
              <w:t>Senior Software Engineer</w:t>
            </w:r>
          </w:p>
        </w:tc>
      </w:tr>
    </w:tbl>
    <w:p w:rsidR="00DB338B" w:rsidP="00DB338B">
      <w:pPr>
        <w:spacing w:after="0"/>
        <w:rPr>
          <w:rFonts w:ascii="Georgia" w:hAnsi="Georgia"/>
          <w:color w:val="000000" w:themeColor="text1"/>
          <w:sz w:val="20"/>
          <w:szCs w:val="20"/>
          <w:lang w:eastAsia="en-IN"/>
        </w:rPr>
      </w:pPr>
      <w:r>
        <w:rPr>
          <w:rFonts w:ascii="Georgia" w:hAnsi="Georgia"/>
          <w:color w:val="000000" w:themeColor="text1"/>
          <w:sz w:val="20"/>
          <w:szCs w:val="20"/>
          <w:lang w:eastAsia="en-IN"/>
        </w:rPr>
        <w:tab/>
      </w:r>
      <w:r>
        <w:rPr>
          <w:rFonts w:ascii="Georgia" w:hAnsi="Georgia"/>
          <w:color w:val="000000" w:themeColor="text1"/>
          <w:sz w:val="20"/>
          <w:szCs w:val="20"/>
          <w:lang w:eastAsia="en-IN"/>
        </w:rPr>
        <w:tab/>
      </w:r>
      <w:r>
        <w:rPr>
          <w:rFonts w:ascii="Georgia" w:hAnsi="Georgia"/>
          <w:color w:val="000000" w:themeColor="text1"/>
          <w:sz w:val="20"/>
          <w:szCs w:val="20"/>
          <w:lang w:eastAsia="en-IN"/>
        </w:rPr>
        <w:tab/>
      </w:r>
    </w:p>
    <w:p w:rsidR="007661E1" w:rsidRPr="00A500D7" w:rsidP="007661E1">
      <w:pPr>
        <w:spacing w:after="0"/>
        <w:rPr>
          <w:rFonts w:ascii="Georgia" w:hAnsi="Georgia"/>
          <w:b/>
          <w:color w:val="808080" w:themeColor="background1" w:themeShade="80"/>
          <w:sz w:val="24"/>
          <w:szCs w:val="24"/>
          <w:lang w:eastAsia="en-IN"/>
        </w:rPr>
      </w:pPr>
      <w:r>
        <w:rPr>
          <w:rFonts w:ascii="Georgia" w:hAnsi="Georgia"/>
          <w:b/>
          <w:color w:val="808080" w:themeColor="background1" w:themeShade="80"/>
          <w:sz w:val="24"/>
          <w:szCs w:val="24"/>
          <w:lang w:eastAsia="en-IN"/>
        </w:rPr>
        <w:t xml:space="preserve">Personal Details </w:t>
      </w:r>
    </w:p>
    <w:p w:rsidR="007661E1" w:rsidP="007661E1">
      <w:pPr>
        <w:pStyle w:val="ListParagraph"/>
        <w:spacing w:after="0"/>
        <w:ind w:left="1440"/>
        <w:rPr>
          <w:rFonts w:ascii="Georgia" w:hAnsi="Georgia"/>
          <w:color w:val="000000" w:themeColor="text1"/>
          <w:sz w:val="20"/>
          <w:szCs w:val="20"/>
          <w:lang w:eastAsia="en-IN"/>
        </w:rPr>
      </w:pPr>
      <w:r>
        <w:rPr>
          <w:noProof/>
          <w:lang w:val="en-US"/>
        </w:rPr>
        <mc:AlternateContent>
          <mc:Choice Requires="wps">
            <w:drawing>
              <wp:anchor distT="0" distB="0" distL="114300" distR="114300" simplePos="0" relativeHeight="251667456" behindDoc="0" locked="0" layoutInCell="1" allowOverlap="1">
                <wp:simplePos x="0" y="0"/>
                <wp:positionH relativeFrom="column">
                  <wp:posOffset>-114300</wp:posOffset>
                </wp:positionH>
                <wp:positionV relativeFrom="paragraph">
                  <wp:posOffset>47625</wp:posOffset>
                </wp:positionV>
                <wp:extent cx="6932295" cy="0"/>
                <wp:effectExtent l="0" t="0" r="20955" b="19050"/>
                <wp:wrapNone/>
                <wp:docPr id="25" name="AutoShape 9"/>
                <wp:cNvGraphicFramePr/>
                <a:graphic xmlns:a="http://schemas.openxmlformats.org/drawingml/2006/main">
                  <a:graphicData uri="http://schemas.microsoft.com/office/word/2010/wordprocessingShape">
                    <wps:wsp xmlns:wps="http://schemas.microsoft.com/office/word/2010/wordprocessingShape">
                      <wps:cNvCnPr>
                        <a:cxnSpLocks noChangeShapeType="1"/>
                      </wps:cNvCnPr>
                      <wps:spPr bwMode="auto">
                        <a:xfrm flipV="1">
                          <a:off x="0" y="0"/>
                          <a:ext cx="6932295" cy="0"/>
                        </a:xfrm>
                        <a:prstGeom prst="straightConnector1">
                          <a:avLst/>
                        </a:prstGeom>
                        <a:ln>
                          <a:headEnd/>
                          <a:tailEnd/>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AutoShape 9" o:spid="_x0000_s1028" type="#_x0000_t32" style="width:545.85pt;height:0;margin-top:3.75pt;margin-left:-9pt;flip:y;mso-height-percent:0;mso-height-relative:page;mso-width-percent:0;mso-width-relative:page;mso-wrap-distance-bottom:0;mso-wrap-distance-left:9pt;mso-wrap-distance-right:9pt;mso-wrap-distance-top:0;mso-wrap-style:square;position:absolute;visibility:visible;z-index:251668480" strokecolor="black"/>
            </w:pict>
          </mc:Fallback>
        </mc:AlternateContent>
      </w:r>
    </w:p>
    <w:p w:rsidR="007661E1" w:rsidRPr="00687B08" w:rsidP="007661E1">
      <w:pPr>
        <w:spacing w:after="0"/>
        <w:rPr>
          <w:rFonts w:ascii="Georgia" w:hAnsi="Georgia"/>
          <w:sz w:val="18"/>
          <w:szCs w:val="18"/>
          <w:lang w:eastAsia="en-IN"/>
        </w:rPr>
      </w:pPr>
      <w:r w:rsidRPr="00687B08">
        <w:rPr>
          <w:rFonts w:ascii="Georgia" w:hAnsi="Georgia"/>
          <w:b/>
          <w:sz w:val="18"/>
          <w:szCs w:val="18"/>
          <w:lang w:eastAsia="en-IN"/>
        </w:rPr>
        <w:t>Date of Birth:</w:t>
      </w:r>
      <w:r w:rsidRPr="00687B08">
        <w:rPr>
          <w:rFonts w:ascii="Georgia" w:hAnsi="Georgia"/>
          <w:sz w:val="18"/>
          <w:szCs w:val="18"/>
          <w:lang w:eastAsia="en-IN"/>
        </w:rPr>
        <w:t xml:space="preserve"> </w:t>
      </w:r>
      <w:r>
        <w:rPr>
          <w:rFonts w:ascii="Arial" w:hAnsi="Arial" w:cs="Arial"/>
          <w:sz w:val="18"/>
          <w:szCs w:val="18"/>
          <w:lang w:eastAsia="en-IN"/>
        </w:rPr>
        <w:t>30</w:t>
      </w:r>
      <w:r w:rsidRPr="00687B08">
        <w:rPr>
          <w:rFonts w:ascii="Georgia" w:hAnsi="Georgia" w:cs="Arial"/>
          <w:sz w:val="18"/>
          <w:szCs w:val="18"/>
          <w:vertAlign w:val="superscript"/>
          <w:lang w:eastAsia="en-IN"/>
        </w:rPr>
        <w:t>th</w:t>
      </w:r>
      <w:r w:rsidRPr="00687B08">
        <w:rPr>
          <w:rFonts w:ascii="Georgia" w:hAnsi="Georgia"/>
          <w:sz w:val="18"/>
          <w:szCs w:val="18"/>
          <w:lang w:eastAsia="en-IN"/>
        </w:rPr>
        <w:t xml:space="preserve"> </w:t>
      </w:r>
      <w:r>
        <w:rPr>
          <w:rFonts w:ascii="Georgia" w:hAnsi="Georgia"/>
          <w:sz w:val="18"/>
          <w:szCs w:val="18"/>
          <w:lang w:eastAsia="en-IN"/>
        </w:rPr>
        <w:t>June</w:t>
      </w:r>
      <w:r w:rsidRPr="00687B08">
        <w:rPr>
          <w:rFonts w:ascii="Georgia" w:hAnsi="Georgia"/>
          <w:sz w:val="18"/>
          <w:szCs w:val="18"/>
          <w:lang w:eastAsia="en-IN"/>
        </w:rPr>
        <w:t xml:space="preserve"> </w:t>
      </w:r>
      <w:r>
        <w:rPr>
          <w:rFonts w:ascii="Arial" w:hAnsi="Arial" w:cs="Arial"/>
          <w:sz w:val="18"/>
          <w:szCs w:val="18"/>
          <w:lang w:eastAsia="en-IN"/>
        </w:rPr>
        <w:t>1981.</w:t>
      </w:r>
    </w:p>
    <w:p w:rsidR="007661E1" w:rsidRPr="00687B08" w:rsidP="007661E1">
      <w:pPr>
        <w:spacing w:after="0"/>
        <w:rPr>
          <w:rFonts w:ascii="Georgia" w:hAnsi="Georgia"/>
          <w:sz w:val="18"/>
          <w:szCs w:val="18"/>
          <w:lang w:eastAsia="en-IN"/>
        </w:rPr>
      </w:pPr>
      <w:r w:rsidRPr="00687B08">
        <w:rPr>
          <w:rFonts w:ascii="Georgia" w:hAnsi="Georgia"/>
          <w:b/>
          <w:sz w:val="18"/>
          <w:szCs w:val="18"/>
          <w:lang w:eastAsia="en-IN"/>
        </w:rPr>
        <w:t>Languages known:</w:t>
      </w:r>
      <w:r w:rsidRPr="00687B08">
        <w:rPr>
          <w:rFonts w:ascii="Georgia" w:hAnsi="Georgia"/>
          <w:sz w:val="18"/>
          <w:szCs w:val="18"/>
          <w:lang w:eastAsia="en-IN"/>
        </w:rPr>
        <w:t xml:space="preserve"> Hindi, English</w:t>
      </w:r>
      <w:r>
        <w:rPr>
          <w:rFonts w:ascii="Georgia" w:hAnsi="Georgia"/>
          <w:sz w:val="18"/>
          <w:szCs w:val="18"/>
          <w:lang w:eastAsia="en-IN"/>
        </w:rPr>
        <w:t xml:space="preserve">, </w:t>
      </w:r>
      <w:r w:rsidRPr="00687B08">
        <w:rPr>
          <w:rFonts w:ascii="Georgia" w:hAnsi="Georgia"/>
          <w:sz w:val="18"/>
          <w:szCs w:val="18"/>
          <w:lang w:eastAsia="en-IN"/>
        </w:rPr>
        <w:t>Marathi</w:t>
      </w:r>
      <w:r>
        <w:rPr>
          <w:rFonts w:ascii="Georgia" w:hAnsi="Georgia"/>
          <w:sz w:val="18"/>
          <w:szCs w:val="18"/>
          <w:lang w:eastAsia="en-IN"/>
        </w:rPr>
        <w:t>.</w:t>
      </w:r>
    </w:p>
    <w:p w:rsidR="00A23B50" w:rsidP="00A13124">
      <w:pPr>
        <w:spacing w:after="0"/>
        <w:rPr>
          <w:rFonts w:ascii="Georgia" w:hAnsi="Georgia"/>
          <w:b/>
          <w:color w:val="808080" w:themeColor="background1" w:themeShade="80"/>
          <w:sz w:val="24"/>
          <w:szCs w:val="24"/>
          <w:lang w:eastAsia="en-IN"/>
        </w:rPr>
      </w:pPr>
      <w:r w:rsidRPr="002D3FAA">
        <w:rPr>
          <w:rFonts w:ascii="Georgia" w:hAnsi="Georgia"/>
          <w:b/>
          <w:sz w:val="18"/>
          <w:szCs w:val="18"/>
          <w:lang w:eastAsia="en-IN"/>
        </w:rPr>
        <w:t xml:space="preserve">Passport </w:t>
      </w:r>
      <w:r w:rsidRPr="002D3FAA" w:rsidR="002D3FAA">
        <w:rPr>
          <w:rFonts w:ascii="Georgia" w:hAnsi="Georgia"/>
          <w:b/>
          <w:sz w:val="18"/>
          <w:szCs w:val="18"/>
          <w:lang w:eastAsia="en-IN"/>
        </w:rPr>
        <w:t>Validity:</w:t>
      </w:r>
      <w:r w:rsidR="002D3FAA">
        <w:rPr>
          <w:rFonts w:ascii="Georgia" w:hAnsi="Georgia"/>
          <w:b/>
          <w:color w:val="808080" w:themeColor="background1" w:themeShade="80"/>
          <w:sz w:val="24"/>
          <w:szCs w:val="24"/>
          <w:lang w:eastAsia="en-IN"/>
        </w:rPr>
        <w:t xml:space="preserve"> </w:t>
      </w:r>
      <w:r w:rsidRPr="002D3FAA" w:rsidR="002D3FAA">
        <w:rPr>
          <w:rFonts w:ascii="Georgia" w:hAnsi="Georgia"/>
          <w:sz w:val="18"/>
          <w:szCs w:val="18"/>
          <w:lang w:eastAsia="en-IN"/>
        </w:rPr>
        <w:t>June 2021</w:t>
      </w:r>
    </w:p>
    <w:p w:rsidR="00A23B50" w:rsidP="00A13124">
      <w:pPr>
        <w:spacing w:after="0"/>
        <w:rPr>
          <w:rFonts w:ascii="Georgia" w:hAnsi="Georgia"/>
          <w:b/>
          <w:color w:val="808080" w:themeColor="background1" w:themeShade="80"/>
          <w:sz w:val="24"/>
          <w:szCs w:val="24"/>
          <w:lang w:eastAsia="en-IN"/>
        </w:rPr>
      </w:pPr>
    </w:p>
    <w:p w:rsidR="004C1FF1" w:rsidP="00A13124">
      <w:pPr>
        <w:spacing w:after="0"/>
        <w:rPr>
          <w:rFonts w:ascii="Georgia" w:hAnsi="Georgia"/>
          <w:b/>
          <w:color w:val="808080" w:themeColor="background1" w:themeShade="80"/>
          <w:sz w:val="24"/>
          <w:szCs w:val="24"/>
          <w:lang w:eastAsia="en-IN"/>
        </w:rPr>
      </w:pPr>
    </w:p>
    <w:p w:rsidR="004C1FF1" w:rsidP="00A13124">
      <w:pPr>
        <w:spacing w:after="0"/>
        <w:rPr>
          <w:rFonts w:ascii="Georgia" w:hAnsi="Georgia"/>
          <w:b/>
          <w:color w:val="808080" w:themeColor="background1" w:themeShade="80"/>
          <w:sz w:val="24"/>
          <w:szCs w:val="24"/>
          <w:lang w:eastAsia="en-IN"/>
        </w:rPr>
      </w:pPr>
    </w:p>
    <w:p w:rsidR="00A13124" w:rsidP="00A13124">
      <w:pPr>
        <w:spacing w:after="0"/>
        <w:rPr>
          <w:rFonts w:ascii="Georgia" w:hAnsi="Georgia"/>
          <w:b/>
          <w:color w:val="808080" w:themeColor="background1" w:themeShade="80"/>
          <w:sz w:val="24"/>
          <w:szCs w:val="24"/>
          <w:lang w:eastAsia="en-IN"/>
        </w:rPr>
      </w:pPr>
      <w:r>
        <w:rPr>
          <w:noProof/>
          <w:lang w:val="en-US"/>
        </w:rPr>
        <mc:AlternateContent>
          <mc:Choice Requires="wps">
            <w:drawing>
              <wp:anchor distT="0" distB="0" distL="114300" distR="114300" simplePos="0" relativeHeight="251665408" behindDoc="0" locked="0" layoutInCell="1" allowOverlap="1">
                <wp:simplePos x="0" y="0"/>
                <wp:positionH relativeFrom="column">
                  <wp:posOffset>-315595</wp:posOffset>
                </wp:positionH>
                <wp:positionV relativeFrom="paragraph">
                  <wp:posOffset>236855</wp:posOffset>
                </wp:positionV>
                <wp:extent cx="6932295" cy="0"/>
                <wp:effectExtent l="0" t="0" r="20955" b="19050"/>
                <wp:wrapNone/>
                <wp:docPr id="19" name="AutoShape 9"/>
                <wp:cNvGraphicFramePr/>
                <a:graphic xmlns:a="http://schemas.openxmlformats.org/drawingml/2006/main">
                  <a:graphicData uri="http://schemas.microsoft.com/office/word/2010/wordprocessingShape">
                    <wps:wsp xmlns:wps="http://schemas.microsoft.com/office/word/2010/wordprocessingShape">
                      <wps:cNvCnPr>
                        <a:cxnSpLocks noChangeShapeType="1"/>
                      </wps:cNvCnPr>
                      <wps:spPr bwMode="auto">
                        <a:xfrm flipV="1">
                          <a:off x="0" y="0"/>
                          <a:ext cx="6932295" cy="0"/>
                        </a:xfrm>
                        <a:prstGeom prst="straightConnector1">
                          <a:avLst/>
                        </a:prstGeom>
                        <a:ln>
                          <a:headEnd/>
                          <a:tailEnd/>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AutoShape 9" o:spid="_x0000_s1029" type="#_x0000_t32" style="width:545.85pt;height:0;margin-top:18.65pt;margin-left:-24.85pt;flip:y;mso-height-percent:0;mso-height-relative:page;mso-width-percent:0;mso-width-relative:page;mso-wrap-distance-bottom:0;mso-wrap-distance-left:9pt;mso-wrap-distance-right:9pt;mso-wrap-distance-top:0;mso-wrap-style:square;position:absolute;visibility:visible;z-index:251666432" strokecolor="black"/>
            </w:pict>
          </mc:Fallback>
        </mc:AlternateContent>
      </w:r>
      <w:r w:rsidRPr="00A500D7">
        <w:rPr>
          <w:rFonts w:ascii="Georgia" w:hAnsi="Georgia"/>
          <w:b/>
          <w:color w:val="808080" w:themeColor="background1" w:themeShade="80"/>
          <w:sz w:val="24"/>
          <w:szCs w:val="24"/>
          <w:lang w:eastAsia="en-IN"/>
        </w:rPr>
        <w:t>Work History</w:t>
      </w:r>
    </w:p>
    <w:p w:rsidR="00734D57" w:rsidP="00734D57">
      <w:pPr>
        <w:spacing w:after="0"/>
        <w:rPr>
          <w:rFonts w:ascii="Georgia" w:hAnsi="Georgia"/>
          <w:sz w:val="18"/>
          <w:szCs w:val="18"/>
          <w:lang w:eastAsia="en-IN"/>
        </w:rPr>
      </w:pPr>
    </w:p>
    <w:p w:rsidR="00B371E7" w:rsidRPr="005C1A3A" w:rsidP="00950013">
      <w:pPr>
        <w:spacing w:after="0"/>
        <w:rPr>
          <w:rFonts w:ascii="Arial" w:hAnsi="Arial" w:cs="Arial"/>
          <w:sz w:val="18"/>
          <w:szCs w:val="18"/>
          <w:lang w:eastAsia="en-IN"/>
        </w:rPr>
      </w:pPr>
      <w:r w:rsidRPr="00A13124">
        <w:rPr>
          <w:rFonts w:ascii="Georgia" w:hAnsi="Georgia" w:cs="Arial"/>
          <w:b/>
          <w:sz w:val="18"/>
          <w:szCs w:val="18"/>
          <w:lang w:eastAsia="en-IN"/>
        </w:rPr>
        <w:t xml:space="preserve">Company Name- </w:t>
      </w:r>
      <w:r>
        <w:rPr>
          <w:rFonts w:ascii="Georgia" w:hAnsi="Georgia" w:cs="Arial"/>
          <w:sz w:val="18"/>
          <w:szCs w:val="18"/>
          <w:lang w:eastAsia="en-IN"/>
        </w:rPr>
        <w:t xml:space="preserve">Guardian Insurance Company of </w:t>
      </w:r>
      <w:r w:rsidR="00797E2E">
        <w:rPr>
          <w:rFonts w:ascii="Georgia" w:hAnsi="Georgia" w:cs="Arial"/>
          <w:sz w:val="18"/>
          <w:szCs w:val="18"/>
          <w:lang w:eastAsia="en-IN"/>
        </w:rPr>
        <w:t>America (</w:t>
      </w:r>
      <w:r>
        <w:rPr>
          <w:rFonts w:ascii="Georgia" w:hAnsi="Georgia" w:cs="Arial"/>
          <w:color w:val="0070C0"/>
          <w:sz w:val="18"/>
          <w:szCs w:val="18"/>
          <w:lang w:eastAsia="en-IN"/>
        </w:rPr>
        <w:t xml:space="preserve">Acquisition from AON Hewitt to </w:t>
      </w:r>
      <w:r w:rsidR="00CF62F5">
        <w:rPr>
          <w:rFonts w:ascii="Georgia" w:hAnsi="Georgia" w:cs="Arial"/>
          <w:color w:val="0070C0"/>
          <w:sz w:val="18"/>
          <w:szCs w:val="18"/>
          <w:lang w:eastAsia="en-IN"/>
        </w:rPr>
        <w:t>Guardian</w:t>
      </w:r>
      <w:r w:rsidRPr="008C259C" w:rsidR="00CF62F5">
        <w:rPr>
          <w:rFonts w:ascii="Georgia" w:hAnsi="Georgia" w:cs="Arial"/>
          <w:color w:val="0070C0"/>
          <w:sz w:val="18"/>
          <w:szCs w:val="18"/>
          <w:lang w:eastAsia="en-IN"/>
        </w:rPr>
        <w:t>)</w:t>
      </w:r>
      <w:r w:rsidR="00CF62F5">
        <w:rPr>
          <w:rFonts w:ascii="Arial" w:hAnsi="Arial" w:cs="Arial"/>
          <w:sz w:val="18"/>
          <w:szCs w:val="18"/>
          <w:lang w:eastAsia="en-IN"/>
        </w:rPr>
        <w:tab/>
        <w:t xml:space="preserve">    </w:t>
      </w:r>
      <w:r w:rsidRPr="00A13124" w:rsidR="005C1A3A">
        <w:rPr>
          <w:rFonts w:ascii="Arial" w:hAnsi="Arial" w:cs="Arial"/>
          <w:sz w:val="18"/>
          <w:szCs w:val="18"/>
          <w:lang w:eastAsia="en-IN"/>
        </w:rPr>
        <w:t>0</w:t>
      </w:r>
      <w:r w:rsidR="005C1A3A">
        <w:rPr>
          <w:rFonts w:ascii="Arial" w:hAnsi="Arial" w:cs="Arial"/>
          <w:sz w:val="18"/>
          <w:szCs w:val="18"/>
          <w:lang w:eastAsia="en-IN"/>
        </w:rPr>
        <w:t>4</w:t>
      </w:r>
      <w:r w:rsidRPr="00A13124" w:rsidR="005C1A3A">
        <w:rPr>
          <w:rFonts w:ascii="Arial" w:hAnsi="Arial" w:cs="Arial"/>
          <w:sz w:val="18"/>
          <w:szCs w:val="18"/>
          <w:lang w:eastAsia="en-IN"/>
        </w:rPr>
        <w:t>/201</w:t>
      </w:r>
      <w:r w:rsidR="005C1A3A">
        <w:rPr>
          <w:rFonts w:ascii="Arial" w:hAnsi="Arial" w:cs="Arial"/>
          <w:sz w:val="18"/>
          <w:szCs w:val="18"/>
          <w:lang w:eastAsia="en-IN"/>
        </w:rPr>
        <w:t>7</w:t>
      </w:r>
      <w:r w:rsidRPr="00A13124" w:rsidR="005C1A3A">
        <w:rPr>
          <w:rFonts w:ascii="Arial" w:hAnsi="Arial" w:cs="Arial"/>
          <w:sz w:val="18"/>
          <w:szCs w:val="18"/>
          <w:lang w:eastAsia="en-IN"/>
        </w:rPr>
        <w:t xml:space="preserve"> to </w:t>
      </w:r>
      <w:r w:rsidR="005C1A3A">
        <w:rPr>
          <w:rFonts w:ascii="Arial" w:hAnsi="Arial" w:cs="Arial"/>
          <w:sz w:val="18"/>
          <w:szCs w:val="18"/>
          <w:lang w:eastAsia="en-IN"/>
        </w:rPr>
        <w:t>till date</w:t>
      </w:r>
    </w:p>
    <w:p w:rsidR="00B371E7" w:rsidP="00B371E7">
      <w:pPr>
        <w:spacing w:after="0"/>
        <w:rPr>
          <w:rFonts w:ascii="Arial" w:hAnsi="Arial" w:cs="Arial"/>
          <w:sz w:val="18"/>
          <w:szCs w:val="18"/>
          <w:lang w:eastAsia="en-IN"/>
        </w:rPr>
      </w:pPr>
      <w:r w:rsidRPr="00A13124">
        <w:rPr>
          <w:rFonts w:ascii="Georgia" w:hAnsi="Georgia" w:cs="Arial"/>
          <w:b/>
          <w:sz w:val="18"/>
          <w:szCs w:val="18"/>
          <w:lang w:eastAsia="en-IN"/>
        </w:rPr>
        <w:t xml:space="preserve">Project Name: </w:t>
      </w:r>
      <w:r w:rsidRPr="00B371E7">
        <w:rPr>
          <w:rFonts w:ascii="Georgia" w:hAnsi="Georgia"/>
          <w:sz w:val="18"/>
          <w:szCs w:val="18"/>
          <w:lang w:eastAsia="en-IN"/>
        </w:rPr>
        <w:t>AM360- User Security and Responsive</w:t>
      </w:r>
      <w:r w:rsidRPr="00C83A24">
        <w:rPr>
          <w:rFonts w:ascii="Arial" w:hAnsi="Arial" w:cs="Arial"/>
          <w:sz w:val="18"/>
          <w:szCs w:val="18"/>
          <w:lang w:eastAsia="en-IN"/>
        </w:rPr>
        <w:t xml:space="preserve"> </w:t>
      </w:r>
      <w:r>
        <w:rPr>
          <w:rFonts w:ascii="Arial" w:hAnsi="Arial" w:cs="Arial"/>
          <w:sz w:val="18"/>
          <w:szCs w:val="18"/>
          <w:lang w:eastAsia="en-IN"/>
        </w:rPr>
        <w:t>Self Service</w:t>
      </w:r>
    </w:p>
    <w:p w:rsidR="00B371E7" w:rsidRPr="00CF62F5" w:rsidP="00B371E7">
      <w:pPr>
        <w:spacing w:after="0"/>
        <w:rPr>
          <w:rFonts w:ascii="Georgia" w:hAnsi="Georgia"/>
          <w:b/>
          <w:sz w:val="18"/>
          <w:szCs w:val="18"/>
          <w:lang w:eastAsia="en-IN"/>
        </w:rPr>
      </w:pPr>
      <w:r w:rsidRPr="00C83A24">
        <w:rPr>
          <w:rFonts w:ascii="Georgia" w:hAnsi="Georgia"/>
          <w:b/>
          <w:sz w:val="18"/>
          <w:szCs w:val="18"/>
          <w:lang w:eastAsia="en-IN"/>
        </w:rPr>
        <w:t>Clients:</w:t>
      </w:r>
      <w:r w:rsidRPr="00C83A24">
        <w:rPr>
          <w:rFonts w:ascii="Georgia" w:hAnsi="Georgia"/>
          <w:sz w:val="18"/>
          <w:szCs w:val="18"/>
          <w:lang w:eastAsia="en-IN"/>
        </w:rPr>
        <w:t xml:space="preserve"> </w:t>
      </w:r>
      <w:r w:rsidRPr="00CF62F5">
        <w:rPr>
          <w:rFonts w:ascii="Georgia" w:hAnsi="Georgia"/>
          <w:b/>
          <w:sz w:val="18"/>
          <w:szCs w:val="18"/>
          <w:lang w:eastAsia="en-IN"/>
        </w:rPr>
        <w:t>Boeing, Amazon, American Express, Nissan, JnJ</w:t>
      </w:r>
    </w:p>
    <w:p w:rsidR="00B371E7" w:rsidRPr="00B371E7" w:rsidP="00B371E7">
      <w:pPr>
        <w:spacing w:after="0"/>
        <w:rPr>
          <w:rFonts w:ascii="Georgia" w:hAnsi="Georgia"/>
          <w:sz w:val="18"/>
          <w:szCs w:val="18"/>
          <w:lang w:eastAsia="en-IN"/>
        </w:rPr>
      </w:pPr>
      <w:r w:rsidRPr="0050133A">
        <w:rPr>
          <w:rFonts w:ascii="Georgia" w:hAnsi="Georgia"/>
          <w:b/>
          <w:sz w:val="18"/>
          <w:szCs w:val="18"/>
          <w:lang w:eastAsia="en-IN"/>
        </w:rPr>
        <w:t xml:space="preserve">Technology Used: </w:t>
      </w:r>
      <w:r w:rsidRPr="00B371E7">
        <w:rPr>
          <w:rFonts w:ascii="Georgia" w:hAnsi="Georgia"/>
          <w:sz w:val="18"/>
          <w:szCs w:val="18"/>
          <w:lang w:eastAsia="en-IN"/>
        </w:rPr>
        <w:t>Java8, J2EE, Oracle, Extjs, Json, Ajax, JQuery, Restful Web-Services</w:t>
      </w:r>
      <w:r w:rsidRPr="0050133A">
        <w:rPr>
          <w:rFonts w:ascii="Georgia" w:hAnsi="Georgia"/>
          <w:sz w:val="18"/>
          <w:szCs w:val="18"/>
          <w:lang w:eastAsia="en-IN"/>
        </w:rPr>
        <w:t xml:space="preserve"> </w:t>
      </w:r>
      <w:r>
        <w:rPr>
          <w:rFonts w:ascii="Georgia" w:hAnsi="Georgia"/>
          <w:sz w:val="18"/>
          <w:szCs w:val="18"/>
          <w:lang w:eastAsia="en-IN"/>
        </w:rPr>
        <w:t>Jenkins, HTML5, CSS</w:t>
      </w:r>
      <w:r w:rsidR="0057713E">
        <w:rPr>
          <w:rFonts w:ascii="Georgia" w:hAnsi="Georgia"/>
          <w:sz w:val="18"/>
          <w:szCs w:val="18"/>
          <w:lang w:eastAsia="en-IN"/>
        </w:rPr>
        <w:t xml:space="preserve">, </w:t>
      </w:r>
      <w:r w:rsidRPr="00C83A24" w:rsidR="0057713E">
        <w:rPr>
          <w:rFonts w:ascii="Georgia" w:hAnsi="Georgia"/>
          <w:sz w:val="18"/>
          <w:szCs w:val="18"/>
          <w:lang w:eastAsia="en-IN"/>
        </w:rPr>
        <w:t xml:space="preserve">JBOSS </w:t>
      </w:r>
      <w:r w:rsidR="0057713E">
        <w:rPr>
          <w:rFonts w:ascii="Arial" w:hAnsi="Arial" w:cs="Arial"/>
          <w:sz w:val="18"/>
          <w:szCs w:val="18"/>
          <w:lang w:eastAsia="en-IN"/>
        </w:rPr>
        <w:t>7</w:t>
      </w:r>
    </w:p>
    <w:p w:rsidR="00B371E7" w:rsidRPr="00C83A24" w:rsidP="00B371E7">
      <w:pPr>
        <w:spacing w:after="0"/>
        <w:rPr>
          <w:rFonts w:ascii="Georgia" w:hAnsi="Georgia"/>
          <w:sz w:val="18"/>
          <w:szCs w:val="18"/>
          <w:lang w:eastAsia="en-IN"/>
        </w:rPr>
      </w:pPr>
      <w:r>
        <w:rPr>
          <w:rFonts w:ascii="Georgia" w:hAnsi="Georgia"/>
          <w:b/>
          <w:sz w:val="18"/>
          <w:szCs w:val="18"/>
          <w:lang w:eastAsia="en-IN"/>
        </w:rPr>
        <w:t xml:space="preserve">Project </w:t>
      </w:r>
      <w:r w:rsidRPr="00C83A24">
        <w:rPr>
          <w:rFonts w:ascii="Georgia" w:hAnsi="Georgia"/>
          <w:b/>
          <w:sz w:val="18"/>
          <w:szCs w:val="18"/>
          <w:lang w:eastAsia="en-IN"/>
        </w:rPr>
        <w:t>Overview</w:t>
      </w:r>
      <w:r w:rsidRPr="00C83A24">
        <w:rPr>
          <w:rFonts w:ascii="Georgia" w:hAnsi="Georgia"/>
          <w:b/>
          <w:sz w:val="18"/>
          <w:szCs w:val="18"/>
          <w:lang w:eastAsia="en-IN"/>
        </w:rPr>
        <w:t>:</w:t>
      </w:r>
    </w:p>
    <w:p w:rsidR="00B371E7" w:rsidRPr="00A13124" w:rsidP="00D3551B">
      <w:pPr>
        <w:snapToGrid w:val="0"/>
        <w:rPr>
          <w:rFonts w:ascii="Georgia" w:hAnsi="Georgia" w:cs="Arial"/>
          <w:b/>
          <w:sz w:val="18"/>
          <w:szCs w:val="18"/>
          <w:lang w:eastAsia="en-IN"/>
        </w:rPr>
      </w:pPr>
      <w:r w:rsidRPr="00D3551B">
        <w:rPr>
          <w:rFonts w:ascii="Georgia" w:hAnsi="Georgia"/>
          <w:sz w:val="18"/>
          <w:szCs w:val="18"/>
          <w:lang w:eastAsia="en-IN"/>
        </w:rPr>
        <w:t xml:space="preserve">AM360 which is legacy product from AonHewitt, divested in Guardian Life Insurance of America required User Security and Responsive Features by the client for their Employee. Responsive Features required so the Employee can manage their Absence Benefits using their Mobile/Tablet as per their convenience from anywhere. To provide Responsive application to every employee their security is also very important at same time.  </w:t>
      </w:r>
    </w:p>
    <w:p w:rsidR="00B371E7" w:rsidP="00B371E7">
      <w:pPr>
        <w:spacing w:after="0"/>
        <w:rPr>
          <w:rFonts w:ascii="Georgia" w:hAnsi="Georgia"/>
          <w:b/>
          <w:sz w:val="18"/>
          <w:szCs w:val="18"/>
          <w:lang w:eastAsia="en-IN"/>
        </w:rPr>
      </w:pPr>
      <w:r w:rsidRPr="006B4706">
        <w:rPr>
          <w:rFonts w:ascii="Georgia" w:hAnsi="Georgia"/>
          <w:b/>
          <w:sz w:val="18"/>
          <w:szCs w:val="18"/>
          <w:lang w:eastAsia="en-IN"/>
        </w:rPr>
        <w:t xml:space="preserve">Roles and Responsibilities:  </w:t>
      </w:r>
    </w:p>
    <w:p w:rsidR="00404411" w:rsidRPr="00B81BCA" w:rsidP="00B81BCA">
      <w:pPr>
        <w:pStyle w:val="ListParagraph"/>
        <w:numPr>
          <w:ilvl w:val="0"/>
          <w:numId w:val="15"/>
        </w:numPr>
        <w:spacing w:after="0"/>
        <w:rPr>
          <w:rFonts w:ascii="Georgia" w:hAnsi="Georgia"/>
          <w:sz w:val="18"/>
          <w:szCs w:val="18"/>
          <w:lang w:eastAsia="en-IN"/>
        </w:rPr>
      </w:pPr>
      <w:r w:rsidRPr="00B81BCA">
        <w:rPr>
          <w:rFonts w:ascii="Georgia" w:hAnsi="Georgia"/>
          <w:sz w:val="18"/>
          <w:szCs w:val="18"/>
          <w:lang w:eastAsia="en-IN"/>
        </w:rPr>
        <w:t>Responsible for analysis, design, develop, enhancement and deploy solutions.</w:t>
      </w:r>
    </w:p>
    <w:p w:rsidR="00404411" w:rsidRPr="00B81BCA" w:rsidP="00B81BCA">
      <w:pPr>
        <w:pStyle w:val="ListParagraph"/>
        <w:numPr>
          <w:ilvl w:val="0"/>
          <w:numId w:val="15"/>
        </w:numPr>
        <w:spacing w:after="0"/>
        <w:rPr>
          <w:rFonts w:ascii="Georgia" w:hAnsi="Georgia"/>
          <w:sz w:val="18"/>
          <w:szCs w:val="18"/>
          <w:lang w:eastAsia="en-IN"/>
        </w:rPr>
      </w:pPr>
      <w:r w:rsidRPr="00B81BCA">
        <w:rPr>
          <w:rFonts w:ascii="Georgia" w:hAnsi="Georgia"/>
          <w:sz w:val="18"/>
          <w:szCs w:val="18"/>
          <w:lang w:eastAsia="en-IN"/>
        </w:rPr>
        <w:t>Involved in DB related issues like Creating DB Structure, and DB Objects, Triggers, DB Comparison, DB Migrations for the Applications various environments such as DEV/TEST and assist with deployment on UAT/PREPROD/PROD.</w:t>
      </w:r>
    </w:p>
    <w:p w:rsidR="00404411" w:rsidRPr="00B81BCA" w:rsidP="00B81BCA">
      <w:pPr>
        <w:pStyle w:val="ListParagraph"/>
        <w:numPr>
          <w:ilvl w:val="0"/>
          <w:numId w:val="15"/>
        </w:numPr>
        <w:spacing w:after="0"/>
        <w:rPr>
          <w:rFonts w:ascii="Georgia" w:hAnsi="Georgia"/>
          <w:sz w:val="18"/>
          <w:szCs w:val="18"/>
          <w:lang w:eastAsia="en-IN"/>
        </w:rPr>
      </w:pPr>
      <w:r w:rsidRPr="00B81BCA">
        <w:rPr>
          <w:rFonts w:ascii="Georgia" w:hAnsi="Georgia"/>
          <w:sz w:val="18"/>
          <w:szCs w:val="18"/>
          <w:lang w:eastAsia="en-IN"/>
        </w:rPr>
        <w:t>Direct communicate with the customer at Technical levels, Domain Architects and Business Analysts for design, delivery and required sign off.</w:t>
      </w:r>
    </w:p>
    <w:p w:rsidR="00404411" w:rsidRPr="00B81BCA" w:rsidP="00B81BCA">
      <w:pPr>
        <w:pStyle w:val="ListParagraph"/>
        <w:numPr>
          <w:ilvl w:val="0"/>
          <w:numId w:val="15"/>
        </w:numPr>
        <w:spacing w:after="0"/>
        <w:rPr>
          <w:rFonts w:ascii="Georgia" w:hAnsi="Georgia"/>
          <w:sz w:val="18"/>
          <w:szCs w:val="18"/>
          <w:lang w:eastAsia="en-IN"/>
        </w:rPr>
      </w:pPr>
      <w:r w:rsidRPr="00B81BCA">
        <w:rPr>
          <w:rFonts w:ascii="Georgia" w:hAnsi="Georgia"/>
          <w:sz w:val="18"/>
          <w:szCs w:val="18"/>
          <w:lang w:eastAsia="en-IN"/>
        </w:rPr>
        <w:t>Responsible to provide the estimate for work to ensure on time delivery as per the defined quality standards.</w:t>
      </w:r>
    </w:p>
    <w:p w:rsidR="00CE7A7A" w:rsidRPr="00261F25" w:rsidP="00CE7A7A">
      <w:pPr>
        <w:pStyle w:val="ListParagraph"/>
        <w:numPr>
          <w:ilvl w:val="0"/>
          <w:numId w:val="15"/>
        </w:numPr>
        <w:spacing w:after="0"/>
        <w:rPr>
          <w:rFonts w:ascii="Georgia" w:hAnsi="Georgia"/>
          <w:sz w:val="18"/>
          <w:szCs w:val="18"/>
          <w:lang w:eastAsia="en-IN"/>
        </w:rPr>
      </w:pPr>
      <w:r w:rsidRPr="00261F25">
        <w:rPr>
          <w:rFonts w:ascii="Georgia" w:hAnsi="Georgia"/>
          <w:sz w:val="18"/>
          <w:szCs w:val="18"/>
          <w:lang w:eastAsia="en-IN"/>
        </w:rPr>
        <w:t>Senior Technical Lead</w:t>
      </w:r>
      <w:r w:rsidR="00BA601E">
        <w:rPr>
          <w:rFonts w:ascii="Georgia" w:hAnsi="Georgia"/>
          <w:sz w:val="18"/>
          <w:szCs w:val="18"/>
          <w:lang w:eastAsia="en-IN"/>
        </w:rPr>
        <w:t xml:space="preserve"> / Scrum Master</w:t>
      </w:r>
      <w:r w:rsidRPr="00261F25">
        <w:rPr>
          <w:rFonts w:ascii="Georgia" w:hAnsi="Georgia"/>
          <w:sz w:val="18"/>
          <w:szCs w:val="18"/>
          <w:lang w:eastAsia="en-IN"/>
        </w:rPr>
        <w:t xml:space="preserve"> </w:t>
      </w:r>
      <w:r>
        <w:rPr>
          <w:rFonts w:ascii="Georgia" w:hAnsi="Georgia"/>
          <w:sz w:val="18"/>
          <w:szCs w:val="18"/>
          <w:lang w:eastAsia="en-IN"/>
        </w:rPr>
        <w:t xml:space="preserve">in </w:t>
      </w:r>
      <w:r w:rsidRPr="00261F25">
        <w:rPr>
          <w:rFonts w:ascii="Georgia" w:hAnsi="Georgia"/>
          <w:sz w:val="18"/>
          <w:szCs w:val="18"/>
          <w:lang w:eastAsia="en-IN"/>
        </w:rPr>
        <w:t xml:space="preserve">an Agile Team </w:t>
      </w:r>
    </w:p>
    <w:p w:rsidR="00CE7A7A" w:rsidRPr="00261F25" w:rsidP="00CE7A7A">
      <w:pPr>
        <w:pStyle w:val="ListParagraph"/>
        <w:numPr>
          <w:ilvl w:val="0"/>
          <w:numId w:val="15"/>
        </w:numPr>
        <w:spacing w:after="0"/>
        <w:rPr>
          <w:rFonts w:ascii="Georgia" w:hAnsi="Georgia"/>
          <w:sz w:val="18"/>
          <w:szCs w:val="18"/>
          <w:lang w:eastAsia="en-IN"/>
        </w:rPr>
      </w:pPr>
      <w:r w:rsidRPr="00261F25">
        <w:rPr>
          <w:rFonts w:ascii="Georgia" w:hAnsi="Georgia"/>
          <w:sz w:val="18"/>
          <w:szCs w:val="18"/>
          <w:lang w:eastAsia="en-IN"/>
        </w:rPr>
        <w:t>Co-ordinate with BA/BTA team and get clear requirement after analysing current requirement.</w:t>
      </w:r>
    </w:p>
    <w:p w:rsidR="00CE7A7A" w:rsidRPr="00261F25" w:rsidP="00CE7A7A">
      <w:pPr>
        <w:pStyle w:val="ListParagraph"/>
        <w:numPr>
          <w:ilvl w:val="0"/>
          <w:numId w:val="15"/>
        </w:numPr>
        <w:spacing w:after="0"/>
        <w:rPr>
          <w:rFonts w:ascii="Georgia" w:hAnsi="Georgia"/>
          <w:sz w:val="18"/>
          <w:szCs w:val="18"/>
          <w:lang w:eastAsia="en-IN"/>
        </w:rPr>
      </w:pPr>
      <w:r w:rsidRPr="00261F25">
        <w:rPr>
          <w:rFonts w:ascii="Georgia" w:hAnsi="Georgia"/>
          <w:sz w:val="18"/>
          <w:szCs w:val="18"/>
          <w:lang w:eastAsia="en-IN"/>
        </w:rPr>
        <w:t>Co-ordinate with QA Team and discuss Test Scenarios and help them to prepare Test Cases.</w:t>
      </w:r>
    </w:p>
    <w:p w:rsidR="00CE7A7A" w:rsidP="00CE7A7A">
      <w:pPr>
        <w:pStyle w:val="ListParagraph"/>
        <w:numPr>
          <w:ilvl w:val="0"/>
          <w:numId w:val="15"/>
        </w:numPr>
        <w:spacing w:after="0"/>
        <w:rPr>
          <w:rFonts w:ascii="Georgia" w:hAnsi="Georgia"/>
          <w:sz w:val="18"/>
          <w:szCs w:val="18"/>
          <w:lang w:eastAsia="en-IN"/>
        </w:rPr>
      </w:pPr>
      <w:r w:rsidRPr="00261F25">
        <w:rPr>
          <w:rFonts w:ascii="Georgia" w:hAnsi="Georgia"/>
          <w:sz w:val="18"/>
          <w:szCs w:val="18"/>
          <w:lang w:eastAsia="en-IN"/>
        </w:rPr>
        <w:t>Sprint planning and work with Team for Sprint progress and resolving hurdles</w:t>
      </w:r>
    </w:p>
    <w:p w:rsidR="00CE7A7A" w:rsidRPr="00CE7A7A" w:rsidP="00CE7A7A">
      <w:pPr>
        <w:pStyle w:val="ListParagraph"/>
        <w:numPr>
          <w:ilvl w:val="0"/>
          <w:numId w:val="15"/>
        </w:numPr>
        <w:spacing w:after="0"/>
        <w:rPr>
          <w:rFonts w:ascii="Georgia" w:hAnsi="Georgia"/>
          <w:sz w:val="18"/>
          <w:szCs w:val="18"/>
          <w:lang w:eastAsia="en-IN"/>
        </w:rPr>
      </w:pPr>
      <w:r>
        <w:rPr>
          <w:noProof/>
          <w:lang w:val="en-US"/>
        </w:rPr>
        <mc:AlternateContent>
          <mc:Choice Requires="wps">
            <w:drawing>
              <wp:anchor distT="0" distB="0" distL="114300" distR="114300" simplePos="0" relativeHeight="251671552" behindDoc="0" locked="0" layoutInCell="1" allowOverlap="1">
                <wp:simplePos x="0" y="0"/>
                <wp:positionH relativeFrom="column">
                  <wp:posOffset>-201295</wp:posOffset>
                </wp:positionH>
                <wp:positionV relativeFrom="paragraph">
                  <wp:posOffset>216535</wp:posOffset>
                </wp:positionV>
                <wp:extent cx="6932295" cy="0"/>
                <wp:effectExtent l="0" t="0" r="20955" b="19050"/>
                <wp:wrapNone/>
                <wp:docPr id="26" name="AutoShape 9"/>
                <wp:cNvGraphicFramePr/>
                <a:graphic xmlns:a="http://schemas.openxmlformats.org/drawingml/2006/main">
                  <a:graphicData uri="http://schemas.microsoft.com/office/word/2010/wordprocessingShape">
                    <wps:wsp xmlns:wps="http://schemas.microsoft.com/office/word/2010/wordprocessingShape">
                      <wps:cNvCnPr>
                        <a:cxnSpLocks noChangeShapeType="1"/>
                      </wps:cNvCnPr>
                      <wps:spPr bwMode="auto">
                        <a:xfrm flipV="1">
                          <a:off x="0" y="0"/>
                          <a:ext cx="6932295" cy="0"/>
                        </a:xfrm>
                        <a:prstGeom prst="straightConnector1">
                          <a:avLst/>
                        </a:prstGeom>
                        <a:ln>
                          <a:headEnd/>
                          <a:tailEnd/>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AutoShape 9" o:spid="_x0000_s1030" type="#_x0000_t32" style="width:545.85pt;height:0;margin-top:17.05pt;margin-left:-15.85pt;flip:y;mso-height-percent:0;mso-height-relative:page;mso-width-percent:0;mso-width-relative:page;mso-wrap-distance-bottom:0;mso-wrap-distance-left:9pt;mso-wrap-distance-right:9pt;mso-wrap-distance-top:0;mso-wrap-style:square;position:absolute;visibility:visible;z-index:251672576" strokecolor="black"/>
            </w:pict>
          </mc:Fallback>
        </mc:AlternateContent>
      </w:r>
      <w:r>
        <w:rPr>
          <w:rFonts w:ascii="Georgia" w:hAnsi="Georgia"/>
          <w:sz w:val="18"/>
          <w:szCs w:val="18"/>
          <w:lang w:eastAsia="en-IN"/>
        </w:rPr>
        <w:t xml:space="preserve">Mentor the team of Developers. </w:t>
      </w:r>
    </w:p>
    <w:p w:rsidR="00B371E7" w:rsidP="00B371E7">
      <w:pPr>
        <w:spacing w:after="0"/>
        <w:rPr>
          <w:rFonts w:ascii="Georgia" w:hAnsi="Georgia"/>
          <w:sz w:val="18"/>
          <w:szCs w:val="18"/>
          <w:lang w:eastAsia="en-IN"/>
        </w:rPr>
      </w:pPr>
    </w:p>
    <w:p w:rsidR="00734D57" w:rsidRPr="00A13124" w:rsidP="0031617F">
      <w:pPr>
        <w:spacing w:after="0"/>
        <w:rPr>
          <w:rFonts w:ascii="Georgia" w:hAnsi="Georgia" w:cs="Arial"/>
          <w:sz w:val="18"/>
          <w:szCs w:val="18"/>
          <w:lang w:eastAsia="en-IN"/>
        </w:rPr>
      </w:pPr>
      <w:r w:rsidRPr="00A13124">
        <w:rPr>
          <w:rFonts w:ascii="Georgia" w:hAnsi="Georgia" w:cs="Arial"/>
          <w:b/>
          <w:sz w:val="18"/>
          <w:szCs w:val="18"/>
          <w:lang w:eastAsia="en-IN"/>
        </w:rPr>
        <w:t>Company Name</w:t>
      </w:r>
      <w:r w:rsidR="00627EDD">
        <w:rPr>
          <w:rFonts w:ascii="Georgia" w:hAnsi="Georgia" w:cs="Arial"/>
          <w:b/>
          <w:sz w:val="18"/>
          <w:szCs w:val="18"/>
          <w:lang w:eastAsia="en-IN"/>
        </w:rPr>
        <w:t>:</w:t>
      </w:r>
      <w:r w:rsidRPr="0031617F" w:rsidR="0031617F">
        <w:rPr>
          <w:rFonts w:ascii="Georgia" w:hAnsi="Georgia" w:cs="Arial"/>
          <w:sz w:val="18"/>
          <w:szCs w:val="18"/>
          <w:lang w:eastAsia="en-IN"/>
        </w:rPr>
        <w:t xml:space="preserve"> </w:t>
      </w:r>
      <w:r w:rsidRPr="00627EDD" w:rsidR="00627EDD">
        <w:rPr>
          <w:rFonts w:ascii="Georgia" w:hAnsi="Georgia"/>
          <w:sz w:val="18"/>
          <w:szCs w:val="18"/>
          <w:lang w:eastAsia="en-IN"/>
        </w:rPr>
        <w:t>AonHewitt (India) Pvt. Ltd.</w:t>
      </w:r>
      <w:r w:rsidR="005C1A3A">
        <w:rPr>
          <w:rFonts w:ascii="Georgia" w:hAnsi="Georgia"/>
          <w:sz w:val="18"/>
          <w:szCs w:val="18"/>
          <w:lang w:eastAsia="en-IN"/>
        </w:rPr>
        <w:tab/>
      </w:r>
      <w:r w:rsidR="005C1A3A">
        <w:rPr>
          <w:rFonts w:ascii="Georgia" w:hAnsi="Georgia"/>
          <w:sz w:val="18"/>
          <w:szCs w:val="18"/>
          <w:lang w:eastAsia="en-IN"/>
        </w:rPr>
        <w:tab/>
      </w:r>
      <w:r w:rsidR="005C1A3A">
        <w:rPr>
          <w:rFonts w:ascii="Georgia" w:hAnsi="Georgia"/>
          <w:sz w:val="18"/>
          <w:szCs w:val="18"/>
          <w:lang w:eastAsia="en-IN"/>
        </w:rPr>
        <w:tab/>
      </w:r>
      <w:r w:rsidR="005C1A3A">
        <w:rPr>
          <w:rFonts w:ascii="Georgia" w:hAnsi="Georgia"/>
          <w:sz w:val="18"/>
          <w:szCs w:val="18"/>
          <w:lang w:eastAsia="en-IN"/>
        </w:rPr>
        <w:tab/>
      </w:r>
      <w:r w:rsidR="005C1A3A">
        <w:rPr>
          <w:rFonts w:ascii="Georgia" w:hAnsi="Georgia"/>
          <w:sz w:val="18"/>
          <w:szCs w:val="18"/>
          <w:lang w:eastAsia="en-IN"/>
        </w:rPr>
        <w:tab/>
      </w:r>
      <w:r w:rsidR="005C1A3A">
        <w:rPr>
          <w:rFonts w:ascii="Georgia" w:hAnsi="Georgia"/>
          <w:sz w:val="18"/>
          <w:szCs w:val="18"/>
          <w:lang w:eastAsia="en-IN"/>
        </w:rPr>
        <w:tab/>
      </w:r>
      <w:r w:rsidR="005C1A3A">
        <w:rPr>
          <w:rFonts w:ascii="Georgia" w:hAnsi="Georgia"/>
          <w:sz w:val="18"/>
          <w:szCs w:val="18"/>
          <w:lang w:eastAsia="en-IN"/>
        </w:rPr>
        <w:tab/>
        <w:t xml:space="preserve">    </w:t>
      </w:r>
      <w:r w:rsidR="005C1A3A">
        <w:rPr>
          <w:rFonts w:ascii="Arial" w:hAnsi="Arial" w:cs="Arial"/>
          <w:sz w:val="18"/>
          <w:szCs w:val="18"/>
          <w:lang w:eastAsia="en-IN"/>
        </w:rPr>
        <w:t>09</w:t>
      </w:r>
      <w:r w:rsidRPr="00A13124" w:rsidR="005C1A3A">
        <w:rPr>
          <w:rFonts w:ascii="Arial" w:hAnsi="Arial" w:cs="Arial"/>
          <w:sz w:val="18"/>
          <w:szCs w:val="18"/>
          <w:lang w:eastAsia="en-IN"/>
        </w:rPr>
        <w:t>/201</w:t>
      </w:r>
      <w:r w:rsidR="005C1A3A">
        <w:rPr>
          <w:rFonts w:ascii="Arial" w:hAnsi="Arial" w:cs="Arial"/>
          <w:sz w:val="18"/>
          <w:szCs w:val="18"/>
          <w:lang w:eastAsia="en-IN"/>
        </w:rPr>
        <w:t>1</w:t>
      </w:r>
      <w:r w:rsidRPr="00A13124" w:rsidR="005C1A3A">
        <w:rPr>
          <w:rFonts w:ascii="Arial" w:hAnsi="Arial" w:cs="Arial"/>
          <w:sz w:val="18"/>
          <w:szCs w:val="18"/>
          <w:lang w:eastAsia="en-IN"/>
        </w:rPr>
        <w:t xml:space="preserve"> to </w:t>
      </w:r>
      <w:r w:rsidR="005C1A3A">
        <w:rPr>
          <w:rFonts w:ascii="Arial" w:hAnsi="Arial" w:cs="Arial"/>
          <w:sz w:val="18"/>
          <w:szCs w:val="18"/>
          <w:lang w:eastAsia="en-IN"/>
        </w:rPr>
        <w:t>03/2017</w:t>
      </w:r>
    </w:p>
    <w:p w:rsidR="00734D57" w:rsidP="00734D57">
      <w:pPr>
        <w:spacing w:after="0"/>
        <w:rPr>
          <w:rFonts w:ascii="Georgia" w:hAnsi="Georgia" w:cs="Arial"/>
          <w:sz w:val="18"/>
          <w:szCs w:val="18"/>
          <w:lang w:eastAsia="en-IN"/>
        </w:rPr>
      </w:pPr>
      <w:r w:rsidRPr="00A13124">
        <w:rPr>
          <w:rFonts w:ascii="Georgia" w:hAnsi="Georgia" w:cs="Arial"/>
          <w:b/>
          <w:sz w:val="18"/>
          <w:szCs w:val="18"/>
          <w:lang w:eastAsia="en-IN"/>
        </w:rPr>
        <w:t xml:space="preserve">Project Name: </w:t>
      </w:r>
      <w:r w:rsidRPr="0031617F" w:rsidR="0031617F">
        <w:rPr>
          <w:rFonts w:ascii="Georgia" w:hAnsi="Georgia"/>
          <w:sz w:val="18"/>
          <w:szCs w:val="18"/>
          <w:lang w:eastAsia="en-IN"/>
        </w:rPr>
        <w:t>AM360- Core</w:t>
      </w:r>
    </w:p>
    <w:p w:rsidR="0031617F" w:rsidP="0031617F">
      <w:pPr>
        <w:spacing w:after="0"/>
        <w:rPr>
          <w:rFonts w:ascii="Georgia" w:hAnsi="Georgia"/>
          <w:sz w:val="18"/>
          <w:szCs w:val="18"/>
          <w:lang w:eastAsia="en-IN"/>
        </w:rPr>
      </w:pPr>
      <w:r w:rsidRPr="00C83A24">
        <w:rPr>
          <w:rFonts w:ascii="Georgia" w:hAnsi="Georgia"/>
          <w:b/>
          <w:sz w:val="18"/>
          <w:szCs w:val="18"/>
          <w:lang w:eastAsia="en-IN"/>
        </w:rPr>
        <w:t>Clients:</w:t>
      </w:r>
      <w:r w:rsidRPr="00C83A24">
        <w:rPr>
          <w:rFonts w:ascii="Georgia" w:hAnsi="Georgia"/>
          <w:sz w:val="18"/>
          <w:szCs w:val="18"/>
          <w:lang w:eastAsia="en-IN"/>
        </w:rPr>
        <w:t xml:space="preserve"> </w:t>
      </w:r>
      <w:r w:rsidRPr="00CF62F5">
        <w:rPr>
          <w:rFonts w:ascii="Georgia" w:hAnsi="Georgia"/>
          <w:b/>
          <w:sz w:val="18"/>
          <w:szCs w:val="18"/>
          <w:lang w:eastAsia="en-IN"/>
        </w:rPr>
        <w:t>Boeing, Amazon, American Express, Nissan, JnJ</w:t>
      </w:r>
    </w:p>
    <w:p w:rsidR="00734D57" w:rsidP="00734D57">
      <w:pPr>
        <w:spacing w:after="0"/>
        <w:rPr>
          <w:rFonts w:ascii="Georgia" w:hAnsi="Georgia" w:cs="Arial"/>
          <w:sz w:val="18"/>
          <w:szCs w:val="18"/>
          <w:lang w:eastAsia="en-IN"/>
        </w:rPr>
      </w:pPr>
      <w:r w:rsidRPr="0050133A">
        <w:rPr>
          <w:rFonts w:ascii="Georgia" w:hAnsi="Georgia"/>
          <w:b/>
          <w:sz w:val="18"/>
          <w:szCs w:val="18"/>
          <w:lang w:eastAsia="en-IN"/>
        </w:rPr>
        <w:t xml:space="preserve">Technology Used: </w:t>
      </w:r>
      <w:r w:rsidRPr="0031617F" w:rsidR="0031617F">
        <w:rPr>
          <w:rFonts w:ascii="Georgia" w:hAnsi="Georgia"/>
          <w:sz w:val="18"/>
          <w:szCs w:val="18"/>
          <w:lang w:eastAsia="en-IN"/>
        </w:rPr>
        <w:t xml:space="preserve">Java, J2EE, Oracle, Extjs, Json, Ajax, </w:t>
      </w:r>
      <w:r w:rsidR="0031617F">
        <w:rPr>
          <w:rFonts w:ascii="Georgia" w:hAnsi="Georgia"/>
          <w:sz w:val="18"/>
          <w:szCs w:val="18"/>
          <w:lang w:eastAsia="en-IN"/>
        </w:rPr>
        <w:t>Jenkins, CSS</w:t>
      </w:r>
      <w:r w:rsidR="0057713E">
        <w:rPr>
          <w:rFonts w:ascii="Georgia" w:hAnsi="Georgia"/>
          <w:sz w:val="18"/>
          <w:szCs w:val="18"/>
          <w:lang w:eastAsia="en-IN"/>
        </w:rPr>
        <w:t xml:space="preserve">, </w:t>
      </w:r>
      <w:r w:rsidRPr="00C83A24" w:rsidR="0057713E">
        <w:rPr>
          <w:rFonts w:ascii="Georgia" w:hAnsi="Georgia"/>
          <w:sz w:val="18"/>
          <w:szCs w:val="18"/>
          <w:lang w:eastAsia="en-IN"/>
        </w:rPr>
        <w:t xml:space="preserve">JBOSS </w:t>
      </w:r>
      <w:r w:rsidR="0057713E">
        <w:rPr>
          <w:rFonts w:ascii="Georgia" w:hAnsi="Georgia"/>
          <w:sz w:val="18"/>
          <w:szCs w:val="18"/>
          <w:lang w:eastAsia="en-IN"/>
        </w:rPr>
        <w:t>5</w:t>
      </w:r>
    </w:p>
    <w:p w:rsidR="00734D57" w:rsidRPr="00C83A24" w:rsidP="00734D57">
      <w:pPr>
        <w:spacing w:after="0"/>
        <w:rPr>
          <w:rFonts w:ascii="Georgia" w:hAnsi="Georgia"/>
          <w:sz w:val="18"/>
          <w:szCs w:val="18"/>
          <w:lang w:eastAsia="en-IN"/>
        </w:rPr>
      </w:pPr>
      <w:r>
        <w:rPr>
          <w:rFonts w:ascii="Georgia" w:hAnsi="Georgia"/>
          <w:b/>
          <w:sz w:val="18"/>
          <w:szCs w:val="18"/>
          <w:lang w:eastAsia="en-IN"/>
        </w:rPr>
        <w:t>Project</w:t>
      </w:r>
      <w:r w:rsidRPr="00C83A24">
        <w:rPr>
          <w:rFonts w:ascii="Georgia" w:hAnsi="Georgia"/>
          <w:b/>
          <w:sz w:val="18"/>
          <w:szCs w:val="18"/>
          <w:lang w:eastAsia="en-IN"/>
        </w:rPr>
        <w:t xml:space="preserve"> Overview:</w:t>
      </w:r>
    </w:p>
    <w:p w:rsidR="004069ED" w:rsidRPr="004069ED" w:rsidP="004069ED">
      <w:pPr>
        <w:spacing w:after="0"/>
        <w:rPr>
          <w:rFonts w:ascii="Georgia" w:hAnsi="Georgia"/>
          <w:sz w:val="18"/>
          <w:szCs w:val="18"/>
          <w:lang w:eastAsia="en-IN"/>
        </w:rPr>
      </w:pPr>
      <w:r w:rsidRPr="004069ED">
        <w:rPr>
          <w:rFonts w:ascii="Georgia" w:hAnsi="Georgia"/>
          <w:sz w:val="18"/>
          <w:szCs w:val="18"/>
          <w:lang w:eastAsia="en-IN"/>
        </w:rPr>
        <w:t>360º Absence Solutions takes a full-spectrum approach that transforms absence through a uniquely comprehensive process. Insured employee coverage under disability and claim management for different plans associated to employee leaves on Disability, Worker compensations, and State rules for ex: STD and FML leaves.</w:t>
      </w:r>
    </w:p>
    <w:p w:rsidR="00734D57" w:rsidP="004069ED">
      <w:pPr>
        <w:spacing w:after="0"/>
        <w:rPr>
          <w:rFonts w:ascii="Georgia" w:hAnsi="Georgia"/>
          <w:sz w:val="18"/>
          <w:szCs w:val="18"/>
          <w:lang w:eastAsia="en-IN"/>
        </w:rPr>
      </w:pPr>
      <w:r w:rsidRPr="004069ED">
        <w:rPr>
          <w:rFonts w:ascii="Georgia" w:hAnsi="Georgia"/>
          <w:sz w:val="18"/>
          <w:szCs w:val="18"/>
          <w:lang w:eastAsia="en-IN"/>
        </w:rPr>
        <w:t>Workers compensation coverage is a state-mandated insurance program that covers lost wages and medical treatment resulting from an employee's work-related injury or illness. It also covers services needed to help an employee recover and return to work</w:t>
      </w:r>
      <w:r>
        <w:rPr>
          <w:rFonts w:ascii="Georgia" w:hAnsi="Georgia"/>
          <w:sz w:val="18"/>
          <w:szCs w:val="18"/>
          <w:lang w:eastAsia="en-IN"/>
        </w:rPr>
        <w:t>.</w:t>
      </w:r>
    </w:p>
    <w:p w:rsidR="004069ED" w:rsidRPr="004069ED" w:rsidP="004069ED">
      <w:pPr>
        <w:spacing w:after="0"/>
        <w:rPr>
          <w:rFonts w:ascii="Georgia" w:hAnsi="Georgia"/>
          <w:sz w:val="18"/>
          <w:szCs w:val="18"/>
          <w:lang w:eastAsia="en-IN"/>
        </w:rPr>
      </w:pPr>
    </w:p>
    <w:p w:rsidR="00734D57" w:rsidP="00734D57">
      <w:pPr>
        <w:spacing w:after="0"/>
        <w:rPr>
          <w:rFonts w:ascii="Georgia" w:hAnsi="Georgia"/>
          <w:b/>
          <w:sz w:val="18"/>
          <w:szCs w:val="18"/>
          <w:lang w:eastAsia="en-IN"/>
        </w:rPr>
      </w:pPr>
      <w:r w:rsidRPr="006B4706">
        <w:rPr>
          <w:rFonts w:ascii="Georgia" w:hAnsi="Georgia"/>
          <w:b/>
          <w:sz w:val="18"/>
          <w:szCs w:val="18"/>
          <w:lang w:eastAsia="en-IN"/>
        </w:rPr>
        <w:t xml:space="preserve">Roles and Responsibilities:  </w:t>
      </w:r>
    </w:p>
    <w:p w:rsidR="00334B1C" w:rsidRPr="00334B1C" w:rsidP="00334B1C">
      <w:pPr>
        <w:pStyle w:val="ListParagraph"/>
        <w:numPr>
          <w:ilvl w:val="0"/>
          <w:numId w:val="15"/>
        </w:numPr>
        <w:spacing w:after="0"/>
        <w:rPr>
          <w:rFonts w:ascii="Georgia" w:hAnsi="Georgia"/>
          <w:sz w:val="18"/>
          <w:szCs w:val="18"/>
          <w:lang w:eastAsia="en-IN"/>
        </w:rPr>
      </w:pPr>
      <w:r w:rsidRPr="00334B1C">
        <w:rPr>
          <w:rFonts w:ascii="Georgia" w:hAnsi="Georgia"/>
          <w:sz w:val="18"/>
          <w:szCs w:val="18"/>
          <w:lang w:eastAsia="en-IN"/>
        </w:rPr>
        <w:t>Leading the team of Key Modules Case Intake, Case Decision, Case Clinician and Add New Claim.</w:t>
      </w:r>
    </w:p>
    <w:p w:rsidR="00334B1C" w:rsidRPr="00334B1C" w:rsidP="00334B1C">
      <w:pPr>
        <w:pStyle w:val="ListParagraph"/>
        <w:numPr>
          <w:ilvl w:val="0"/>
          <w:numId w:val="15"/>
        </w:numPr>
        <w:spacing w:after="0"/>
        <w:rPr>
          <w:rFonts w:ascii="Georgia" w:hAnsi="Georgia"/>
          <w:sz w:val="18"/>
          <w:szCs w:val="18"/>
          <w:lang w:eastAsia="en-IN"/>
        </w:rPr>
      </w:pPr>
      <w:r w:rsidRPr="00334B1C">
        <w:rPr>
          <w:rFonts w:ascii="Georgia" w:hAnsi="Georgia"/>
          <w:sz w:val="18"/>
          <w:szCs w:val="18"/>
          <w:lang w:eastAsia="en-IN"/>
        </w:rPr>
        <w:t>Task Allocation to Team Member as per their experience level and guiding them.</w:t>
      </w:r>
    </w:p>
    <w:p w:rsidR="00334B1C" w:rsidP="00334B1C">
      <w:pPr>
        <w:pStyle w:val="ListParagraph"/>
        <w:numPr>
          <w:ilvl w:val="0"/>
          <w:numId w:val="15"/>
        </w:numPr>
        <w:spacing w:after="0"/>
        <w:rPr>
          <w:rFonts w:ascii="Georgia" w:hAnsi="Georgia"/>
          <w:sz w:val="18"/>
          <w:szCs w:val="18"/>
          <w:lang w:eastAsia="en-IN"/>
        </w:rPr>
      </w:pPr>
      <w:r w:rsidRPr="00334B1C">
        <w:rPr>
          <w:rFonts w:ascii="Georgia" w:hAnsi="Georgia"/>
          <w:sz w:val="18"/>
          <w:szCs w:val="18"/>
          <w:lang w:eastAsia="en-IN"/>
        </w:rPr>
        <w:t>Worked on design, development, Testing and enhancement of different Business foundation and transaction components.</w:t>
      </w:r>
    </w:p>
    <w:p w:rsidR="005C7840" w:rsidRPr="00B81BCA" w:rsidP="005C7840">
      <w:pPr>
        <w:pStyle w:val="ListParagraph"/>
        <w:numPr>
          <w:ilvl w:val="0"/>
          <w:numId w:val="15"/>
        </w:numPr>
        <w:spacing w:after="0"/>
        <w:rPr>
          <w:rFonts w:ascii="Georgia" w:hAnsi="Georgia"/>
          <w:sz w:val="18"/>
          <w:szCs w:val="18"/>
          <w:lang w:eastAsia="en-IN"/>
        </w:rPr>
      </w:pPr>
      <w:r w:rsidRPr="00B81BCA">
        <w:rPr>
          <w:rFonts w:ascii="Georgia" w:hAnsi="Georgia"/>
          <w:sz w:val="18"/>
          <w:szCs w:val="18"/>
          <w:lang w:eastAsia="en-IN"/>
        </w:rPr>
        <w:t>Responsible to provide the estimate for work to ensure on time delivery as per the defined quality standards.</w:t>
      </w:r>
    </w:p>
    <w:p w:rsidR="00334B1C" w:rsidRPr="00334B1C" w:rsidP="00334B1C">
      <w:pPr>
        <w:pStyle w:val="ListParagraph"/>
        <w:numPr>
          <w:ilvl w:val="0"/>
          <w:numId w:val="15"/>
        </w:numPr>
        <w:spacing w:after="0"/>
        <w:rPr>
          <w:rFonts w:ascii="Georgia" w:hAnsi="Georgia"/>
          <w:sz w:val="18"/>
          <w:szCs w:val="18"/>
          <w:lang w:eastAsia="en-IN"/>
        </w:rPr>
      </w:pPr>
      <w:r w:rsidRPr="00334B1C">
        <w:rPr>
          <w:rFonts w:ascii="Georgia" w:hAnsi="Georgia"/>
          <w:sz w:val="18"/>
          <w:szCs w:val="18"/>
          <w:lang w:eastAsia="en-IN"/>
        </w:rPr>
        <w:t xml:space="preserve">Co-ordinate with BA/BTA team and get clear requirement after </w:t>
      </w:r>
      <w:r w:rsidRPr="00334B1C" w:rsidR="00B55EAC">
        <w:rPr>
          <w:rFonts w:ascii="Georgia" w:hAnsi="Georgia"/>
          <w:sz w:val="18"/>
          <w:szCs w:val="18"/>
          <w:lang w:eastAsia="en-IN"/>
        </w:rPr>
        <w:t>analysing</w:t>
      </w:r>
      <w:r w:rsidRPr="00334B1C">
        <w:rPr>
          <w:rFonts w:ascii="Georgia" w:hAnsi="Georgia"/>
          <w:sz w:val="18"/>
          <w:szCs w:val="18"/>
          <w:lang w:eastAsia="en-IN"/>
        </w:rPr>
        <w:t xml:space="preserve"> current requirement.</w:t>
      </w:r>
    </w:p>
    <w:p w:rsidR="00334B1C" w:rsidRPr="00E24D93" w:rsidP="00334B1C">
      <w:pPr>
        <w:pStyle w:val="ListParagraph"/>
        <w:numPr>
          <w:ilvl w:val="0"/>
          <w:numId w:val="15"/>
        </w:numPr>
        <w:spacing w:after="0"/>
      </w:pPr>
      <w:r w:rsidRPr="00334B1C">
        <w:rPr>
          <w:rFonts w:ascii="Georgia" w:hAnsi="Georgia"/>
          <w:sz w:val="18"/>
          <w:szCs w:val="18"/>
          <w:lang w:eastAsia="en-IN"/>
        </w:rPr>
        <w:t>Co-ordinate with QA Team and discuss Test Scenarios and help them to prepare Test Cases.</w:t>
      </w:r>
    </w:p>
    <w:p w:rsidR="00334B1C" w:rsidP="00AD60E3">
      <w:pPr>
        <w:pStyle w:val="ListParagraph"/>
        <w:numPr>
          <w:ilvl w:val="0"/>
          <w:numId w:val="15"/>
        </w:numPr>
        <w:spacing w:after="0"/>
        <w:rPr>
          <w:rFonts w:ascii="Georgia" w:hAnsi="Georgia"/>
          <w:sz w:val="18"/>
          <w:szCs w:val="18"/>
          <w:lang w:eastAsia="en-IN"/>
        </w:rPr>
      </w:pPr>
      <w:r w:rsidRPr="00334B1C">
        <w:rPr>
          <w:rFonts w:ascii="Georgia" w:hAnsi="Georgia"/>
          <w:sz w:val="18"/>
          <w:szCs w:val="18"/>
          <w:lang w:eastAsia="en-IN"/>
        </w:rPr>
        <w:t>D</w:t>
      </w:r>
      <w:r w:rsidRPr="00334B1C" w:rsidR="00777CA0">
        <w:rPr>
          <w:rFonts w:ascii="Georgia" w:hAnsi="Georgia"/>
          <w:sz w:val="18"/>
          <w:szCs w:val="18"/>
          <w:lang w:eastAsia="en-IN"/>
        </w:rPr>
        <w:t xml:space="preserve">eveloped and delivered the complex modules </w:t>
      </w:r>
      <w:r w:rsidRPr="00334B1C">
        <w:rPr>
          <w:rFonts w:ascii="Georgia" w:hAnsi="Georgia"/>
          <w:sz w:val="18"/>
          <w:szCs w:val="18"/>
          <w:lang w:eastAsia="en-IN"/>
        </w:rPr>
        <w:t>like Benefit Calculator, Entitlement Calculator</w:t>
      </w:r>
    </w:p>
    <w:p w:rsidR="00983E5F" w:rsidP="00DC7777">
      <w:pPr>
        <w:pStyle w:val="ListParagraph"/>
        <w:numPr>
          <w:ilvl w:val="0"/>
          <w:numId w:val="15"/>
        </w:numPr>
        <w:spacing w:after="0"/>
        <w:rPr>
          <w:rFonts w:ascii="Georgia" w:hAnsi="Georgia"/>
          <w:sz w:val="18"/>
          <w:szCs w:val="18"/>
          <w:lang w:eastAsia="en-IN"/>
        </w:rPr>
      </w:pPr>
      <w:r>
        <w:rPr>
          <w:noProof/>
          <w:lang w:val="en-US"/>
        </w:rPr>
        <mc:AlternateContent>
          <mc:Choice Requires="wps">
            <w:drawing>
              <wp:anchor distT="0" distB="0" distL="114300" distR="114300" simplePos="0" relativeHeight="251669504" behindDoc="0" locked="0" layoutInCell="1" allowOverlap="1">
                <wp:simplePos x="0" y="0"/>
                <wp:positionH relativeFrom="column">
                  <wp:posOffset>-229870</wp:posOffset>
                </wp:positionH>
                <wp:positionV relativeFrom="paragraph">
                  <wp:posOffset>216535</wp:posOffset>
                </wp:positionV>
                <wp:extent cx="6932295" cy="0"/>
                <wp:effectExtent l="0" t="0" r="20955" b="19050"/>
                <wp:wrapNone/>
                <wp:docPr id="20" name="AutoShape 9"/>
                <wp:cNvGraphicFramePr/>
                <a:graphic xmlns:a="http://schemas.openxmlformats.org/drawingml/2006/main">
                  <a:graphicData uri="http://schemas.microsoft.com/office/word/2010/wordprocessingShape">
                    <wps:wsp xmlns:wps="http://schemas.microsoft.com/office/word/2010/wordprocessingShape">
                      <wps:cNvCnPr>
                        <a:cxnSpLocks noChangeShapeType="1"/>
                      </wps:cNvCnPr>
                      <wps:spPr bwMode="auto">
                        <a:xfrm flipV="1">
                          <a:off x="0" y="0"/>
                          <a:ext cx="6932295" cy="0"/>
                        </a:xfrm>
                        <a:prstGeom prst="straightConnector1">
                          <a:avLst/>
                        </a:prstGeom>
                        <a:ln>
                          <a:headEnd/>
                          <a:tailEnd/>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AutoShape 9" o:spid="_x0000_s1031" type="#_x0000_t32" style="width:545.85pt;height:0;margin-top:17.05pt;margin-left:-18.1pt;flip:y;mso-height-percent:0;mso-height-relative:page;mso-width-percent:0;mso-width-relative:page;mso-wrap-distance-bottom:0;mso-wrap-distance-left:9pt;mso-wrap-distance-right:9pt;mso-wrap-distance-top:0;mso-wrap-style:square;position:absolute;visibility:visible;z-index:251670528" strokecolor="black"/>
            </w:pict>
          </mc:Fallback>
        </mc:AlternateContent>
      </w:r>
      <w:r>
        <w:rPr>
          <w:rFonts w:ascii="Georgia" w:hAnsi="Georgia"/>
          <w:sz w:val="18"/>
          <w:szCs w:val="18"/>
          <w:lang w:eastAsia="en-IN"/>
        </w:rPr>
        <w:t xml:space="preserve">I have worked along with the Dev ops team and created the code branching strategies.  </w:t>
      </w:r>
    </w:p>
    <w:p w:rsidR="00210B61" w:rsidP="00210B61">
      <w:pPr>
        <w:spacing w:after="0"/>
        <w:rPr>
          <w:rFonts w:ascii="Georgia" w:hAnsi="Georgia"/>
          <w:sz w:val="18"/>
          <w:szCs w:val="18"/>
          <w:lang w:eastAsia="en-IN"/>
        </w:rPr>
      </w:pPr>
    </w:p>
    <w:p w:rsidR="006A16B0" w:rsidRPr="00A13124" w:rsidP="006A16B0">
      <w:pPr>
        <w:spacing w:after="0"/>
        <w:rPr>
          <w:rFonts w:ascii="Georgia" w:hAnsi="Georgia" w:cs="Arial"/>
          <w:sz w:val="18"/>
          <w:szCs w:val="18"/>
          <w:lang w:eastAsia="en-IN"/>
        </w:rPr>
      </w:pPr>
      <w:r w:rsidRPr="00A13124">
        <w:rPr>
          <w:rFonts w:ascii="Georgia" w:hAnsi="Georgia" w:cs="Arial"/>
          <w:b/>
          <w:sz w:val="18"/>
          <w:szCs w:val="18"/>
          <w:lang w:eastAsia="en-IN"/>
        </w:rPr>
        <w:t>Company Name</w:t>
      </w:r>
      <w:r w:rsidR="00627EDD">
        <w:rPr>
          <w:rFonts w:ascii="Georgia" w:hAnsi="Georgia" w:cs="Arial"/>
          <w:b/>
          <w:sz w:val="18"/>
          <w:szCs w:val="18"/>
          <w:lang w:eastAsia="en-IN"/>
        </w:rPr>
        <w:t>:</w:t>
      </w:r>
      <w:r w:rsidRPr="00A13124">
        <w:rPr>
          <w:rFonts w:ascii="Georgia" w:hAnsi="Georgia" w:cs="Arial"/>
          <w:b/>
          <w:sz w:val="18"/>
          <w:szCs w:val="18"/>
          <w:lang w:eastAsia="en-IN"/>
        </w:rPr>
        <w:t xml:space="preserve"> </w:t>
      </w:r>
      <w:r w:rsidRPr="00627EDD">
        <w:rPr>
          <w:rFonts w:ascii="Georgia" w:hAnsi="Georgia"/>
          <w:sz w:val="18"/>
          <w:szCs w:val="18"/>
          <w:lang w:eastAsia="en-IN"/>
        </w:rPr>
        <w:t>AonHewitt (India) Pvt. Ltd.</w:t>
      </w:r>
      <w:r w:rsidR="005C1A3A">
        <w:rPr>
          <w:rFonts w:ascii="Georgia" w:hAnsi="Georgia"/>
          <w:sz w:val="18"/>
          <w:szCs w:val="18"/>
          <w:lang w:eastAsia="en-IN"/>
        </w:rPr>
        <w:tab/>
      </w:r>
      <w:r w:rsidR="005C1A3A">
        <w:rPr>
          <w:rFonts w:ascii="Georgia" w:hAnsi="Georgia"/>
          <w:sz w:val="18"/>
          <w:szCs w:val="18"/>
          <w:lang w:eastAsia="en-IN"/>
        </w:rPr>
        <w:tab/>
      </w:r>
      <w:r w:rsidR="005C1A3A">
        <w:rPr>
          <w:rFonts w:ascii="Georgia" w:hAnsi="Georgia"/>
          <w:sz w:val="18"/>
          <w:szCs w:val="18"/>
          <w:lang w:eastAsia="en-IN"/>
        </w:rPr>
        <w:tab/>
      </w:r>
      <w:r w:rsidR="005C1A3A">
        <w:rPr>
          <w:rFonts w:ascii="Georgia" w:hAnsi="Georgia"/>
          <w:sz w:val="18"/>
          <w:szCs w:val="18"/>
          <w:lang w:eastAsia="en-IN"/>
        </w:rPr>
        <w:tab/>
      </w:r>
      <w:r w:rsidR="005C1A3A">
        <w:rPr>
          <w:rFonts w:ascii="Georgia" w:hAnsi="Georgia"/>
          <w:sz w:val="18"/>
          <w:szCs w:val="18"/>
          <w:lang w:eastAsia="en-IN"/>
        </w:rPr>
        <w:tab/>
      </w:r>
      <w:r w:rsidR="005C1A3A">
        <w:rPr>
          <w:rFonts w:ascii="Georgia" w:hAnsi="Georgia"/>
          <w:sz w:val="18"/>
          <w:szCs w:val="18"/>
          <w:lang w:eastAsia="en-IN"/>
        </w:rPr>
        <w:tab/>
      </w:r>
      <w:r w:rsidR="005C1A3A">
        <w:rPr>
          <w:rFonts w:ascii="Georgia" w:hAnsi="Georgia"/>
          <w:sz w:val="18"/>
          <w:szCs w:val="18"/>
          <w:lang w:eastAsia="en-IN"/>
        </w:rPr>
        <w:tab/>
        <w:t xml:space="preserve">    </w:t>
      </w:r>
      <w:r w:rsidR="005C1A3A">
        <w:rPr>
          <w:rFonts w:ascii="Arial" w:hAnsi="Arial" w:cs="Arial"/>
          <w:sz w:val="18"/>
          <w:szCs w:val="18"/>
          <w:lang w:eastAsia="en-IN"/>
        </w:rPr>
        <w:t>09</w:t>
      </w:r>
      <w:r w:rsidRPr="00A13124" w:rsidR="005C1A3A">
        <w:rPr>
          <w:rFonts w:ascii="Arial" w:hAnsi="Arial" w:cs="Arial"/>
          <w:sz w:val="18"/>
          <w:szCs w:val="18"/>
          <w:lang w:eastAsia="en-IN"/>
        </w:rPr>
        <w:t>/201</w:t>
      </w:r>
      <w:r w:rsidR="005C1A3A">
        <w:rPr>
          <w:rFonts w:ascii="Arial" w:hAnsi="Arial" w:cs="Arial"/>
          <w:sz w:val="18"/>
          <w:szCs w:val="18"/>
          <w:lang w:eastAsia="en-IN"/>
        </w:rPr>
        <w:t>1</w:t>
      </w:r>
      <w:r w:rsidRPr="00A13124" w:rsidR="005C1A3A">
        <w:rPr>
          <w:rFonts w:ascii="Arial" w:hAnsi="Arial" w:cs="Arial"/>
          <w:sz w:val="18"/>
          <w:szCs w:val="18"/>
          <w:lang w:eastAsia="en-IN"/>
        </w:rPr>
        <w:t xml:space="preserve"> to </w:t>
      </w:r>
      <w:r w:rsidR="005C1A3A">
        <w:rPr>
          <w:rFonts w:ascii="Arial" w:hAnsi="Arial" w:cs="Arial"/>
          <w:sz w:val="18"/>
          <w:szCs w:val="18"/>
          <w:lang w:eastAsia="en-IN"/>
        </w:rPr>
        <w:t>03/2017</w:t>
      </w:r>
    </w:p>
    <w:p w:rsidR="008D40E6" w:rsidRPr="004E0A75" w:rsidP="008D40E6">
      <w:pPr>
        <w:spacing w:after="0"/>
        <w:rPr>
          <w:rFonts w:ascii="Georgia" w:hAnsi="Georgia" w:cs="Arial"/>
          <w:b/>
          <w:sz w:val="18"/>
          <w:szCs w:val="18"/>
          <w:lang w:eastAsia="en-IN"/>
        </w:rPr>
      </w:pPr>
      <w:r w:rsidRPr="00A13124">
        <w:rPr>
          <w:rFonts w:ascii="Georgia" w:hAnsi="Georgia" w:cs="Arial"/>
          <w:b/>
          <w:sz w:val="18"/>
          <w:szCs w:val="18"/>
          <w:lang w:eastAsia="en-IN"/>
        </w:rPr>
        <w:t>Project Name:</w:t>
      </w:r>
      <w:r w:rsidRPr="004E0A75">
        <w:rPr>
          <w:rFonts w:ascii="Georgia" w:hAnsi="Georgia" w:cs="Arial"/>
          <w:b/>
          <w:sz w:val="18"/>
          <w:szCs w:val="18"/>
          <w:lang w:eastAsia="en-IN"/>
        </w:rPr>
        <w:t xml:space="preserve"> </w:t>
      </w:r>
      <w:r w:rsidRPr="004E0A75">
        <w:rPr>
          <w:rFonts w:ascii="Georgia" w:hAnsi="Georgia" w:cs="Arial"/>
          <w:sz w:val="18"/>
          <w:szCs w:val="18"/>
          <w:lang w:eastAsia="en-IN"/>
        </w:rPr>
        <w:t xml:space="preserve">Inbound/Outbound </w:t>
      </w:r>
      <w:r w:rsidR="001D7020">
        <w:rPr>
          <w:rFonts w:ascii="Georgia" w:hAnsi="Georgia" w:cs="Arial"/>
          <w:sz w:val="18"/>
          <w:szCs w:val="18"/>
          <w:lang w:eastAsia="en-IN"/>
        </w:rPr>
        <w:t>Processes</w:t>
      </w:r>
    </w:p>
    <w:p w:rsidR="00627EDD" w:rsidP="00627EDD">
      <w:pPr>
        <w:spacing w:after="0"/>
        <w:rPr>
          <w:rFonts w:ascii="Georgia" w:hAnsi="Georgia"/>
          <w:sz w:val="18"/>
          <w:szCs w:val="18"/>
          <w:lang w:eastAsia="en-IN"/>
        </w:rPr>
      </w:pPr>
      <w:r w:rsidRPr="00C83A24">
        <w:rPr>
          <w:rFonts w:ascii="Georgia" w:hAnsi="Georgia"/>
          <w:b/>
          <w:sz w:val="18"/>
          <w:szCs w:val="18"/>
          <w:lang w:eastAsia="en-IN"/>
        </w:rPr>
        <w:t>Clients:</w:t>
      </w:r>
      <w:r w:rsidRPr="00C83A24">
        <w:rPr>
          <w:rFonts w:ascii="Georgia" w:hAnsi="Georgia"/>
          <w:sz w:val="18"/>
          <w:szCs w:val="18"/>
          <w:lang w:eastAsia="en-IN"/>
        </w:rPr>
        <w:t xml:space="preserve"> </w:t>
      </w:r>
      <w:r w:rsidRPr="00CF62F5">
        <w:rPr>
          <w:rFonts w:ascii="Georgia" w:hAnsi="Georgia"/>
          <w:b/>
          <w:sz w:val="18"/>
          <w:szCs w:val="18"/>
          <w:lang w:eastAsia="en-IN"/>
        </w:rPr>
        <w:t>Boeing, Amazon, American Express, Nissan, JnJ</w:t>
      </w:r>
    </w:p>
    <w:p w:rsidR="008D40E6" w:rsidRPr="00C83A24" w:rsidP="008D40E6">
      <w:pPr>
        <w:spacing w:after="0"/>
        <w:rPr>
          <w:rFonts w:ascii="Georgia" w:hAnsi="Georgia"/>
          <w:sz w:val="18"/>
          <w:szCs w:val="18"/>
          <w:lang w:eastAsia="en-IN"/>
        </w:rPr>
      </w:pPr>
      <w:r w:rsidRPr="0050133A">
        <w:rPr>
          <w:rFonts w:ascii="Georgia" w:hAnsi="Georgia"/>
          <w:b/>
          <w:sz w:val="18"/>
          <w:szCs w:val="18"/>
          <w:lang w:eastAsia="en-IN"/>
        </w:rPr>
        <w:t>Technology Used:</w:t>
      </w:r>
      <w:r>
        <w:rPr>
          <w:rFonts w:ascii="Georgia" w:hAnsi="Georgia"/>
          <w:b/>
          <w:sz w:val="18"/>
          <w:szCs w:val="18"/>
          <w:lang w:eastAsia="en-IN"/>
        </w:rPr>
        <w:t xml:space="preserve"> </w:t>
      </w:r>
      <w:r w:rsidRPr="003F3DC3">
        <w:rPr>
          <w:rFonts w:ascii="Georgia" w:hAnsi="Georgia"/>
          <w:sz w:val="18"/>
          <w:szCs w:val="18"/>
          <w:lang w:eastAsia="en-IN"/>
        </w:rPr>
        <w:t>Core Java</w:t>
      </w:r>
      <w:r w:rsidRPr="00C83A24">
        <w:rPr>
          <w:rFonts w:ascii="Georgia" w:hAnsi="Georgia"/>
          <w:sz w:val="18"/>
          <w:szCs w:val="18"/>
          <w:lang w:eastAsia="en-IN"/>
        </w:rPr>
        <w:t>,</w:t>
      </w:r>
      <w:r w:rsidR="0057713E">
        <w:rPr>
          <w:rFonts w:ascii="Georgia" w:hAnsi="Georgia"/>
          <w:sz w:val="18"/>
          <w:szCs w:val="18"/>
          <w:lang w:eastAsia="en-IN"/>
        </w:rPr>
        <w:t xml:space="preserve"> UNIX</w:t>
      </w:r>
      <w:r w:rsidRPr="00C83A24" w:rsidR="0057713E">
        <w:rPr>
          <w:rFonts w:ascii="Georgia" w:hAnsi="Georgia"/>
          <w:sz w:val="18"/>
          <w:szCs w:val="18"/>
          <w:lang w:eastAsia="en-IN"/>
        </w:rPr>
        <w:t>,</w:t>
      </w:r>
      <w:r w:rsidRPr="00C83A24">
        <w:rPr>
          <w:rFonts w:ascii="Georgia" w:hAnsi="Georgia"/>
          <w:sz w:val="18"/>
          <w:szCs w:val="18"/>
          <w:lang w:eastAsia="en-IN"/>
        </w:rPr>
        <w:t xml:space="preserve"> Oracle</w:t>
      </w:r>
      <w:r w:rsidR="00E660AD">
        <w:rPr>
          <w:rFonts w:ascii="Georgia" w:hAnsi="Georgia"/>
          <w:sz w:val="18"/>
          <w:szCs w:val="18"/>
          <w:lang w:eastAsia="en-IN"/>
        </w:rPr>
        <w:t xml:space="preserve">, Java </w:t>
      </w:r>
      <w:r w:rsidRPr="00C83A24">
        <w:rPr>
          <w:rFonts w:ascii="Georgia" w:hAnsi="Georgia"/>
          <w:sz w:val="18"/>
          <w:szCs w:val="18"/>
          <w:lang w:eastAsia="en-IN"/>
        </w:rPr>
        <w:tab/>
        <w:t xml:space="preserve"> </w:t>
      </w:r>
    </w:p>
    <w:p w:rsidR="008D40E6" w:rsidP="008D40E6">
      <w:pPr>
        <w:spacing w:after="0"/>
        <w:rPr>
          <w:rFonts w:ascii="Georgia" w:hAnsi="Georgia"/>
          <w:b/>
          <w:sz w:val="18"/>
          <w:szCs w:val="18"/>
          <w:lang w:eastAsia="en-IN"/>
        </w:rPr>
      </w:pPr>
      <w:r>
        <w:rPr>
          <w:rFonts w:ascii="Georgia" w:hAnsi="Georgia"/>
          <w:b/>
          <w:sz w:val="18"/>
          <w:szCs w:val="18"/>
          <w:lang w:eastAsia="en-IN"/>
        </w:rPr>
        <w:t>Project</w:t>
      </w:r>
      <w:r w:rsidRPr="00C83A24">
        <w:rPr>
          <w:rFonts w:ascii="Georgia" w:hAnsi="Georgia"/>
          <w:b/>
          <w:sz w:val="18"/>
          <w:szCs w:val="18"/>
          <w:lang w:eastAsia="en-IN"/>
        </w:rPr>
        <w:t xml:space="preserve"> Overview:</w:t>
      </w:r>
    </w:p>
    <w:p w:rsidR="0044585B" w:rsidP="000D30F2">
      <w:pPr>
        <w:spacing w:after="0"/>
        <w:rPr>
          <w:rFonts w:ascii="Georgia" w:hAnsi="Georgia"/>
          <w:sz w:val="18"/>
          <w:szCs w:val="18"/>
          <w:lang w:eastAsia="en-IN"/>
        </w:rPr>
      </w:pPr>
      <w:r w:rsidRPr="0044585B">
        <w:rPr>
          <w:rFonts w:ascii="Georgia" w:hAnsi="Georgia"/>
          <w:sz w:val="18"/>
          <w:szCs w:val="18"/>
          <w:lang w:eastAsia="en-IN"/>
        </w:rPr>
        <w:t xml:space="preserve">This </w:t>
      </w:r>
      <w:r w:rsidR="000D30F2">
        <w:rPr>
          <w:rFonts w:ascii="Georgia" w:hAnsi="Georgia"/>
          <w:sz w:val="18"/>
          <w:szCs w:val="18"/>
          <w:lang w:eastAsia="en-IN"/>
        </w:rPr>
        <w:t>part of project</w:t>
      </w:r>
      <w:r>
        <w:rPr>
          <w:rFonts w:ascii="Georgia" w:hAnsi="Georgia"/>
          <w:sz w:val="18"/>
          <w:szCs w:val="18"/>
          <w:lang w:eastAsia="en-IN"/>
        </w:rPr>
        <w:t xml:space="preserve"> is </w:t>
      </w:r>
      <w:r w:rsidR="000D30F2">
        <w:rPr>
          <w:rFonts w:ascii="Georgia" w:hAnsi="Georgia"/>
          <w:sz w:val="18"/>
          <w:szCs w:val="18"/>
          <w:lang w:eastAsia="en-IN"/>
        </w:rPr>
        <w:t>used to import client Employee Data required for their Claim Management</w:t>
      </w:r>
      <w:r w:rsidR="00FB3B66">
        <w:rPr>
          <w:rFonts w:ascii="Georgia" w:hAnsi="Georgia"/>
          <w:sz w:val="18"/>
          <w:szCs w:val="18"/>
          <w:lang w:eastAsia="en-IN"/>
        </w:rPr>
        <w:t>.</w:t>
      </w:r>
      <w:r w:rsidR="000D30F2">
        <w:rPr>
          <w:rFonts w:ascii="Georgia" w:hAnsi="Georgia"/>
          <w:sz w:val="18"/>
          <w:szCs w:val="18"/>
          <w:lang w:eastAsia="en-IN"/>
        </w:rPr>
        <w:t xml:space="preserve"> Time to Time client sent data in specified format, chosen by client time to time. Old data of the employee’s end dated with new entries then new data will be used for new claim management.</w:t>
      </w:r>
      <w:r>
        <w:rPr>
          <w:rFonts w:ascii="Georgia" w:hAnsi="Georgia"/>
          <w:sz w:val="18"/>
          <w:szCs w:val="18"/>
          <w:lang w:eastAsia="en-IN"/>
        </w:rPr>
        <w:t xml:space="preserve"> </w:t>
      </w:r>
    </w:p>
    <w:p w:rsidR="0044585B" w:rsidP="0044585B">
      <w:pPr>
        <w:spacing w:after="0"/>
        <w:rPr>
          <w:rFonts w:ascii="Georgia" w:hAnsi="Georgia"/>
          <w:sz w:val="18"/>
          <w:szCs w:val="18"/>
          <w:lang w:eastAsia="en-IN"/>
        </w:rPr>
      </w:pPr>
      <w:r>
        <w:rPr>
          <w:rFonts w:ascii="Georgia" w:hAnsi="Georgia"/>
          <w:sz w:val="18"/>
          <w:szCs w:val="18"/>
          <w:lang w:eastAsia="en-IN"/>
        </w:rPr>
        <w:t xml:space="preserve">Like we get Inbound file of employees date we need to send/generate outbound files of Claim benefit data in again in client specified format, </w:t>
      </w:r>
      <w:r w:rsidR="000317BE">
        <w:rPr>
          <w:rFonts w:ascii="Georgia" w:hAnsi="Georgia"/>
          <w:sz w:val="18"/>
          <w:szCs w:val="18"/>
          <w:lang w:eastAsia="en-IN"/>
        </w:rPr>
        <w:t>we</w:t>
      </w:r>
      <w:r>
        <w:rPr>
          <w:rFonts w:ascii="Georgia" w:hAnsi="Georgia"/>
          <w:sz w:val="18"/>
          <w:szCs w:val="18"/>
          <w:lang w:eastAsia="en-IN"/>
        </w:rPr>
        <w:t xml:space="preserve"> used to generate check-cutting data file as well for some of the client.</w:t>
      </w:r>
    </w:p>
    <w:p w:rsidR="007767E9" w:rsidP="0044585B">
      <w:pPr>
        <w:spacing w:after="0"/>
        <w:rPr>
          <w:rFonts w:ascii="Georgia" w:hAnsi="Georgia"/>
          <w:sz w:val="18"/>
          <w:szCs w:val="18"/>
          <w:lang w:eastAsia="en-IN"/>
        </w:rPr>
      </w:pPr>
    </w:p>
    <w:p w:rsidR="008D40E6" w:rsidP="008D40E6">
      <w:pPr>
        <w:spacing w:after="0"/>
        <w:rPr>
          <w:rFonts w:ascii="Georgia" w:hAnsi="Georgia"/>
          <w:b/>
          <w:sz w:val="18"/>
          <w:szCs w:val="18"/>
          <w:lang w:eastAsia="en-IN"/>
        </w:rPr>
      </w:pPr>
      <w:r w:rsidRPr="00C83A24">
        <w:rPr>
          <w:rFonts w:ascii="Georgia" w:hAnsi="Georgia"/>
          <w:b/>
          <w:sz w:val="18"/>
          <w:szCs w:val="18"/>
          <w:lang w:eastAsia="en-IN"/>
        </w:rPr>
        <w:t>Roles and Responsibilities:</w:t>
      </w:r>
    </w:p>
    <w:p w:rsidR="00573E9A" w:rsidP="00E660AD">
      <w:pPr>
        <w:pStyle w:val="ListParagraph"/>
        <w:numPr>
          <w:ilvl w:val="0"/>
          <w:numId w:val="14"/>
        </w:numPr>
        <w:spacing w:after="0"/>
        <w:rPr>
          <w:rFonts w:ascii="Georgia" w:hAnsi="Georgia"/>
          <w:sz w:val="18"/>
          <w:szCs w:val="18"/>
          <w:lang w:eastAsia="en-IN"/>
        </w:rPr>
      </w:pPr>
      <w:r>
        <w:rPr>
          <w:rFonts w:ascii="Georgia" w:hAnsi="Georgia"/>
          <w:sz w:val="18"/>
          <w:szCs w:val="18"/>
          <w:lang w:eastAsia="en-IN"/>
        </w:rPr>
        <w:t>Developed the POC and represented to team.</w:t>
      </w:r>
    </w:p>
    <w:p w:rsidR="003E36AC" w:rsidP="003E36AC">
      <w:pPr>
        <w:pStyle w:val="ListParagraph"/>
        <w:numPr>
          <w:ilvl w:val="0"/>
          <w:numId w:val="14"/>
        </w:numPr>
        <w:spacing w:after="0"/>
        <w:rPr>
          <w:rFonts w:ascii="Georgia" w:hAnsi="Georgia"/>
          <w:sz w:val="18"/>
          <w:szCs w:val="18"/>
          <w:lang w:eastAsia="en-IN"/>
        </w:rPr>
      </w:pPr>
      <w:r w:rsidRPr="00650D09">
        <w:rPr>
          <w:rFonts w:ascii="Georgia" w:hAnsi="Georgia"/>
          <w:sz w:val="18"/>
          <w:szCs w:val="18"/>
          <w:lang w:eastAsia="en-IN"/>
        </w:rPr>
        <w:t xml:space="preserve">Designed </w:t>
      </w:r>
      <w:r w:rsidR="00AC51EB">
        <w:rPr>
          <w:rFonts w:ascii="Georgia" w:hAnsi="Georgia"/>
          <w:sz w:val="18"/>
          <w:szCs w:val="18"/>
          <w:lang w:eastAsia="en-IN"/>
        </w:rPr>
        <w:t xml:space="preserve">and Development </w:t>
      </w:r>
      <w:r w:rsidRPr="00650D09">
        <w:rPr>
          <w:rFonts w:ascii="Georgia" w:hAnsi="Georgia"/>
          <w:sz w:val="18"/>
          <w:szCs w:val="18"/>
          <w:lang w:eastAsia="en-IN"/>
        </w:rPr>
        <w:t xml:space="preserve">the configurable/Flexible process which will work based on different configuration for all clients. </w:t>
      </w:r>
    </w:p>
    <w:p w:rsidR="00573E9A" w:rsidP="003E36AC">
      <w:pPr>
        <w:pStyle w:val="ListParagraph"/>
        <w:numPr>
          <w:ilvl w:val="0"/>
          <w:numId w:val="14"/>
        </w:numPr>
        <w:spacing w:after="0"/>
        <w:rPr>
          <w:rFonts w:ascii="Georgia" w:hAnsi="Georgia"/>
          <w:sz w:val="18"/>
          <w:szCs w:val="18"/>
          <w:lang w:eastAsia="en-IN"/>
        </w:rPr>
      </w:pPr>
      <w:r>
        <w:rPr>
          <w:rFonts w:ascii="Georgia" w:hAnsi="Georgia"/>
          <w:sz w:val="18"/>
          <w:szCs w:val="18"/>
          <w:lang w:eastAsia="en-IN"/>
        </w:rPr>
        <w:t>Developed and design the database structure with normalization.</w:t>
      </w:r>
    </w:p>
    <w:p w:rsidR="00E660AD" w:rsidP="003E36AC">
      <w:pPr>
        <w:pStyle w:val="ListParagraph"/>
        <w:numPr>
          <w:ilvl w:val="0"/>
          <w:numId w:val="14"/>
        </w:numPr>
        <w:spacing w:after="0"/>
        <w:rPr>
          <w:rFonts w:ascii="Georgia" w:hAnsi="Georgia"/>
          <w:sz w:val="18"/>
          <w:szCs w:val="18"/>
          <w:lang w:eastAsia="en-IN"/>
        </w:rPr>
      </w:pPr>
      <w:r>
        <w:rPr>
          <w:rFonts w:ascii="Georgia" w:hAnsi="Georgia"/>
          <w:sz w:val="18"/>
          <w:szCs w:val="18"/>
          <w:lang w:eastAsia="en-IN"/>
        </w:rPr>
        <w:t>Implemented the multithreading for file loads and creation of new Outbound files.</w:t>
      </w:r>
      <w:r w:rsidR="004650D3">
        <w:rPr>
          <w:rFonts w:ascii="Georgia" w:hAnsi="Georgia"/>
          <w:sz w:val="18"/>
          <w:szCs w:val="18"/>
          <w:lang w:eastAsia="en-IN"/>
        </w:rPr>
        <w:t xml:space="preserve"> Lock</w:t>
      </w:r>
      <w:r w:rsidR="00573E9A">
        <w:rPr>
          <w:rFonts w:ascii="Georgia" w:hAnsi="Georgia"/>
          <w:sz w:val="18"/>
          <w:szCs w:val="18"/>
          <w:lang w:eastAsia="en-IN"/>
        </w:rPr>
        <w:t>ing</w:t>
      </w:r>
      <w:r w:rsidR="004650D3">
        <w:rPr>
          <w:rFonts w:ascii="Georgia" w:hAnsi="Georgia"/>
          <w:sz w:val="18"/>
          <w:szCs w:val="18"/>
          <w:lang w:eastAsia="en-IN"/>
        </w:rPr>
        <w:t xml:space="preserve"> mechanism implemented for file loads.</w:t>
      </w:r>
    </w:p>
    <w:p w:rsidR="004650D3" w:rsidP="003E36AC">
      <w:pPr>
        <w:pStyle w:val="ListParagraph"/>
        <w:numPr>
          <w:ilvl w:val="0"/>
          <w:numId w:val="14"/>
        </w:numPr>
        <w:spacing w:after="0"/>
        <w:rPr>
          <w:rFonts w:ascii="Georgia" w:hAnsi="Georgia"/>
          <w:sz w:val="18"/>
          <w:szCs w:val="18"/>
          <w:lang w:eastAsia="en-IN"/>
        </w:rPr>
      </w:pPr>
      <w:r>
        <w:rPr>
          <w:rFonts w:ascii="Georgia" w:hAnsi="Georgia"/>
          <w:sz w:val="18"/>
          <w:szCs w:val="18"/>
          <w:lang w:eastAsia="en-IN"/>
        </w:rPr>
        <w:t xml:space="preserve">Worked </w:t>
      </w:r>
      <w:r w:rsidR="00573E9A">
        <w:rPr>
          <w:rFonts w:ascii="Georgia" w:hAnsi="Georgia"/>
          <w:sz w:val="18"/>
          <w:szCs w:val="18"/>
          <w:lang w:eastAsia="en-IN"/>
        </w:rPr>
        <w:t>with the other teams for</w:t>
      </w:r>
      <w:r>
        <w:rPr>
          <w:rFonts w:ascii="Georgia" w:hAnsi="Georgia"/>
          <w:sz w:val="18"/>
          <w:szCs w:val="18"/>
          <w:lang w:eastAsia="en-IN"/>
        </w:rPr>
        <w:t xml:space="preserve"> Control-M job </w:t>
      </w:r>
      <w:r w:rsidR="00230D05">
        <w:rPr>
          <w:rFonts w:ascii="Georgia" w:hAnsi="Georgia"/>
          <w:sz w:val="18"/>
          <w:szCs w:val="18"/>
          <w:lang w:eastAsia="en-IN"/>
        </w:rPr>
        <w:t>scheduling</w:t>
      </w:r>
      <w:r w:rsidR="00573E9A">
        <w:rPr>
          <w:rFonts w:ascii="Georgia" w:hAnsi="Georgia"/>
          <w:sz w:val="18"/>
          <w:szCs w:val="18"/>
          <w:lang w:eastAsia="en-IN"/>
        </w:rPr>
        <w:t xml:space="preserve"> so that files should get generate/picked on specified schedule/time.</w:t>
      </w:r>
    </w:p>
    <w:p w:rsidR="00910797" w:rsidRPr="00650D09" w:rsidP="003E36AC">
      <w:pPr>
        <w:pStyle w:val="ListParagraph"/>
        <w:numPr>
          <w:ilvl w:val="0"/>
          <w:numId w:val="14"/>
        </w:numPr>
        <w:spacing w:after="0"/>
        <w:rPr>
          <w:rFonts w:ascii="Georgia" w:hAnsi="Georgia"/>
          <w:sz w:val="18"/>
          <w:szCs w:val="18"/>
          <w:lang w:eastAsia="en-IN"/>
        </w:rPr>
      </w:pPr>
      <w:r>
        <w:rPr>
          <w:rFonts w:ascii="Georgia" w:hAnsi="Georgia"/>
          <w:sz w:val="18"/>
          <w:szCs w:val="18"/>
          <w:lang w:eastAsia="en-IN"/>
        </w:rPr>
        <w:t>Developed the Pooling mechanism so that at the time only one file should get picked for processing.</w:t>
      </w:r>
    </w:p>
    <w:p w:rsidR="00B251E0" w:rsidP="00901A24">
      <w:pPr>
        <w:spacing w:after="0"/>
        <w:rPr>
          <w:rFonts w:ascii="Georgia" w:hAnsi="Georgia"/>
          <w:sz w:val="18"/>
          <w:szCs w:val="18"/>
          <w:lang w:eastAsia="en-IN"/>
        </w:rPr>
      </w:pPr>
      <w:r>
        <w:rPr>
          <w:noProof/>
          <w:lang w:val="en-US"/>
        </w:rPr>
        <mc:AlternateContent>
          <mc:Choice Requires="wps">
            <w:drawing>
              <wp:anchor distT="0" distB="0" distL="114300" distR="114300" simplePos="0" relativeHeight="251673600" behindDoc="0" locked="0" layoutInCell="1" allowOverlap="1">
                <wp:simplePos x="0" y="0"/>
                <wp:positionH relativeFrom="column">
                  <wp:posOffset>-191135</wp:posOffset>
                </wp:positionH>
                <wp:positionV relativeFrom="paragraph">
                  <wp:posOffset>72390</wp:posOffset>
                </wp:positionV>
                <wp:extent cx="6932613" cy="0"/>
                <wp:effectExtent l="0" t="0" r="20955" b="19050"/>
                <wp:wrapNone/>
                <wp:docPr id="27" name="AutoShape 9"/>
                <wp:cNvGraphicFramePr/>
                <a:graphic xmlns:a="http://schemas.openxmlformats.org/drawingml/2006/main">
                  <a:graphicData uri="http://schemas.microsoft.com/office/word/2010/wordprocessingShape">
                    <wps:wsp xmlns:wps="http://schemas.microsoft.com/office/word/2010/wordprocessingShape">
                      <wps:cNvCnPr>
                        <a:cxnSpLocks noChangeShapeType="1"/>
                      </wps:cNvCnPr>
                      <wps:spPr bwMode="auto">
                        <a:xfrm flipV="1">
                          <a:off x="0" y="0"/>
                          <a:ext cx="6932613" cy="0"/>
                        </a:xfrm>
                        <a:prstGeom prst="straightConnector1">
                          <a:avLst/>
                        </a:prstGeom>
                        <a:ln>
                          <a:headEnd/>
                          <a:tailEnd/>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AutoShape 9" o:spid="_x0000_s1032" type="#_x0000_t32" style="width:545.9pt;height:0;margin-top:5.7pt;margin-left:-15.05pt;flip:y;mso-height-percent:0;mso-height-relative:page;mso-width-percent:0;mso-width-relative:page;mso-wrap-distance-bottom:0;mso-wrap-distance-left:9pt;mso-wrap-distance-right:9pt;mso-wrap-distance-top:0;mso-wrap-style:square;position:absolute;visibility:visible;z-index:251674624" strokecolor="black"/>
            </w:pict>
          </mc:Fallback>
        </mc:AlternateContent>
      </w:r>
    </w:p>
    <w:p w:rsidR="00D14D4F" w:rsidRPr="00A13124" w:rsidP="00D14D4F">
      <w:pPr>
        <w:spacing w:after="0"/>
        <w:rPr>
          <w:rFonts w:ascii="Georgia" w:hAnsi="Georgia" w:cs="Arial"/>
          <w:sz w:val="18"/>
          <w:szCs w:val="18"/>
          <w:lang w:eastAsia="en-IN"/>
        </w:rPr>
      </w:pPr>
      <w:r w:rsidRPr="00A13124">
        <w:rPr>
          <w:rFonts w:ascii="Georgia" w:hAnsi="Georgia" w:cs="Arial"/>
          <w:b/>
          <w:sz w:val="18"/>
          <w:szCs w:val="18"/>
          <w:lang w:eastAsia="en-IN"/>
        </w:rPr>
        <w:t>Company Name</w:t>
      </w:r>
      <w:r>
        <w:rPr>
          <w:rFonts w:ascii="Georgia" w:hAnsi="Georgia" w:cs="Arial"/>
          <w:b/>
          <w:sz w:val="18"/>
          <w:szCs w:val="18"/>
          <w:lang w:eastAsia="en-IN"/>
        </w:rPr>
        <w:t>:</w:t>
      </w:r>
      <w:r w:rsidRPr="00A13124">
        <w:rPr>
          <w:rFonts w:ascii="Georgia" w:hAnsi="Georgia" w:cs="Arial"/>
          <w:b/>
          <w:sz w:val="18"/>
          <w:szCs w:val="18"/>
          <w:lang w:eastAsia="en-IN"/>
        </w:rPr>
        <w:t xml:space="preserve"> </w:t>
      </w:r>
      <w:r w:rsidR="00C1468F">
        <w:rPr>
          <w:rFonts w:ascii="Georgia" w:hAnsi="Georgia"/>
          <w:sz w:val="18"/>
          <w:szCs w:val="18"/>
          <w:lang w:eastAsia="en-IN"/>
        </w:rPr>
        <w:t>ANMS</w:t>
      </w:r>
      <w:r w:rsidRPr="008F11A5" w:rsidR="008F11A5">
        <w:rPr>
          <w:rFonts w:ascii="Georgia" w:hAnsi="Georgia"/>
          <w:sz w:val="18"/>
          <w:szCs w:val="18"/>
          <w:lang w:eastAsia="en-IN"/>
        </w:rPr>
        <w:t>oft</w:t>
      </w:r>
      <w:r w:rsidRPr="008F11A5" w:rsidR="008F11A5">
        <w:rPr>
          <w:rFonts w:ascii="Georgia" w:hAnsi="Georgia"/>
          <w:sz w:val="18"/>
          <w:szCs w:val="18"/>
          <w:lang w:eastAsia="en-IN"/>
        </w:rPr>
        <w:t xml:space="preserve"> Technologies Pvt. Ltd</w:t>
      </w:r>
      <w:r w:rsidRPr="00627EDD">
        <w:rPr>
          <w:rFonts w:ascii="Georgia" w:hAnsi="Georgia"/>
          <w:sz w:val="18"/>
          <w:szCs w:val="18"/>
          <w:lang w:eastAsia="en-IN"/>
        </w:rPr>
        <w:t>.</w:t>
      </w:r>
      <w:r w:rsidR="005C1A3A">
        <w:rPr>
          <w:rFonts w:ascii="Georgia" w:hAnsi="Georgia"/>
          <w:sz w:val="18"/>
          <w:szCs w:val="18"/>
          <w:lang w:eastAsia="en-IN"/>
        </w:rPr>
        <w:t xml:space="preserve">   </w:t>
      </w:r>
      <w:r w:rsidR="005C1A3A">
        <w:rPr>
          <w:rFonts w:ascii="Georgia" w:hAnsi="Georgia"/>
          <w:sz w:val="18"/>
          <w:szCs w:val="18"/>
          <w:lang w:eastAsia="en-IN"/>
        </w:rPr>
        <w:tab/>
      </w:r>
      <w:r w:rsidR="005C1A3A">
        <w:rPr>
          <w:rFonts w:ascii="Georgia" w:hAnsi="Georgia"/>
          <w:sz w:val="18"/>
          <w:szCs w:val="18"/>
          <w:lang w:eastAsia="en-IN"/>
        </w:rPr>
        <w:tab/>
      </w:r>
      <w:r w:rsidR="005C1A3A">
        <w:rPr>
          <w:rFonts w:ascii="Georgia" w:hAnsi="Georgia"/>
          <w:sz w:val="18"/>
          <w:szCs w:val="18"/>
          <w:lang w:eastAsia="en-IN"/>
        </w:rPr>
        <w:tab/>
      </w:r>
      <w:r w:rsidR="005C1A3A">
        <w:rPr>
          <w:rFonts w:ascii="Georgia" w:hAnsi="Georgia"/>
          <w:sz w:val="18"/>
          <w:szCs w:val="18"/>
          <w:lang w:eastAsia="en-IN"/>
        </w:rPr>
        <w:tab/>
      </w:r>
      <w:r w:rsidR="005C1A3A">
        <w:rPr>
          <w:rFonts w:ascii="Georgia" w:hAnsi="Georgia"/>
          <w:sz w:val="18"/>
          <w:szCs w:val="18"/>
          <w:lang w:eastAsia="en-IN"/>
        </w:rPr>
        <w:tab/>
      </w:r>
      <w:r w:rsidR="005C1A3A">
        <w:rPr>
          <w:rFonts w:ascii="Georgia" w:hAnsi="Georgia"/>
          <w:sz w:val="18"/>
          <w:szCs w:val="18"/>
          <w:lang w:eastAsia="en-IN"/>
        </w:rPr>
        <w:tab/>
      </w:r>
      <w:r w:rsidR="005C1A3A">
        <w:rPr>
          <w:rFonts w:ascii="Georgia" w:hAnsi="Georgia"/>
          <w:sz w:val="18"/>
          <w:szCs w:val="18"/>
          <w:lang w:eastAsia="en-IN"/>
        </w:rPr>
        <w:tab/>
        <w:t xml:space="preserve">     </w:t>
      </w:r>
      <w:r w:rsidRPr="00A13124" w:rsidR="005C1A3A">
        <w:rPr>
          <w:rFonts w:ascii="Arial" w:hAnsi="Arial" w:cs="Arial"/>
          <w:sz w:val="18"/>
          <w:szCs w:val="18"/>
          <w:lang w:eastAsia="en-IN"/>
        </w:rPr>
        <w:t>0</w:t>
      </w:r>
      <w:r w:rsidR="005C1A3A">
        <w:rPr>
          <w:rFonts w:ascii="Arial" w:hAnsi="Arial" w:cs="Arial"/>
          <w:sz w:val="18"/>
          <w:szCs w:val="18"/>
          <w:lang w:eastAsia="en-IN"/>
        </w:rPr>
        <w:t>1</w:t>
      </w:r>
      <w:r w:rsidRPr="00A13124" w:rsidR="005C1A3A">
        <w:rPr>
          <w:rFonts w:ascii="Arial" w:hAnsi="Arial" w:cs="Arial"/>
          <w:sz w:val="18"/>
          <w:szCs w:val="18"/>
          <w:lang w:eastAsia="en-IN"/>
        </w:rPr>
        <w:t>/20</w:t>
      </w:r>
      <w:r w:rsidR="005C1A3A">
        <w:rPr>
          <w:rFonts w:ascii="Arial" w:hAnsi="Arial" w:cs="Arial"/>
          <w:sz w:val="18"/>
          <w:szCs w:val="18"/>
          <w:lang w:eastAsia="en-IN"/>
        </w:rPr>
        <w:t>09</w:t>
      </w:r>
      <w:r w:rsidRPr="00A13124" w:rsidR="005C1A3A">
        <w:rPr>
          <w:rFonts w:ascii="Arial" w:hAnsi="Arial" w:cs="Arial"/>
          <w:sz w:val="18"/>
          <w:szCs w:val="18"/>
          <w:lang w:eastAsia="en-IN"/>
        </w:rPr>
        <w:t xml:space="preserve"> to </w:t>
      </w:r>
      <w:r w:rsidR="005C1A3A">
        <w:rPr>
          <w:rFonts w:ascii="Arial" w:hAnsi="Arial" w:cs="Arial"/>
          <w:sz w:val="18"/>
          <w:szCs w:val="18"/>
          <w:lang w:eastAsia="en-IN"/>
        </w:rPr>
        <w:t>09</w:t>
      </w:r>
      <w:r w:rsidRPr="00A13124" w:rsidR="005C1A3A">
        <w:rPr>
          <w:rFonts w:ascii="Arial" w:hAnsi="Arial" w:cs="Arial"/>
          <w:sz w:val="18"/>
          <w:szCs w:val="18"/>
          <w:lang w:eastAsia="en-IN"/>
        </w:rPr>
        <w:t>/201</w:t>
      </w:r>
      <w:r w:rsidR="005C1A3A">
        <w:rPr>
          <w:rFonts w:ascii="Arial" w:hAnsi="Arial" w:cs="Arial"/>
          <w:sz w:val="18"/>
          <w:szCs w:val="18"/>
          <w:lang w:eastAsia="en-IN"/>
        </w:rPr>
        <w:t>1</w:t>
      </w:r>
    </w:p>
    <w:p w:rsidR="00D14D4F" w:rsidRPr="004E0A75" w:rsidP="00D14D4F">
      <w:pPr>
        <w:spacing w:after="0"/>
        <w:rPr>
          <w:rFonts w:ascii="Georgia" w:hAnsi="Georgia" w:cs="Arial"/>
          <w:b/>
          <w:sz w:val="18"/>
          <w:szCs w:val="18"/>
          <w:lang w:eastAsia="en-IN"/>
        </w:rPr>
      </w:pPr>
      <w:r w:rsidRPr="00A13124">
        <w:rPr>
          <w:rFonts w:ascii="Georgia" w:hAnsi="Georgia" w:cs="Arial"/>
          <w:b/>
          <w:sz w:val="18"/>
          <w:szCs w:val="18"/>
          <w:lang w:eastAsia="en-IN"/>
        </w:rPr>
        <w:t>Project Name:</w:t>
      </w:r>
      <w:r w:rsidRPr="004E0A75">
        <w:rPr>
          <w:rFonts w:ascii="Georgia" w:hAnsi="Georgia" w:cs="Arial"/>
          <w:b/>
          <w:sz w:val="18"/>
          <w:szCs w:val="18"/>
          <w:lang w:eastAsia="en-IN"/>
        </w:rPr>
        <w:t xml:space="preserve"> </w:t>
      </w:r>
      <w:r w:rsidRPr="00CF62F5" w:rsidR="008F11A5">
        <w:rPr>
          <w:rFonts w:ascii="Georgia" w:hAnsi="Georgia"/>
          <w:b/>
          <w:sz w:val="18"/>
          <w:szCs w:val="18"/>
          <w:lang w:eastAsia="en-IN"/>
        </w:rPr>
        <w:t>Zero Financial Inclusion (ZEROFI)</w:t>
      </w:r>
    </w:p>
    <w:p w:rsidR="00D14D4F" w:rsidP="00D14D4F">
      <w:pPr>
        <w:spacing w:after="0"/>
        <w:rPr>
          <w:rFonts w:ascii="Georgia" w:hAnsi="Georgia"/>
          <w:sz w:val="18"/>
          <w:szCs w:val="18"/>
          <w:lang w:eastAsia="en-IN"/>
        </w:rPr>
      </w:pPr>
      <w:r w:rsidRPr="00C83A24">
        <w:rPr>
          <w:rFonts w:ascii="Georgia" w:hAnsi="Georgia"/>
          <w:b/>
          <w:sz w:val="18"/>
          <w:szCs w:val="18"/>
          <w:lang w:eastAsia="en-IN"/>
        </w:rPr>
        <w:t>Clients:</w:t>
      </w:r>
      <w:r w:rsidRPr="00C83A24">
        <w:rPr>
          <w:rFonts w:ascii="Georgia" w:hAnsi="Georgia"/>
          <w:sz w:val="18"/>
          <w:szCs w:val="18"/>
          <w:lang w:eastAsia="en-IN"/>
        </w:rPr>
        <w:t xml:space="preserve"> </w:t>
      </w:r>
      <w:r w:rsidRPr="008F11A5" w:rsidR="008F11A5">
        <w:rPr>
          <w:rFonts w:ascii="Georgia" w:hAnsi="Georgia"/>
          <w:sz w:val="18"/>
          <w:szCs w:val="18"/>
          <w:lang w:eastAsia="en-IN"/>
        </w:rPr>
        <w:t xml:space="preserve">A Little World, Mumbai (Zero Mass Foundation) for </w:t>
      </w:r>
      <w:r w:rsidRPr="008F11A5" w:rsidR="008F11A5">
        <w:rPr>
          <w:rFonts w:ascii="Georgia" w:hAnsi="Georgia"/>
          <w:b/>
          <w:sz w:val="18"/>
          <w:szCs w:val="18"/>
          <w:lang w:eastAsia="en-IN"/>
        </w:rPr>
        <w:t>State Bank of India</w:t>
      </w:r>
    </w:p>
    <w:p w:rsidR="00D14D4F" w:rsidRPr="00C83A24" w:rsidP="00D14D4F">
      <w:pPr>
        <w:spacing w:after="0"/>
        <w:rPr>
          <w:rFonts w:ascii="Georgia" w:hAnsi="Georgia"/>
          <w:sz w:val="18"/>
          <w:szCs w:val="18"/>
          <w:lang w:eastAsia="en-IN"/>
        </w:rPr>
      </w:pPr>
      <w:r w:rsidRPr="0050133A">
        <w:rPr>
          <w:rFonts w:ascii="Georgia" w:hAnsi="Georgia"/>
          <w:b/>
          <w:sz w:val="18"/>
          <w:szCs w:val="18"/>
          <w:lang w:eastAsia="en-IN"/>
        </w:rPr>
        <w:t>Technology Used:</w:t>
      </w:r>
      <w:r>
        <w:rPr>
          <w:rFonts w:ascii="Georgia" w:hAnsi="Georgia"/>
          <w:b/>
          <w:sz w:val="18"/>
          <w:szCs w:val="18"/>
          <w:lang w:eastAsia="en-IN"/>
        </w:rPr>
        <w:t xml:space="preserve"> </w:t>
      </w:r>
      <w:r w:rsidRPr="0057713E" w:rsidR="0057713E">
        <w:rPr>
          <w:rFonts w:ascii="Georgia" w:hAnsi="Georgia"/>
          <w:sz w:val="18"/>
          <w:szCs w:val="18"/>
          <w:lang w:eastAsia="en-IN"/>
        </w:rPr>
        <w:t xml:space="preserve">Core Java, Spring MVC, Hibernate, MYSQL, JPOS, </w:t>
      </w:r>
      <w:r w:rsidRPr="0057713E" w:rsidR="00A84978">
        <w:rPr>
          <w:rFonts w:ascii="Georgia" w:hAnsi="Georgia"/>
          <w:sz w:val="18"/>
          <w:szCs w:val="18"/>
          <w:lang w:eastAsia="en-IN"/>
        </w:rPr>
        <w:t>Glassfish</w:t>
      </w:r>
      <w:r w:rsidR="0057713E">
        <w:rPr>
          <w:rFonts w:ascii="Georgia" w:hAnsi="Georgia"/>
          <w:sz w:val="18"/>
          <w:szCs w:val="18"/>
          <w:lang w:eastAsia="en-IN"/>
        </w:rPr>
        <w:t xml:space="preserve"> 2.1.1</w:t>
      </w:r>
      <w:r>
        <w:rPr>
          <w:rFonts w:ascii="Georgia" w:hAnsi="Georgia"/>
          <w:sz w:val="18"/>
          <w:szCs w:val="18"/>
          <w:lang w:eastAsia="en-IN"/>
        </w:rPr>
        <w:t xml:space="preserve"> </w:t>
      </w:r>
      <w:r w:rsidRPr="00C83A24">
        <w:rPr>
          <w:rFonts w:ascii="Georgia" w:hAnsi="Georgia"/>
          <w:sz w:val="18"/>
          <w:szCs w:val="18"/>
          <w:lang w:eastAsia="en-IN"/>
        </w:rPr>
        <w:tab/>
        <w:t xml:space="preserve"> </w:t>
      </w:r>
    </w:p>
    <w:p w:rsidR="00D14D4F" w:rsidP="00D14D4F">
      <w:pPr>
        <w:spacing w:after="0"/>
        <w:rPr>
          <w:rFonts w:ascii="Georgia" w:hAnsi="Georgia"/>
          <w:b/>
          <w:sz w:val="18"/>
          <w:szCs w:val="18"/>
          <w:lang w:eastAsia="en-IN"/>
        </w:rPr>
      </w:pPr>
      <w:r>
        <w:rPr>
          <w:rFonts w:ascii="Georgia" w:hAnsi="Georgia"/>
          <w:b/>
          <w:sz w:val="18"/>
          <w:szCs w:val="18"/>
          <w:lang w:eastAsia="en-IN"/>
        </w:rPr>
        <w:t>Project</w:t>
      </w:r>
      <w:r w:rsidRPr="00C83A24">
        <w:rPr>
          <w:rFonts w:ascii="Georgia" w:hAnsi="Georgia"/>
          <w:b/>
          <w:sz w:val="18"/>
          <w:szCs w:val="18"/>
          <w:lang w:eastAsia="en-IN"/>
        </w:rPr>
        <w:t xml:space="preserve"> Overview:</w:t>
      </w:r>
    </w:p>
    <w:p w:rsidR="007767E9" w:rsidP="007767E9">
      <w:pPr>
        <w:spacing w:after="0"/>
        <w:rPr>
          <w:rFonts w:ascii="Georgia" w:hAnsi="Georgia"/>
          <w:sz w:val="18"/>
          <w:szCs w:val="18"/>
          <w:lang w:eastAsia="en-IN"/>
        </w:rPr>
      </w:pPr>
      <w:r w:rsidRPr="0057713E">
        <w:rPr>
          <w:rFonts w:ascii="Georgia" w:hAnsi="Georgia"/>
          <w:sz w:val="18"/>
          <w:szCs w:val="18"/>
          <w:lang w:eastAsia="en-IN"/>
        </w:rPr>
        <w:t>ZERO The ZERO Card is a contact less chip based smart card (SmartMX) pioneered by ALW with fingerprint identification, supporting multiple accounts including deposit and loan accounts. Transactions can be performed by means of a mobile phone. The supporting back end system is a separate IT platform other than the bank’s core banking network</w:t>
      </w:r>
    </w:p>
    <w:p w:rsidR="0057713E" w:rsidRPr="0057713E" w:rsidP="007767E9">
      <w:pPr>
        <w:spacing w:after="0"/>
        <w:rPr>
          <w:rFonts w:ascii="Georgia" w:hAnsi="Georgia"/>
          <w:sz w:val="18"/>
          <w:szCs w:val="18"/>
          <w:lang w:eastAsia="en-IN"/>
        </w:rPr>
      </w:pPr>
      <w:r w:rsidRPr="0057713E">
        <w:rPr>
          <w:rFonts w:ascii="Georgia" w:hAnsi="Georgia"/>
          <w:sz w:val="18"/>
          <w:szCs w:val="18"/>
          <w:lang w:eastAsia="en-IN"/>
        </w:rPr>
        <w:t xml:space="preserve">ZERO platform backend consists of two major components. MLS (Middle Layer Switch) and BBS (Backend Banking System) are the key components which create the whole backbone of this backend system. </w:t>
      </w:r>
    </w:p>
    <w:p w:rsidR="00D14D4F" w:rsidP="0057713E">
      <w:pPr>
        <w:spacing w:after="0"/>
        <w:rPr>
          <w:rFonts w:ascii="Georgia" w:hAnsi="Georgia"/>
          <w:sz w:val="18"/>
          <w:szCs w:val="18"/>
          <w:lang w:eastAsia="en-IN"/>
        </w:rPr>
      </w:pPr>
      <w:r w:rsidRPr="0057713E">
        <w:rPr>
          <w:rFonts w:ascii="Georgia" w:hAnsi="Georgia"/>
          <w:sz w:val="18"/>
          <w:szCs w:val="18"/>
          <w:lang w:eastAsia="en-IN"/>
        </w:rPr>
        <w:t>MLS System is the core of ZERO networks which captures the transaction and processes them. When the MLS receives a transaction request from a front end terminal, it decrypts the message, validates the request and forwards it to the corresponding bank (BBS) of the card holder.</w:t>
      </w:r>
    </w:p>
    <w:p w:rsidR="007767E9" w:rsidP="0057713E">
      <w:pPr>
        <w:spacing w:after="0"/>
        <w:rPr>
          <w:rFonts w:ascii="Georgia" w:hAnsi="Georgia"/>
          <w:sz w:val="18"/>
          <w:szCs w:val="18"/>
          <w:lang w:eastAsia="en-IN"/>
        </w:rPr>
      </w:pPr>
    </w:p>
    <w:p w:rsidR="00D14D4F" w:rsidP="00D14D4F">
      <w:pPr>
        <w:spacing w:after="0"/>
        <w:rPr>
          <w:rFonts w:ascii="Georgia" w:hAnsi="Georgia"/>
          <w:b/>
          <w:sz w:val="18"/>
          <w:szCs w:val="18"/>
          <w:lang w:eastAsia="en-IN"/>
        </w:rPr>
      </w:pPr>
      <w:r w:rsidRPr="00C83A24">
        <w:rPr>
          <w:rFonts w:ascii="Georgia" w:hAnsi="Georgia"/>
          <w:b/>
          <w:sz w:val="18"/>
          <w:szCs w:val="18"/>
          <w:lang w:eastAsia="en-IN"/>
        </w:rPr>
        <w:t>Roles and Responsibilities:</w:t>
      </w:r>
    </w:p>
    <w:p w:rsidR="00A84978" w:rsidRPr="00A84978" w:rsidP="00A84978">
      <w:pPr>
        <w:pStyle w:val="ListParagraph"/>
        <w:numPr>
          <w:ilvl w:val="0"/>
          <w:numId w:val="14"/>
        </w:numPr>
        <w:spacing w:after="0"/>
        <w:rPr>
          <w:rFonts w:ascii="Georgia" w:hAnsi="Georgia"/>
          <w:sz w:val="18"/>
          <w:szCs w:val="18"/>
          <w:lang w:eastAsia="en-IN"/>
        </w:rPr>
      </w:pPr>
      <w:r w:rsidRPr="00A84978">
        <w:rPr>
          <w:rFonts w:ascii="Georgia" w:hAnsi="Georgia"/>
          <w:sz w:val="18"/>
          <w:szCs w:val="18"/>
          <w:lang w:eastAsia="en-IN"/>
        </w:rPr>
        <w:t>Client Interaction &amp; Managing the Team of 7 Developers.</w:t>
      </w:r>
    </w:p>
    <w:p w:rsidR="00A84978" w:rsidRPr="00A84978" w:rsidP="00A84978">
      <w:pPr>
        <w:pStyle w:val="ListParagraph"/>
        <w:numPr>
          <w:ilvl w:val="0"/>
          <w:numId w:val="14"/>
        </w:numPr>
        <w:spacing w:after="0"/>
        <w:rPr>
          <w:rFonts w:ascii="Georgia" w:hAnsi="Georgia"/>
          <w:sz w:val="18"/>
          <w:szCs w:val="18"/>
          <w:lang w:eastAsia="en-IN"/>
        </w:rPr>
      </w:pPr>
      <w:r w:rsidRPr="00A84978">
        <w:rPr>
          <w:rFonts w:ascii="Georgia" w:hAnsi="Georgia"/>
          <w:sz w:val="18"/>
          <w:szCs w:val="18"/>
          <w:lang w:eastAsia="en-IN"/>
        </w:rPr>
        <w:t>Understanding &amp; Analysing new enhancements and requirements</w:t>
      </w:r>
    </w:p>
    <w:p w:rsidR="00A84978" w:rsidRPr="00A84978" w:rsidP="00A84978">
      <w:pPr>
        <w:pStyle w:val="ListParagraph"/>
        <w:numPr>
          <w:ilvl w:val="0"/>
          <w:numId w:val="14"/>
        </w:numPr>
        <w:spacing w:after="0"/>
        <w:rPr>
          <w:rFonts w:ascii="Georgia" w:hAnsi="Georgia"/>
          <w:sz w:val="18"/>
          <w:szCs w:val="18"/>
          <w:lang w:eastAsia="en-IN"/>
        </w:rPr>
      </w:pPr>
      <w:r w:rsidRPr="00A84978">
        <w:rPr>
          <w:rFonts w:ascii="Georgia" w:hAnsi="Georgia"/>
          <w:sz w:val="18"/>
          <w:szCs w:val="18"/>
          <w:lang w:eastAsia="en-IN"/>
        </w:rPr>
        <w:t>Task Allocation to Team Member as per their experience level and guiding them.</w:t>
      </w:r>
    </w:p>
    <w:p w:rsidR="00A84978" w:rsidRPr="00A84978" w:rsidP="00A84978">
      <w:pPr>
        <w:pStyle w:val="ListParagraph"/>
        <w:numPr>
          <w:ilvl w:val="0"/>
          <w:numId w:val="14"/>
        </w:numPr>
        <w:spacing w:after="0"/>
        <w:rPr>
          <w:rFonts w:ascii="Georgia" w:hAnsi="Georgia"/>
          <w:sz w:val="18"/>
          <w:szCs w:val="18"/>
          <w:lang w:eastAsia="en-IN"/>
        </w:rPr>
      </w:pPr>
      <w:r w:rsidRPr="00A84978">
        <w:rPr>
          <w:rFonts w:ascii="Georgia" w:hAnsi="Georgia"/>
          <w:sz w:val="18"/>
          <w:szCs w:val="18"/>
          <w:lang w:eastAsia="en-IN"/>
        </w:rPr>
        <w:t>Worked on design, development, Testing and enhancement of different Business foundation and transaction components.</w:t>
      </w:r>
    </w:p>
    <w:p w:rsidR="00A84978" w:rsidRPr="00A84978" w:rsidP="00A84978">
      <w:pPr>
        <w:pStyle w:val="ListParagraph"/>
        <w:numPr>
          <w:ilvl w:val="0"/>
          <w:numId w:val="14"/>
        </w:numPr>
        <w:spacing w:after="0"/>
        <w:rPr>
          <w:rFonts w:ascii="Georgia" w:hAnsi="Georgia"/>
          <w:sz w:val="18"/>
          <w:szCs w:val="18"/>
          <w:lang w:eastAsia="en-IN"/>
        </w:rPr>
      </w:pPr>
      <w:r w:rsidRPr="00A84978">
        <w:rPr>
          <w:rFonts w:ascii="Georgia" w:hAnsi="Georgia"/>
          <w:sz w:val="18"/>
          <w:szCs w:val="18"/>
          <w:lang w:eastAsia="en-IN"/>
        </w:rPr>
        <w:t>Server load average optimization, Database load average minimization by optimizing database queries.</w:t>
      </w:r>
    </w:p>
    <w:p w:rsidR="00A84978" w:rsidRPr="00A84978" w:rsidP="00A84978">
      <w:pPr>
        <w:pStyle w:val="ListParagraph"/>
        <w:numPr>
          <w:ilvl w:val="0"/>
          <w:numId w:val="14"/>
        </w:numPr>
        <w:spacing w:after="0"/>
        <w:rPr>
          <w:rFonts w:ascii="Georgia" w:hAnsi="Georgia"/>
          <w:sz w:val="18"/>
          <w:szCs w:val="18"/>
          <w:lang w:eastAsia="en-IN"/>
        </w:rPr>
      </w:pPr>
      <w:r w:rsidRPr="00A84978">
        <w:rPr>
          <w:rFonts w:ascii="Georgia" w:hAnsi="Georgia"/>
          <w:sz w:val="18"/>
          <w:szCs w:val="18"/>
          <w:lang w:eastAsia="en-IN"/>
        </w:rPr>
        <w:t>Provide database support to operational team to take out various kinds of transaction reports as per requirement.</w:t>
      </w:r>
    </w:p>
    <w:p w:rsidR="00A84978" w:rsidRPr="00A84978" w:rsidP="00A84978">
      <w:pPr>
        <w:pStyle w:val="ListParagraph"/>
        <w:numPr>
          <w:ilvl w:val="0"/>
          <w:numId w:val="14"/>
        </w:numPr>
        <w:spacing w:after="0"/>
        <w:rPr>
          <w:rFonts w:ascii="Georgia" w:hAnsi="Georgia"/>
          <w:sz w:val="18"/>
          <w:szCs w:val="18"/>
          <w:lang w:eastAsia="en-IN"/>
        </w:rPr>
      </w:pPr>
      <w:r w:rsidRPr="00A84978">
        <w:rPr>
          <w:rFonts w:ascii="Georgia" w:hAnsi="Georgia"/>
          <w:sz w:val="18"/>
          <w:szCs w:val="18"/>
          <w:lang w:eastAsia="en-IN"/>
        </w:rPr>
        <w:t xml:space="preserve">Prepared different reports of transactions recorded backend systems through database in customized formats. Analysed and reconcile gap of transactions between front end (Field level) and backend (MLS). </w:t>
      </w:r>
    </w:p>
    <w:p w:rsidR="00A84978" w:rsidRPr="00A84978" w:rsidP="00A84978">
      <w:pPr>
        <w:pStyle w:val="ListParagraph"/>
        <w:numPr>
          <w:ilvl w:val="0"/>
          <w:numId w:val="14"/>
        </w:numPr>
        <w:spacing w:after="0"/>
        <w:rPr>
          <w:rFonts w:ascii="Georgia" w:hAnsi="Georgia"/>
          <w:sz w:val="18"/>
          <w:szCs w:val="18"/>
          <w:lang w:eastAsia="en-IN"/>
        </w:rPr>
      </w:pPr>
      <w:r>
        <w:rPr>
          <w:noProof/>
          <w:lang w:val="en-US"/>
        </w:rPr>
        <mc:AlternateContent>
          <mc:Choice Requires="wps">
            <w:drawing>
              <wp:anchor distT="0" distB="0" distL="114300" distR="114300" simplePos="0" relativeHeight="251679744" behindDoc="0" locked="0" layoutInCell="1" allowOverlap="1">
                <wp:simplePos x="0" y="0"/>
                <wp:positionH relativeFrom="column">
                  <wp:posOffset>-228600</wp:posOffset>
                </wp:positionH>
                <wp:positionV relativeFrom="paragraph">
                  <wp:posOffset>210185</wp:posOffset>
                </wp:positionV>
                <wp:extent cx="6932295" cy="0"/>
                <wp:effectExtent l="0" t="0" r="20955" b="19050"/>
                <wp:wrapNone/>
                <wp:docPr id="28" name="AutoShape 9"/>
                <wp:cNvGraphicFramePr/>
                <a:graphic xmlns:a="http://schemas.openxmlformats.org/drawingml/2006/main">
                  <a:graphicData uri="http://schemas.microsoft.com/office/word/2010/wordprocessingShape">
                    <wps:wsp xmlns:wps="http://schemas.microsoft.com/office/word/2010/wordprocessingShape">
                      <wps:cNvCnPr>
                        <a:cxnSpLocks noChangeShapeType="1"/>
                      </wps:cNvCnPr>
                      <wps:spPr bwMode="auto">
                        <a:xfrm flipV="1">
                          <a:off x="0" y="0"/>
                          <a:ext cx="6932295" cy="0"/>
                        </a:xfrm>
                        <a:prstGeom prst="straightConnector1">
                          <a:avLst/>
                        </a:prstGeom>
                        <a:ln>
                          <a:headEnd/>
                          <a:tailEnd/>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AutoShape 9" o:spid="_x0000_s1033" type="#_x0000_t32" style="width:545.85pt;height:0;margin-top:16.55pt;margin-left:-18pt;flip:y;mso-height-percent:0;mso-height-relative:page;mso-width-percent:0;mso-width-relative:page;mso-wrap-distance-bottom:0;mso-wrap-distance-left:9pt;mso-wrap-distance-right:9pt;mso-wrap-distance-top:0;mso-wrap-style:square;position:absolute;visibility:visible;z-index:251680768" strokecolor="black"/>
            </w:pict>
          </mc:Fallback>
        </mc:AlternateContent>
      </w:r>
      <w:r w:rsidRPr="00A84978">
        <w:rPr>
          <w:rFonts w:ascii="Georgia" w:hAnsi="Georgia"/>
          <w:sz w:val="18"/>
          <w:szCs w:val="18"/>
          <w:lang w:eastAsia="en-IN"/>
        </w:rPr>
        <w:t>Prepared technical design documents and user guides for application developer. Creating new reports for business users.</w:t>
      </w:r>
    </w:p>
    <w:p w:rsidR="00901A24" w:rsidP="00901A24">
      <w:pPr>
        <w:spacing w:after="0"/>
        <w:rPr>
          <w:rFonts w:ascii="Georgia" w:hAnsi="Georgia"/>
          <w:sz w:val="18"/>
          <w:szCs w:val="18"/>
          <w:lang w:eastAsia="en-IN"/>
        </w:rPr>
      </w:pPr>
    </w:p>
    <w:p w:rsidR="00D14D4F" w:rsidRPr="00A13124" w:rsidP="00D14D4F">
      <w:pPr>
        <w:spacing w:after="0"/>
        <w:rPr>
          <w:rFonts w:ascii="Georgia" w:hAnsi="Georgia" w:cs="Arial"/>
          <w:sz w:val="18"/>
          <w:szCs w:val="18"/>
          <w:lang w:eastAsia="en-IN"/>
        </w:rPr>
      </w:pPr>
      <w:r w:rsidRPr="00A13124">
        <w:rPr>
          <w:rFonts w:ascii="Georgia" w:hAnsi="Georgia" w:cs="Arial"/>
          <w:b/>
          <w:sz w:val="18"/>
          <w:szCs w:val="18"/>
          <w:lang w:eastAsia="en-IN"/>
        </w:rPr>
        <w:t>Company Name</w:t>
      </w:r>
      <w:r>
        <w:rPr>
          <w:rFonts w:ascii="Georgia" w:hAnsi="Georgia" w:cs="Arial"/>
          <w:b/>
          <w:sz w:val="18"/>
          <w:szCs w:val="18"/>
          <w:lang w:eastAsia="en-IN"/>
        </w:rPr>
        <w:t>:</w:t>
      </w:r>
      <w:r w:rsidRPr="00A13124">
        <w:rPr>
          <w:rFonts w:ascii="Georgia" w:hAnsi="Georgia" w:cs="Arial"/>
          <w:b/>
          <w:sz w:val="18"/>
          <w:szCs w:val="18"/>
          <w:lang w:eastAsia="en-IN"/>
        </w:rPr>
        <w:t xml:space="preserve"> </w:t>
      </w:r>
      <w:r w:rsidR="008416A1">
        <w:rPr>
          <w:rFonts w:ascii="Georgia" w:hAnsi="Georgia"/>
          <w:sz w:val="18"/>
          <w:szCs w:val="18"/>
          <w:lang w:eastAsia="en-IN"/>
        </w:rPr>
        <w:t>Resilient Softech</w:t>
      </w:r>
      <w:r w:rsidRPr="00627EDD">
        <w:rPr>
          <w:rFonts w:ascii="Georgia" w:hAnsi="Georgia"/>
          <w:sz w:val="18"/>
          <w:szCs w:val="18"/>
          <w:lang w:eastAsia="en-IN"/>
        </w:rPr>
        <w:t xml:space="preserve"> Pvt. Ltd.</w:t>
      </w:r>
      <w:r w:rsidR="005C1A3A">
        <w:rPr>
          <w:rFonts w:ascii="Georgia" w:hAnsi="Georgia"/>
          <w:sz w:val="18"/>
          <w:szCs w:val="18"/>
          <w:lang w:eastAsia="en-IN"/>
        </w:rPr>
        <w:t xml:space="preserve">      </w:t>
      </w:r>
      <w:r w:rsidR="005C1A3A">
        <w:rPr>
          <w:rFonts w:ascii="Georgia" w:hAnsi="Georgia"/>
          <w:sz w:val="18"/>
          <w:szCs w:val="18"/>
          <w:lang w:eastAsia="en-IN"/>
        </w:rPr>
        <w:tab/>
      </w:r>
      <w:r w:rsidR="005C1A3A">
        <w:rPr>
          <w:rFonts w:ascii="Georgia" w:hAnsi="Georgia"/>
          <w:sz w:val="18"/>
          <w:szCs w:val="18"/>
          <w:lang w:eastAsia="en-IN"/>
        </w:rPr>
        <w:tab/>
      </w:r>
      <w:r w:rsidR="005C1A3A">
        <w:rPr>
          <w:rFonts w:ascii="Georgia" w:hAnsi="Georgia"/>
          <w:sz w:val="18"/>
          <w:szCs w:val="18"/>
          <w:lang w:eastAsia="en-IN"/>
        </w:rPr>
        <w:tab/>
      </w:r>
      <w:r w:rsidR="005C1A3A">
        <w:rPr>
          <w:rFonts w:ascii="Georgia" w:hAnsi="Georgia"/>
          <w:sz w:val="18"/>
          <w:szCs w:val="18"/>
          <w:lang w:eastAsia="en-IN"/>
        </w:rPr>
        <w:tab/>
      </w:r>
      <w:r w:rsidR="005C1A3A">
        <w:rPr>
          <w:rFonts w:ascii="Georgia" w:hAnsi="Georgia"/>
          <w:sz w:val="18"/>
          <w:szCs w:val="18"/>
          <w:lang w:eastAsia="en-IN"/>
        </w:rPr>
        <w:tab/>
      </w:r>
      <w:r w:rsidR="005C1A3A">
        <w:rPr>
          <w:rFonts w:ascii="Georgia" w:hAnsi="Georgia"/>
          <w:sz w:val="18"/>
          <w:szCs w:val="18"/>
          <w:lang w:eastAsia="en-IN"/>
        </w:rPr>
        <w:tab/>
      </w:r>
      <w:r w:rsidR="005C1A3A">
        <w:rPr>
          <w:rFonts w:ascii="Georgia" w:hAnsi="Georgia"/>
          <w:sz w:val="18"/>
          <w:szCs w:val="18"/>
          <w:lang w:eastAsia="en-IN"/>
        </w:rPr>
        <w:tab/>
        <w:t xml:space="preserve">    </w:t>
      </w:r>
      <w:r w:rsidR="005C1A3A">
        <w:rPr>
          <w:rFonts w:ascii="Arial" w:hAnsi="Arial" w:cs="Arial"/>
          <w:sz w:val="18"/>
          <w:szCs w:val="18"/>
          <w:lang w:eastAsia="en-IN"/>
        </w:rPr>
        <w:t>01/2008</w:t>
      </w:r>
      <w:r w:rsidRPr="00A13124" w:rsidR="005C1A3A">
        <w:rPr>
          <w:rFonts w:ascii="Arial" w:hAnsi="Arial" w:cs="Arial"/>
          <w:sz w:val="18"/>
          <w:szCs w:val="18"/>
          <w:lang w:eastAsia="en-IN"/>
        </w:rPr>
        <w:t xml:space="preserve"> to </w:t>
      </w:r>
      <w:r w:rsidR="005C1A3A">
        <w:rPr>
          <w:rFonts w:ascii="Arial" w:hAnsi="Arial" w:cs="Arial"/>
          <w:sz w:val="18"/>
          <w:szCs w:val="18"/>
          <w:lang w:eastAsia="en-IN"/>
        </w:rPr>
        <w:t>12/</w:t>
      </w:r>
      <w:r w:rsidRPr="00A13124" w:rsidR="005C1A3A">
        <w:rPr>
          <w:rFonts w:ascii="Arial" w:hAnsi="Arial" w:cs="Arial"/>
          <w:sz w:val="18"/>
          <w:szCs w:val="18"/>
          <w:lang w:eastAsia="en-IN"/>
        </w:rPr>
        <w:t>20</w:t>
      </w:r>
      <w:r w:rsidR="005C1A3A">
        <w:rPr>
          <w:rFonts w:ascii="Arial" w:hAnsi="Arial" w:cs="Arial"/>
          <w:sz w:val="18"/>
          <w:szCs w:val="18"/>
          <w:lang w:eastAsia="en-IN"/>
        </w:rPr>
        <w:t>08</w:t>
      </w:r>
    </w:p>
    <w:p w:rsidR="00D14D4F" w:rsidRPr="004E0A75" w:rsidP="00D14D4F">
      <w:pPr>
        <w:spacing w:after="0"/>
        <w:rPr>
          <w:rFonts w:ascii="Georgia" w:hAnsi="Georgia" w:cs="Arial"/>
          <w:b/>
          <w:sz w:val="18"/>
          <w:szCs w:val="18"/>
          <w:lang w:eastAsia="en-IN"/>
        </w:rPr>
      </w:pPr>
      <w:r w:rsidRPr="00A13124">
        <w:rPr>
          <w:rFonts w:ascii="Georgia" w:hAnsi="Georgia" w:cs="Arial"/>
          <w:b/>
          <w:sz w:val="18"/>
          <w:szCs w:val="18"/>
          <w:lang w:eastAsia="en-IN"/>
        </w:rPr>
        <w:t>Project Name:</w:t>
      </w:r>
      <w:r w:rsidRPr="004E0A75">
        <w:rPr>
          <w:rFonts w:ascii="Georgia" w:hAnsi="Georgia" w:cs="Arial"/>
          <w:b/>
          <w:sz w:val="18"/>
          <w:szCs w:val="18"/>
          <w:lang w:eastAsia="en-IN"/>
        </w:rPr>
        <w:t xml:space="preserve"> </w:t>
      </w:r>
      <w:r w:rsidRPr="008416A1" w:rsidR="008416A1">
        <w:rPr>
          <w:rFonts w:ascii="Georgia" w:hAnsi="Georgia"/>
          <w:sz w:val="18"/>
          <w:szCs w:val="18"/>
          <w:lang w:eastAsia="en-IN"/>
        </w:rPr>
        <w:t>Activity Tracking System &amp; Broker Rating Management System</w:t>
      </w:r>
    </w:p>
    <w:p w:rsidR="00D14D4F" w:rsidP="00D14D4F">
      <w:pPr>
        <w:spacing w:after="0"/>
        <w:rPr>
          <w:rFonts w:ascii="Georgia" w:hAnsi="Georgia"/>
          <w:sz w:val="18"/>
          <w:szCs w:val="18"/>
          <w:lang w:eastAsia="en-IN"/>
        </w:rPr>
      </w:pPr>
      <w:r w:rsidRPr="00C83A24">
        <w:rPr>
          <w:rFonts w:ascii="Georgia" w:hAnsi="Georgia"/>
          <w:b/>
          <w:sz w:val="18"/>
          <w:szCs w:val="18"/>
          <w:lang w:eastAsia="en-IN"/>
        </w:rPr>
        <w:t>Clients:</w:t>
      </w:r>
      <w:r w:rsidRPr="00C83A24">
        <w:rPr>
          <w:rFonts w:ascii="Georgia" w:hAnsi="Georgia"/>
          <w:sz w:val="18"/>
          <w:szCs w:val="18"/>
          <w:lang w:eastAsia="en-IN"/>
        </w:rPr>
        <w:t xml:space="preserve"> </w:t>
      </w:r>
      <w:r w:rsidRPr="0007342C" w:rsidR="00572C5B">
        <w:rPr>
          <w:rFonts w:ascii="Georgia" w:hAnsi="Georgia"/>
          <w:b/>
          <w:sz w:val="18"/>
          <w:szCs w:val="18"/>
          <w:lang w:eastAsia="en-IN"/>
        </w:rPr>
        <w:t>Kotak Mahindra Asset Management Co., Mumbai.</w:t>
      </w:r>
    </w:p>
    <w:p w:rsidR="00D14D4F" w:rsidRPr="00C83A24" w:rsidP="00D14D4F">
      <w:pPr>
        <w:spacing w:after="0"/>
        <w:rPr>
          <w:rFonts w:ascii="Georgia" w:hAnsi="Georgia"/>
          <w:sz w:val="18"/>
          <w:szCs w:val="18"/>
          <w:lang w:eastAsia="en-IN"/>
        </w:rPr>
      </w:pPr>
      <w:r w:rsidRPr="0050133A">
        <w:rPr>
          <w:rFonts w:ascii="Georgia" w:hAnsi="Georgia"/>
          <w:b/>
          <w:sz w:val="18"/>
          <w:szCs w:val="18"/>
          <w:lang w:eastAsia="en-IN"/>
        </w:rPr>
        <w:t>Technology Used:</w:t>
      </w:r>
      <w:r>
        <w:rPr>
          <w:rFonts w:ascii="Georgia" w:hAnsi="Georgia"/>
          <w:b/>
          <w:sz w:val="18"/>
          <w:szCs w:val="18"/>
          <w:lang w:eastAsia="en-IN"/>
        </w:rPr>
        <w:t xml:space="preserve"> </w:t>
      </w:r>
      <w:r w:rsidRPr="00572C5B" w:rsidR="00572C5B">
        <w:rPr>
          <w:rFonts w:ascii="Georgia" w:hAnsi="Georgia"/>
          <w:sz w:val="18"/>
          <w:szCs w:val="18"/>
          <w:lang w:eastAsia="en-IN"/>
        </w:rPr>
        <w:t>Java, JSP, Servlet, Oracle 9i, XML, JavaScript, HTML, Tomcat 5.0</w:t>
      </w:r>
      <w:r w:rsidRPr="00C83A24">
        <w:rPr>
          <w:rFonts w:ascii="Georgia" w:hAnsi="Georgia"/>
          <w:sz w:val="18"/>
          <w:szCs w:val="18"/>
          <w:lang w:eastAsia="en-IN"/>
        </w:rPr>
        <w:tab/>
        <w:t xml:space="preserve"> </w:t>
      </w:r>
    </w:p>
    <w:p w:rsidR="00D14D4F" w:rsidP="00D14D4F">
      <w:pPr>
        <w:spacing w:after="0"/>
        <w:rPr>
          <w:rFonts w:ascii="Georgia" w:hAnsi="Georgia"/>
          <w:b/>
          <w:sz w:val="18"/>
          <w:szCs w:val="18"/>
          <w:lang w:eastAsia="en-IN"/>
        </w:rPr>
      </w:pPr>
      <w:r>
        <w:rPr>
          <w:rFonts w:ascii="Georgia" w:hAnsi="Georgia"/>
          <w:b/>
          <w:sz w:val="18"/>
          <w:szCs w:val="18"/>
          <w:lang w:eastAsia="en-IN"/>
        </w:rPr>
        <w:t>Project</w:t>
      </w:r>
      <w:r w:rsidRPr="00C83A24">
        <w:rPr>
          <w:rFonts w:ascii="Georgia" w:hAnsi="Georgia"/>
          <w:b/>
          <w:sz w:val="18"/>
          <w:szCs w:val="18"/>
          <w:lang w:eastAsia="en-IN"/>
        </w:rPr>
        <w:t xml:space="preserve"> Overview:</w:t>
      </w:r>
    </w:p>
    <w:p w:rsidR="00572C5B" w:rsidRPr="00572C5B" w:rsidP="00572C5B">
      <w:pPr>
        <w:spacing w:after="0"/>
        <w:rPr>
          <w:rFonts w:ascii="Georgia" w:hAnsi="Georgia"/>
          <w:sz w:val="18"/>
          <w:szCs w:val="18"/>
          <w:lang w:eastAsia="en-IN"/>
        </w:rPr>
      </w:pPr>
      <w:r w:rsidRPr="00572C5B">
        <w:rPr>
          <w:rFonts w:ascii="Georgia" w:hAnsi="Georgia"/>
          <w:sz w:val="18"/>
          <w:szCs w:val="18"/>
          <w:lang w:eastAsia="en-IN"/>
        </w:rPr>
        <w:t xml:space="preserve">ATS (Activity Tracking System) is a Web Based Intranet application, which provides High Level Employees of Kotak Mahindra, an analytical support to track activities of low-level employees and other functional activities. This software is used to capture details of a Meeting scheduled by an employee with BSE-100 and Non-BSE100 or companies in their portfolio for their research. It can also provide reports whether a company is being met in a given time-period or not. </w:t>
      </w:r>
    </w:p>
    <w:p w:rsidR="00D14D4F" w:rsidP="00572C5B">
      <w:pPr>
        <w:spacing w:after="0"/>
        <w:rPr>
          <w:rFonts w:ascii="Georgia" w:hAnsi="Georgia"/>
          <w:sz w:val="18"/>
          <w:szCs w:val="18"/>
          <w:lang w:eastAsia="en-IN"/>
        </w:rPr>
      </w:pPr>
      <w:r w:rsidRPr="00572C5B">
        <w:rPr>
          <w:rFonts w:ascii="Georgia" w:hAnsi="Georgia"/>
          <w:sz w:val="18"/>
          <w:szCs w:val="18"/>
          <w:lang w:eastAsia="en-IN"/>
        </w:rPr>
        <w:t xml:space="preserve">BRMS (Broker Rating Management System) is a Web Based Intranet application, which provides Employees of Kotak Mahindra AMC and their brokers, an analytical support for their Rating Process of their brokers in terms of many functional. </w:t>
      </w:r>
    </w:p>
    <w:p w:rsidR="00BD7742" w:rsidRPr="00572C5B" w:rsidP="00572C5B">
      <w:pPr>
        <w:spacing w:after="0"/>
        <w:rPr>
          <w:rFonts w:ascii="Georgia" w:hAnsi="Georgia"/>
          <w:sz w:val="18"/>
          <w:szCs w:val="18"/>
          <w:lang w:eastAsia="en-IN"/>
        </w:rPr>
      </w:pPr>
    </w:p>
    <w:p w:rsidR="00D14D4F" w:rsidRPr="00650D09" w:rsidP="00A26651">
      <w:pPr>
        <w:spacing w:after="0"/>
        <w:rPr>
          <w:rFonts w:ascii="Georgia" w:hAnsi="Georgia"/>
          <w:sz w:val="18"/>
          <w:szCs w:val="18"/>
          <w:lang w:eastAsia="en-IN"/>
        </w:rPr>
      </w:pPr>
      <w:r>
        <w:rPr>
          <w:noProof/>
          <w:lang w:val="en-US"/>
        </w:rPr>
        <mc:AlternateContent>
          <mc:Choice Requires="wps">
            <w:drawing>
              <wp:anchor distT="0" distB="0" distL="114300" distR="114300" simplePos="0" relativeHeight="251675648" behindDoc="0" locked="0" layoutInCell="1" allowOverlap="1">
                <wp:simplePos x="0" y="0"/>
                <wp:positionH relativeFrom="column">
                  <wp:posOffset>-181610</wp:posOffset>
                </wp:positionH>
                <wp:positionV relativeFrom="paragraph">
                  <wp:posOffset>193675</wp:posOffset>
                </wp:positionV>
                <wp:extent cx="6932295" cy="0"/>
                <wp:effectExtent l="0" t="0" r="20955" b="19050"/>
                <wp:wrapNone/>
                <wp:docPr id="29" name="AutoShape 9"/>
                <wp:cNvGraphicFramePr/>
                <a:graphic xmlns:a="http://schemas.openxmlformats.org/drawingml/2006/main">
                  <a:graphicData uri="http://schemas.microsoft.com/office/word/2010/wordprocessingShape">
                    <wps:wsp xmlns:wps="http://schemas.microsoft.com/office/word/2010/wordprocessingShape">
                      <wps:cNvCnPr>
                        <a:cxnSpLocks noChangeShapeType="1"/>
                      </wps:cNvCnPr>
                      <wps:spPr bwMode="auto">
                        <a:xfrm flipV="1">
                          <a:off x="0" y="0"/>
                          <a:ext cx="6932295" cy="0"/>
                        </a:xfrm>
                        <a:prstGeom prst="straightConnector1">
                          <a:avLst/>
                        </a:prstGeom>
                        <a:ln>
                          <a:headEnd/>
                          <a:tailEnd/>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AutoShape 9" o:spid="_x0000_s1034" type="#_x0000_t32" style="width:545.85pt;height:0;margin-top:15.25pt;margin-left:-14.3pt;flip:y;mso-height-percent:0;mso-height-relative:page;mso-width-percent:0;mso-width-relative:page;mso-wrap-distance-bottom:0;mso-wrap-distance-left:9pt;mso-wrap-distance-right:9pt;mso-wrap-distance-top:0;mso-wrap-style:square;position:absolute;visibility:visible;z-index:251676672" strokecolor="black"/>
            </w:pict>
          </mc:Fallback>
        </mc:AlternateContent>
      </w:r>
      <w:r w:rsidRPr="00C83A24">
        <w:rPr>
          <w:rFonts w:ascii="Georgia" w:hAnsi="Georgia"/>
          <w:b/>
          <w:sz w:val="18"/>
          <w:szCs w:val="18"/>
          <w:lang w:eastAsia="en-IN"/>
        </w:rPr>
        <w:t>Roles and Responsibilities:</w:t>
      </w:r>
      <w:r w:rsidRPr="00241D69" w:rsidR="00241D69">
        <w:t xml:space="preserve"> </w:t>
      </w:r>
      <w:r w:rsidRPr="00241D69" w:rsidR="00241D69">
        <w:rPr>
          <w:rFonts w:ascii="Georgia" w:hAnsi="Georgia"/>
          <w:sz w:val="18"/>
          <w:szCs w:val="18"/>
          <w:lang w:eastAsia="en-IN"/>
        </w:rPr>
        <w:t>Designing and coding, Business logic and Validation.</w:t>
      </w:r>
    </w:p>
    <w:p w:rsidR="00A1755C" w:rsidP="00A1755C">
      <w:pPr>
        <w:spacing w:after="0"/>
        <w:rPr>
          <w:rFonts w:ascii="Georgia" w:hAnsi="Georgia"/>
          <w:sz w:val="18"/>
          <w:szCs w:val="18"/>
          <w:lang w:eastAsia="en-IN"/>
        </w:rPr>
      </w:pPr>
    </w:p>
    <w:p w:rsidR="00700010" w:rsidRPr="00A13124" w:rsidP="00700010">
      <w:pPr>
        <w:spacing w:after="0"/>
        <w:rPr>
          <w:rFonts w:ascii="Georgia" w:hAnsi="Georgia" w:cs="Arial"/>
          <w:sz w:val="18"/>
          <w:szCs w:val="18"/>
          <w:lang w:eastAsia="en-IN"/>
        </w:rPr>
      </w:pPr>
      <w:r w:rsidRPr="00A13124">
        <w:rPr>
          <w:rFonts w:ascii="Georgia" w:hAnsi="Georgia" w:cs="Arial"/>
          <w:b/>
          <w:sz w:val="18"/>
          <w:szCs w:val="18"/>
          <w:lang w:eastAsia="en-IN"/>
        </w:rPr>
        <w:t>Company Name</w:t>
      </w:r>
      <w:r>
        <w:rPr>
          <w:rFonts w:ascii="Georgia" w:hAnsi="Georgia" w:cs="Arial"/>
          <w:b/>
          <w:sz w:val="18"/>
          <w:szCs w:val="18"/>
          <w:lang w:eastAsia="en-IN"/>
        </w:rPr>
        <w:t>:</w:t>
      </w:r>
      <w:r w:rsidRPr="00A13124">
        <w:rPr>
          <w:rFonts w:ascii="Georgia" w:hAnsi="Georgia" w:cs="Arial"/>
          <w:b/>
          <w:sz w:val="18"/>
          <w:szCs w:val="18"/>
          <w:lang w:eastAsia="en-IN"/>
        </w:rPr>
        <w:t xml:space="preserve"> </w:t>
      </w:r>
      <w:r>
        <w:rPr>
          <w:rFonts w:ascii="Georgia" w:hAnsi="Georgia"/>
          <w:sz w:val="18"/>
          <w:szCs w:val="18"/>
          <w:lang w:eastAsia="en-IN"/>
        </w:rPr>
        <w:t>Resilient Softech</w:t>
      </w:r>
      <w:r w:rsidRPr="00627EDD">
        <w:rPr>
          <w:rFonts w:ascii="Georgia" w:hAnsi="Georgia"/>
          <w:sz w:val="18"/>
          <w:szCs w:val="18"/>
          <w:lang w:eastAsia="en-IN"/>
        </w:rPr>
        <w:t xml:space="preserve"> Pvt. Ltd.</w:t>
      </w:r>
      <w:r w:rsidR="00403C60">
        <w:rPr>
          <w:rFonts w:ascii="Georgia" w:hAnsi="Georgia"/>
          <w:sz w:val="18"/>
          <w:szCs w:val="18"/>
          <w:lang w:eastAsia="en-IN"/>
        </w:rPr>
        <w:tab/>
      </w:r>
      <w:r w:rsidR="00403C60">
        <w:rPr>
          <w:rFonts w:ascii="Georgia" w:hAnsi="Georgia"/>
          <w:sz w:val="18"/>
          <w:szCs w:val="18"/>
          <w:lang w:eastAsia="en-IN"/>
        </w:rPr>
        <w:tab/>
      </w:r>
      <w:r w:rsidR="00403C60">
        <w:rPr>
          <w:rFonts w:ascii="Georgia" w:hAnsi="Georgia"/>
          <w:sz w:val="18"/>
          <w:szCs w:val="18"/>
          <w:lang w:eastAsia="en-IN"/>
        </w:rPr>
        <w:tab/>
      </w:r>
      <w:r w:rsidR="00403C60">
        <w:rPr>
          <w:rFonts w:ascii="Georgia" w:hAnsi="Georgia"/>
          <w:sz w:val="18"/>
          <w:szCs w:val="18"/>
          <w:lang w:eastAsia="en-IN"/>
        </w:rPr>
        <w:tab/>
      </w:r>
      <w:r w:rsidR="00403C60">
        <w:rPr>
          <w:rFonts w:ascii="Georgia" w:hAnsi="Georgia"/>
          <w:sz w:val="18"/>
          <w:szCs w:val="18"/>
          <w:lang w:eastAsia="en-IN"/>
        </w:rPr>
        <w:tab/>
      </w:r>
      <w:r w:rsidR="00403C60">
        <w:rPr>
          <w:rFonts w:ascii="Georgia" w:hAnsi="Georgia"/>
          <w:sz w:val="18"/>
          <w:szCs w:val="18"/>
          <w:lang w:eastAsia="en-IN"/>
        </w:rPr>
        <w:tab/>
      </w:r>
      <w:r w:rsidR="00403C60">
        <w:rPr>
          <w:rFonts w:ascii="Georgia" w:hAnsi="Georgia"/>
          <w:sz w:val="18"/>
          <w:szCs w:val="18"/>
          <w:lang w:eastAsia="en-IN"/>
        </w:rPr>
        <w:tab/>
        <w:t xml:space="preserve">    </w:t>
      </w:r>
      <w:r w:rsidR="00403C60">
        <w:rPr>
          <w:rFonts w:ascii="Arial" w:hAnsi="Arial" w:cs="Arial"/>
          <w:sz w:val="18"/>
          <w:szCs w:val="18"/>
          <w:lang w:eastAsia="en-IN"/>
        </w:rPr>
        <w:t>12/2006</w:t>
      </w:r>
      <w:r w:rsidRPr="00A13124" w:rsidR="00403C60">
        <w:rPr>
          <w:rFonts w:ascii="Arial" w:hAnsi="Arial" w:cs="Arial"/>
          <w:sz w:val="18"/>
          <w:szCs w:val="18"/>
          <w:lang w:eastAsia="en-IN"/>
        </w:rPr>
        <w:t xml:space="preserve"> to </w:t>
      </w:r>
      <w:r w:rsidR="00403C60">
        <w:rPr>
          <w:rFonts w:ascii="Arial" w:hAnsi="Arial" w:cs="Arial"/>
          <w:sz w:val="18"/>
          <w:szCs w:val="18"/>
          <w:lang w:eastAsia="en-IN"/>
        </w:rPr>
        <w:t>01/2008</w:t>
      </w:r>
    </w:p>
    <w:p w:rsidR="00700010" w:rsidRPr="00465477" w:rsidP="00465477">
      <w:pPr>
        <w:spacing w:after="0"/>
        <w:rPr>
          <w:rFonts w:ascii="Georgia" w:hAnsi="Georgia"/>
          <w:sz w:val="18"/>
          <w:szCs w:val="18"/>
          <w:lang w:eastAsia="en-IN"/>
        </w:rPr>
      </w:pPr>
      <w:r w:rsidRPr="00A13124">
        <w:rPr>
          <w:rFonts w:ascii="Georgia" w:hAnsi="Georgia" w:cs="Arial"/>
          <w:b/>
          <w:sz w:val="18"/>
          <w:szCs w:val="18"/>
          <w:lang w:eastAsia="en-IN"/>
        </w:rPr>
        <w:t>Project Name:</w:t>
      </w:r>
      <w:r w:rsidRPr="004E0A75">
        <w:rPr>
          <w:rFonts w:ascii="Georgia" w:hAnsi="Georgia" w:cs="Arial"/>
          <w:b/>
          <w:sz w:val="18"/>
          <w:szCs w:val="18"/>
          <w:lang w:eastAsia="en-IN"/>
        </w:rPr>
        <w:t xml:space="preserve"> </w:t>
      </w:r>
      <w:r w:rsidRPr="00465477" w:rsidR="00465477">
        <w:rPr>
          <w:rFonts w:ascii="Georgia" w:hAnsi="Georgia"/>
          <w:sz w:val="18"/>
          <w:szCs w:val="18"/>
          <w:lang w:eastAsia="en-IN"/>
        </w:rPr>
        <w:t>Property Tax System</w:t>
      </w:r>
      <w:r w:rsidR="00465477">
        <w:rPr>
          <w:rFonts w:ascii="Georgia" w:hAnsi="Georgia"/>
          <w:sz w:val="18"/>
          <w:szCs w:val="18"/>
          <w:lang w:eastAsia="en-IN"/>
        </w:rPr>
        <w:t xml:space="preserve"> </w:t>
      </w:r>
      <w:r w:rsidR="00663B3F">
        <w:rPr>
          <w:rFonts w:ascii="Georgia" w:hAnsi="Georgia"/>
          <w:sz w:val="18"/>
          <w:szCs w:val="18"/>
          <w:lang w:eastAsia="en-IN"/>
        </w:rPr>
        <w:t>&amp;</w:t>
      </w:r>
      <w:r w:rsidR="00465477">
        <w:rPr>
          <w:rFonts w:ascii="Georgia" w:hAnsi="Georgia"/>
          <w:sz w:val="18"/>
          <w:szCs w:val="18"/>
          <w:lang w:eastAsia="en-IN"/>
        </w:rPr>
        <w:t xml:space="preserve"> Water Billing System</w:t>
      </w:r>
    </w:p>
    <w:p w:rsidR="00A1755C" w:rsidP="00A1755C">
      <w:pPr>
        <w:spacing w:after="0"/>
        <w:rPr>
          <w:rFonts w:ascii="Georgia" w:hAnsi="Georgia"/>
          <w:sz w:val="18"/>
          <w:szCs w:val="18"/>
          <w:lang w:eastAsia="en-IN"/>
        </w:rPr>
      </w:pPr>
      <w:r w:rsidRPr="00C83A24">
        <w:rPr>
          <w:rFonts w:ascii="Georgia" w:hAnsi="Georgia"/>
          <w:b/>
          <w:sz w:val="18"/>
          <w:szCs w:val="18"/>
          <w:lang w:eastAsia="en-IN"/>
        </w:rPr>
        <w:t>Clients:</w:t>
      </w:r>
      <w:r w:rsidRPr="00C83A24">
        <w:rPr>
          <w:rFonts w:ascii="Georgia" w:hAnsi="Georgia"/>
          <w:sz w:val="18"/>
          <w:szCs w:val="18"/>
          <w:lang w:eastAsia="en-IN"/>
        </w:rPr>
        <w:t xml:space="preserve"> </w:t>
      </w:r>
      <w:r w:rsidRPr="00C747F2" w:rsidR="00700010">
        <w:rPr>
          <w:rFonts w:ascii="Georgia" w:hAnsi="Georgia"/>
          <w:b/>
          <w:sz w:val="18"/>
          <w:szCs w:val="18"/>
          <w:lang w:eastAsia="en-IN"/>
        </w:rPr>
        <w:t>Navi</w:t>
      </w:r>
      <w:r w:rsidRPr="00C747F2" w:rsidR="00700010">
        <w:rPr>
          <w:rFonts w:ascii="Georgia" w:hAnsi="Georgia"/>
          <w:b/>
          <w:sz w:val="18"/>
          <w:szCs w:val="18"/>
          <w:lang w:eastAsia="en-IN"/>
        </w:rPr>
        <w:t xml:space="preserve"> Mumbai Municipal Corporation</w:t>
      </w:r>
    </w:p>
    <w:p w:rsidR="00700010" w:rsidRPr="00C83A24" w:rsidP="00700010">
      <w:pPr>
        <w:spacing w:after="0"/>
        <w:rPr>
          <w:rFonts w:ascii="Georgia" w:hAnsi="Georgia"/>
          <w:sz w:val="18"/>
          <w:szCs w:val="18"/>
          <w:lang w:eastAsia="en-IN"/>
        </w:rPr>
      </w:pPr>
      <w:r w:rsidRPr="0050133A">
        <w:rPr>
          <w:rFonts w:ascii="Georgia" w:hAnsi="Georgia"/>
          <w:b/>
          <w:sz w:val="18"/>
          <w:szCs w:val="18"/>
          <w:lang w:eastAsia="en-IN"/>
        </w:rPr>
        <w:t>Technology Used:</w:t>
      </w:r>
      <w:r>
        <w:rPr>
          <w:rFonts w:ascii="Georgia" w:hAnsi="Georgia"/>
          <w:b/>
          <w:sz w:val="18"/>
          <w:szCs w:val="18"/>
          <w:lang w:eastAsia="en-IN"/>
        </w:rPr>
        <w:t xml:space="preserve"> </w:t>
      </w:r>
      <w:r w:rsidRPr="00572C5B">
        <w:rPr>
          <w:rFonts w:ascii="Georgia" w:hAnsi="Georgia"/>
          <w:sz w:val="18"/>
          <w:szCs w:val="18"/>
          <w:lang w:eastAsia="en-IN"/>
        </w:rPr>
        <w:t>Java, JSP, Servlet, Oracle 9i, XML, JavaScript, HTML, Tomcat 5.0</w:t>
      </w:r>
      <w:r w:rsidRPr="00C83A24">
        <w:rPr>
          <w:rFonts w:ascii="Georgia" w:hAnsi="Georgia"/>
          <w:sz w:val="18"/>
          <w:szCs w:val="18"/>
          <w:lang w:eastAsia="en-IN"/>
        </w:rPr>
        <w:tab/>
        <w:t xml:space="preserve"> </w:t>
      </w:r>
    </w:p>
    <w:p w:rsidR="00A1755C" w:rsidP="00A1755C">
      <w:pPr>
        <w:spacing w:after="0"/>
        <w:rPr>
          <w:rFonts w:ascii="Georgia" w:hAnsi="Georgia"/>
          <w:b/>
          <w:sz w:val="18"/>
          <w:szCs w:val="18"/>
          <w:lang w:eastAsia="en-IN"/>
        </w:rPr>
      </w:pPr>
      <w:r>
        <w:rPr>
          <w:rFonts w:ascii="Georgia" w:hAnsi="Georgia"/>
          <w:b/>
          <w:sz w:val="18"/>
          <w:szCs w:val="18"/>
          <w:lang w:eastAsia="en-IN"/>
        </w:rPr>
        <w:t>Project</w:t>
      </w:r>
      <w:r w:rsidRPr="00C83A24">
        <w:rPr>
          <w:rFonts w:ascii="Georgia" w:hAnsi="Georgia"/>
          <w:b/>
          <w:sz w:val="18"/>
          <w:szCs w:val="18"/>
          <w:lang w:eastAsia="en-IN"/>
        </w:rPr>
        <w:t xml:space="preserve"> Overview:</w:t>
      </w:r>
    </w:p>
    <w:p w:rsidR="00465477" w:rsidP="00154384">
      <w:pPr>
        <w:spacing w:after="0"/>
        <w:rPr>
          <w:rFonts w:ascii="Georgia" w:hAnsi="Georgia"/>
          <w:sz w:val="18"/>
          <w:szCs w:val="18"/>
          <w:lang w:eastAsia="en-IN"/>
        </w:rPr>
      </w:pPr>
      <w:r w:rsidRPr="00465477">
        <w:rPr>
          <w:rFonts w:ascii="Georgia" w:hAnsi="Georgia"/>
          <w:sz w:val="18"/>
          <w:szCs w:val="18"/>
          <w:lang w:eastAsia="en-IN"/>
        </w:rPr>
        <w:t>NMMC has taken up the task of developing a Web Based Intranet application for Property Tax called GIPS (GIS Integrated Property Tax System), which will be integrated with the GIS and to have the records of property and their Owners within NMMC boundary. Calculate the Property Tax based on the ratable value and generate Demand to each property. Maintain history of a property. Maintain collection records against the demands raised. Add DPC to the payments delayed beyond due date.</w:t>
      </w:r>
    </w:p>
    <w:p w:rsidR="00154384" w:rsidRPr="00154384" w:rsidP="00154384">
      <w:pPr>
        <w:spacing w:after="0"/>
        <w:rPr>
          <w:rFonts w:ascii="Georgia" w:hAnsi="Georgia"/>
          <w:sz w:val="18"/>
          <w:szCs w:val="18"/>
          <w:lang w:eastAsia="en-IN"/>
        </w:rPr>
      </w:pPr>
      <w:r w:rsidRPr="00154384">
        <w:rPr>
          <w:rFonts w:ascii="Georgia" w:hAnsi="Georgia"/>
          <w:sz w:val="18"/>
          <w:szCs w:val="18"/>
          <w:lang w:eastAsia="en-IN"/>
        </w:rPr>
        <w:t>NMMC (Navi Mumbai Municipal Corporation) Water Billing System is a Web Based intranet application, which provides to give new Water connection and generate Water bill for existing connections. New water Connection application has authorization process and checks some necessary document for that. Connection can be Disconnected, Transferred or Reconnected, which also travel through authorization process. Impose penalty if payment is made by after due date and if payment is made by Cheque and bounced.</w:t>
      </w:r>
    </w:p>
    <w:p w:rsidR="00154384" w:rsidP="00154384">
      <w:pPr>
        <w:spacing w:after="0"/>
        <w:rPr>
          <w:rFonts w:ascii="Georgia" w:hAnsi="Georgia"/>
          <w:sz w:val="18"/>
          <w:szCs w:val="18"/>
          <w:lang w:eastAsia="en-IN"/>
        </w:rPr>
      </w:pPr>
      <w:r w:rsidRPr="00154384">
        <w:rPr>
          <w:rFonts w:ascii="Georgia" w:hAnsi="Georgia"/>
          <w:sz w:val="18"/>
          <w:szCs w:val="18"/>
          <w:lang w:eastAsia="en-IN"/>
        </w:rPr>
        <w:t>This project further got a new module of Online Payment, in which we have developed a module to connect with Axis Bank Internet banking site and for credit cards MIGS (MasterCard Internet Gateway Services) Virtual Payment Client. Further we retrieve information from return URL and show receipt to Consumer and save data in database and after verification process, finally admin of NMMC can submit all collections made by online payment to collection table to reflect consumer’s payment.</w:t>
      </w:r>
    </w:p>
    <w:p w:rsidR="00BD7742" w:rsidP="00154384">
      <w:pPr>
        <w:spacing w:after="0"/>
        <w:rPr>
          <w:rFonts w:ascii="Georgia" w:hAnsi="Georgia"/>
          <w:sz w:val="18"/>
          <w:szCs w:val="18"/>
          <w:lang w:eastAsia="en-IN"/>
        </w:rPr>
      </w:pPr>
    </w:p>
    <w:p w:rsidR="009E0DB1" w:rsidP="00C14BB5">
      <w:pPr>
        <w:spacing w:after="0"/>
        <w:rPr>
          <w:rFonts w:ascii="Georgia" w:hAnsi="Georgia"/>
          <w:sz w:val="18"/>
          <w:szCs w:val="18"/>
          <w:lang w:eastAsia="en-IN"/>
        </w:rPr>
      </w:pPr>
      <w:r>
        <w:rPr>
          <w:noProof/>
          <w:lang w:val="en-US"/>
        </w:rPr>
        <mc:AlternateContent>
          <mc:Choice Requires="wps">
            <w:drawing>
              <wp:anchor distT="0" distB="0" distL="114300" distR="114300" simplePos="0" relativeHeight="251681792" behindDoc="0" locked="0" layoutInCell="1" allowOverlap="1">
                <wp:simplePos x="0" y="0"/>
                <wp:positionH relativeFrom="column">
                  <wp:posOffset>-181610</wp:posOffset>
                </wp:positionH>
                <wp:positionV relativeFrom="paragraph">
                  <wp:posOffset>193675</wp:posOffset>
                </wp:positionV>
                <wp:extent cx="6932295" cy="0"/>
                <wp:effectExtent l="0" t="0" r="20955" b="19050"/>
                <wp:wrapNone/>
                <wp:docPr id="30" name="AutoShape 9"/>
                <wp:cNvGraphicFramePr/>
                <a:graphic xmlns:a="http://schemas.openxmlformats.org/drawingml/2006/main">
                  <a:graphicData uri="http://schemas.microsoft.com/office/word/2010/wordprocessingShape">
                    <wps:wsp xmlns:wps="http://schemas.microsoft.com/office/word/2010/wordprocessingShape">
                      <wps:cNvCnPr>
                        <a:cxnSpLocks noChangeShapeType="1"/>
                      </wps:cNvCnPr>
                      <wps:spPr bwMode="auto">
                        <a:xfrm flipV="1">
                          <a:off x="0" y="0"/>
                          <a:ext cx="6932295" cy="0"/>
                        </a:xfrm>
                        <a:prstGeom prst="straightConnector1">
                          <a:avLst/>
                        </a:prstGeom>
                        <a:ln>
                          <a:headEnd/>
                          <a:tailEnd/>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AutoShape 9" o:spid="_x0000_s1035" type="#_x0000_t32" style="width:545.85pt;height:0;margin-top:15.25pt;margin-left:-14.3pt;flip:y;mso-height-percent:0;mso-height-relative:page;mso-width-percent:0;mso-width-relative:page;mso-wrap-distance-bottom:0;mso-wrap-distance-left:9pt;mso-wrap-distance-right:9pt;mso-wrap-distance-top:0;mso-wrap-style:square;position:absolute;visibility:visible;z-index:251682816" strokecolor="black"/>
            </w:pict>
          </mc:Fallback>
        </mc:AlternateContent>
      </w:r>
      <w:r w:rsidRPr="00C14BB5">
        <w:rPr>
          <w:rFonts w:ascii="Georgia" w:hAnsi="Georgia"/>
          <w:b/>
          <w:sz w:val="18"/>
          <w:szCs w:val="18"/>
          <w:lang w:eastAsia="en-IN"/>
        </w:rPr>
        <w:t>Roles and Responsibilities:</w:t>
      </w:r>
      <w:r w:rsidRPr="00241D69">
        <w:t xml:space="preserve"> </w:t>
      </w:r>
      <w:r w:rsidRPr="00C14BB5">
        <w:rPr>
          <w:rFonts w:ascii="Georgia" w:hAnsi="Georgia"/>
          <w:sz w:val="18"/>
          <w:szCs w:val="18"/>
          <w:lang w:eastAsia="en-IN"/>
        </w:rPr>
        <w:t>Designing and coding, Business logic and Validation.</w:t>
      </w:r>
    </w:p>
    <w:p w:rsidR="009E0DB1" w:rsidP="00C14BB5">
      <w:pPr>
        <w:spacing w:after="0"/>
        <w:rPr>
          <w:rFonts w:ascii="Georgia" w:hAnsi="Georgia"/>
          <w:sz w:val="18"/>
          <w:szCs w:val="18"/>
          <w:lang w:eastAsia="en-IN"/>
        </w:rPr>
      </w:pPr>
    </w:p>
    <w:p w:rsidR="00465477" w:rsidRPr="00A13124" w:rsidP="00465477">
      <w:pPr>
        <w:spacing w:after="0"/>
        <w:rPr>
          <w:rFonts w:ascii="Georgia" w:hAnsi="Georgia" w:cs="Arial"/>
          <w:sz w:val="18"/>
          <w:szCs w:val="18"/>
          <w:lang w:eastAsia="en-IN"/>
        </w:rPr>
      </w:pPr>
      <w:r w:rsidRPr="00A13124">
        <w:rPr>
          <w:rFonts w:ascii="Georgia" w:hAnsi="Georgia" w:cs="Arial"/>
          <w:b/>
          <w:sz w:val="18"/>
          <w:szCs w:val="18"/>
          <w:lang w:eastAsia="en-IN"/>
        </w:rPr>
        <w:t>Company Name</w:t>
      </w:r>
      <w:r>
        <w:rPr>
          <w:rFonts w:ascii="Georgia" w:hAnsi="Georgia" w:cs="Arial"/>
          <w:b/>
          <w:sz w:val="18"/>
          <w:szCs w:val="18"/>
          <w:lang w:eastAsia="en-IN"/>
        </w:rPr>
        <w:t>:</w:t>
      </w:r>
      <w:r w:rsidRPr="00A13124">
        <w:rPr>
          <w:rFonts w:ascii="Georgia" w:hAnsi="Georgia" w:cs="Arial"/>
          <w:b/>
          <w:sz w:val="18"/>
          <w:szCs w:val="18"/>
          <w:lang w:eastAsia="en-IN"/>
        </w:rPr>
        <w:t xml:space="preserve"> </w:t>
      </w:r>
      <w:r>
        <w:rPr>
          <w:rFonts w:ascii="Georgia" w:hAnsi="Georgia"/>
          <w:sz w:val="18"/>
          <w:szCs w:val="18"/>
          <w:lang w:eastAsia="en-IN"/>
        </w:rPr>
        <w:t>Resilient Softech</w:t>
      </w:r>
      <w:r w:rsidRPr="00627EDD">
        <w:rPr>
          <w:rFonts w:ascii="Georgia" w:hAnsi="Georgia"/>
          <w:sz w:val="18"/>
          <w:szCs w:val="18"/>
          <w:lang w:eastAsia="en-IN"/>
        </w:rPr>
        <w:t xml:space="preserve"> Pvt. Ltd.</w:t>
      </w:r>
      <w:r w:rsidR="00942212">
        <w:rPr>
          <w:rFonts w:ascii="Georgia" w:hAnsi="Georgia"/>
          <w:sz w:val="18"/>
          <w:szCs w:val="18"/>
          <w:lang w:eastAsia="en-IN"/>
        </w:rPr>
        <w:tab/>
      </w:r>
      <w:r w:rsidR="00942212">
        <w:rPr>
          <w:rFonts w:ascii="Georgia" w:hAnsi="Georgia"/>
          <w:sz w:val="18"/>
          <w:szCs w:val="18"/>
          <w:lang w:eastAsia="en-IN"/>
        </w:rPr>
        <w:tab/>
      </w:r>
      <w:r w:rsidR="00942212">
        <w:rPr>
          <w:rFonts w:ascii="Georgia" w:hAnsi="Georgia"/>
          <w:sz w:val="18"/>
          <w:szCs w:val="18"/>
          <w:lang w:eastAsia="en-IN"/>
        </w:rPr>
        <w:tab/>
      </w:r>
      <w:r w:rsidR="00942212">
        <w:rPr>
          <w:rFonts w:ascii="Georgia" w:hAnsi="Georgia"/>
          <w:sz w:val="18"/>
          <w:szCs w:val="18"/>
          <w:lang w:eastAsia="en-IN"/>
        </w:rPr>
        <w:tab/>
      </w:r>
      <w:r w:rsidR="00942212">
        <w:rPr>
          <w:rFonts w:ascii="Georgia" w:hAnsi="Georgia"/>
          <w:sz w:val="18"/>
          <w:szCs w:val="18"/>
          <w:lang w:eastAsia="en-IN"/>
        </w:rPr>
        <w:tab/>
      </w:r>
      <w:r w:rsidR="00942212">
        <w:rPr>
          <w:rFonts w:ascii="Georgia" w:hAnsi="Georgia"/>
          <w:sz w:val="18"/>
          <w:szCs w:val="18"/>
          <w:lang w:eastAsia="en-IN"/>
        </w:rPr>
        <w:tab/>
      </w:r>
      <w:r w:rsidR="00942212">
        <w:rPr>
          <w:rFonts w:ascii="Georgia" w:hAnsi="Georgia"/>
          <w:sz w:val="18"/>
          <w:szCs w:val="18"/>
          <w:lang w:eastAsia="en-IN"/>
        </w:rPr>
        <w:tab/>
        <w:t xml:space="preserve">     </w:t>
      </w:r>
      <w:r w:rsidRPr="00A13124" w:rsidR="00942212">
        <w:rPr>
          <w:rFonts w:ascii="Arial" w:hAnsi="Arial" w:cs="Arial"/>
          <w:sz w:val="18"/>
          <w:szCs w:val="18"/>
          <w:lang w:eastAsia="en-IN"/>
        </w:rPr>
        <w:t>0</w:t>
      </w:r>
      <w:r w:rsidR="00942212">
        <w:rPr>
          <w:rFonts w:ascii="Arial" w:hAnsi="Arial" w:cs="Arial"/>
          <w:sz w:val="18"/>
          <w:szCs w:val="18"/>
          <w:lang w:eastAsia="en-IN"/>
        </w:rPr>
        <w:t>1</w:t>
      </w:r>
      <w:r w:rsidRPr="00A13124" w:rsidR="00942212">
        <w:rPr>
          <w:rFonts w:ascii="Arial" w:hAnsi="Arial" w:cs="Arial"/>
          <w:sz w:val="18"/>
          <w:szCs w:val="18"/>
          <w:lang w:eastAsia="en-IN"/>
        </w:rPr>
        <w:t>/20</w:t>
      </w:r>
      <w:r w:rsidR="00942212">
        <w:rPr>
          <w:rFonts w:ascii="Arial" w:hAnsi="Arial" w:cs="Arial"/>
          <w:sz w:val="18"/>
          <w:szCs w:val="18"/>
          <w:lang w:eastAsia="en-IN"/>
        </w:rPr>
        <w:t>06</w:t>
      </w:r>
      <w:r w:rsidRPr="00A13124" w:rsidR="00942212">
        <w:rPr>
          <w:rFonts w:ascii="Arial" w:hAnsi="Arial" w:cs="Arial"/>
          <w:sz w:val="18"/>
          <w:szCs w:val="18"/>
          <w:lang w:eastAsia="en-IN"/>
        </w:rPr>
        <w:t xml:space="preserve"> to </w:t>
      </w:r>
      <w:r w:rsidR="00942212">
        <w:rPr>
          <w:rFonts w:ascii="Arial" w:hAnsi="Arial" w:cs="Arial"/>
          <w:sz w:val="18"/>
          <w:szCs w:val="18"/>
          <w:lang w:eastAsia="en-IN"/>
        </w:rPr>
        <w:t>11</w:t>
      </w:r>
      <w:r w:rsidRPr="00A13124" w:rsidR="00942212">
        <w:rPr>
          <w:rFonts w:ascii="Arial" w:hAnsi="Arial" w:cs="Arial"/>
          <w:sz w:val="18"/>
          <w:szCs w:val="18"/>
          <w:lang w:eastAsia="en-IN"/>
        </w:rPr>
        <w:t>/20</w:t>
      </w:r>
      <w:r w:rsidR="00942212">
        <w:rPr>
          <w:rFonts w:ascii="Arial" w:hAnsi="Arial" w:cs="Arial"/>
          <w:sz w:val="18"/>
          <w:szCs w:val="18"/>
          <w:lang w:eastAsia="en-IN"/>
        </w:rPr>
        <w:t>06</w:t>
      </w:r>
    </w:p>
    <w:p w:rsidR="009E0DB1" w:rsidP="00465477">
      <w:pPr>
        <w:spacing w:after="0"/>
        <w:rPr>
          <w:rFonts w:ascii="Georgia" w:hAnsi="Georgia"/>
          <w:sz w:val="18"/>
          <w:szCs w:val="18"/>
          <w:lang w:eastAsia="en-IN"/>
        </w:rPr>
      </w:pPr>
      <w:r w:rsidRPr="00A13124">
        <w:rPr>
          <w:rFonts w:ascii="Georgia" w:hAnsi="Georgia" w:cs="Arial"/>
          <w:b/>
          <w:sz w:val="18"/>
          <w:szCs w:val="18"/>
          <w:lang w:eastAsia="en-IN"/>
        </w:rPr>
        <w:t>Project Name:</w:t>
      </w:r>
      <w:r w:rsidRPr="004E0A75">
        <w:rPr>
          <w:rFonts w:ascii="Georgia" w:hAnsi="Georgia" w:cs="Arial"/>
          <w:b/>
          <w:sz w:val="18"/>
          <w:szCs w:val="18"/>
          <w:lang w:eastAsia="en-IN"/>
        </w:rPr>
        <w:t xml:space="preserve"> </w:t>
      </w:r>
      <w:r w:rsidRPr="009E0DB1">
        <w:rPr>
          <w:rFonts w:ascii="Georgia" w:hAnsi="Georgia"/>
          <w:sz w:val="18"/>
          <w:szCs w:val="18"/>
          <w:lang w:eastAsia="en-IN"/>
        </w:rPr>
        <w:t>GIS Integrated Work Management System</w:t>
      </w:r>
    </w:p>
    <w:p w:rsidR="00465477" w:rsidP="00465477">
      <w:pPr>
        <w:spacing w:after="0"/>
        <w:rPr>
          <w:rFonts w:ascii="Georgia" w:hAnsi="Georgia"/>
          <w:sz w:val="18"/>
          <w:szCs w:val="18"/>
          <w:lang w:eastAsia="en-IN"/>
        </w:rPr>
      </w:pPr>
      <w:r w:rsidRPr="00C83A24">
        <w:rPr>
          <w:rFonts w:ascii="Georgia" w:hAnsi="Georgia"/>
          <w:b/>
          <w:sz w:val="18"/>
          <w:szCs w:val="18"/>
          <w:lang w:eastAsia="en-IN"/>
        </w:rPr>
        <w:t>Clients:</w:t>
      </w:r>
      <w:r w:rsidRPr="00C83A24">
        <w:rPr>
          <w:rFonts w:ascii="Georgia" w:hAnsi="Georgia"/>
          <w:sz w:val="18"/>
          <w:szCs w:val="18"/>
          <w:lang w:eastAsia="en-IN"/>
        </w:rPr>
        <w:t xml:space="preserve"> </w:t>
      </w:r>
      <w:r w:rsidRPr="00C747F2">
        <w:rPr>
          <w:rFonts w:ascii="Georgia" w:hAnsi="Georgia"/>
          <w:b/>
          <w:sz w:val="18"/>
          <w:szCs w:val="18"/>
          <w:lang w:eastAsia="en-IN"/>
        </w:rPr>
        <w:t>Navi</w:t>
      </w:r>
      <w:r w:rsidRPr="00C747F2">
        <w:rPr>
          <w:rFonts w:ascii="Georgia" w:hAnsi="Georgia"/>
          <w:b/>
          <w:sz w:val="18"/>
          <w:szCs w:val="18"/>
          <w:lang w:eastAsia="en-IN"/>
        </w:rPr>
        <w:t xml:space="preserve"> Mumbai Municipal Corporation</w:t>
      </w:r>
    </w:p>
    <w:p w:rsidR="00465477" w:rsidRPr="00C83A24" w:rsidP="00465477">
      <w:pPr>
        <w:spacing w:after="0"/>
        <w:rPr>
          <w:rFonts w:ascii="Georgia" w:hAnsi="Georgia"/>
          <w:sz w:val="18"/>
          <w:szCs w:val="18"/>
          <w:lang w:eastAsia="en-IN"/>
        </w:rPr>
      </w:pPr>
      <w:r w:rsidRPr="0050133A">
        <w:rPr>
          <w:rFonts w:ascii="Georgia" w:hAnsi="Georgia"/>
          <w:b/>
          <w:sz w:val="18"/>
          <w:szCs w:val="18"/>
          <w:lang w:eastAsia="en-IN"/>
        </w:rPr>
        <w:t>Technology Used:</w:t>
      </w:r>
      <w:r>
        <w:rPr>
          <w:rFonts w:ascii="Georgia" w:hAnsi="Georgia"/>
          <w:b/>
          <w:sz w:val="18"/>
          <w:szCs w:val="18"/>
          <w:lang w:eastAsia="en-IN"/>
        </w:rPr>
        <w:t xml:space="preserve"> </w:t>
      </w:r>
      <w:r w:rsidRPr="00572C5B">
        <w:rPr>
          <w:rFonts w:ascii="Georgia" w:hAnsi="Georgia"/>
          <w:sz w:val="18"/>
          <w:szCs w:val="18"/>
          <w:lang w:eastAsia="en-IN"/>
        </w:rPr>
        <w:t>Java, JSP, Servlet, Oracle 9i, XML, JavaScript, HTML, Tomcat 5.0</w:t>
      </w:r>
      <w:r w:rsidRPr="00C83A24">
        <w:rPr>
          <w:rFonts w:ascii="Georgia" w:hAnsi="Georgia"/>
          <w:sz w:val="18"/>
          <w:szCs w:val="18"/>
          <w:lang w:eastAsia="en-IN"/>
        </w:rPr>
        <w:tab/>
        <w:t xml:space="preserve"> </w:t>
      </w:r>
    </w:p>
    <w:p w:rsidR="00465477" w:rsidP="00465477">
      <w:pPr>
        <w:spacing w:after="0"/>
        <w:rPr>
          <w:rFonts w:ascii="Georgia" w:hAnsi="Georgia"/>
          <w:b/>
          <w:sz w:val="18"/>
          <w:szCs w:val="18"/>
          <w:lang w:eastAsia="en-IN"/>
        </w:rPr>
      </w:pPr>
      <w:r>
        <w:rPr>
          <w:rFonts w:ascii="Georgia" w:hAnsi="Georgia"/>
          <w:b/>
          <w:sz w:val="18"/>
          <w:szCs w:val="18"/>
          <w:lang w:eastAsia="en-IN"/>
        </w:rPr>
        <w:t>Project</w:t>
      </w:r>
      <w:r w:rsidRPr="00C83A24">
        <w:rPr>
          <w:rFonts w:ascii="Georgia" w:hAnsi="Georgia"/>
          <w:b/>
          <w:sz w:val="18"/>
          <w:szCs w:val="18"/>
          <w:lang w:eastAsia="en-IN"/>
        </w:rPr>
        <w:t xml:space="preserve"> Overview:</w:t>
      </w:r>
    </w:p>
    <w:p w:rsidR="00465477" w:rsidRPr="00465477" w:rsidP="00465477">
      <w:pPr>
        <w:spacing w:after="0"/>
        <w:rPr>
          <w:rFonts w:ascii="Georgia" w:hAnsi="Georgia"/>
          <w:sz w:val="18"/>
          <w:szCs w:val="18"/>
          <w:lang w:eastAsia="en-IN"/>
        </w:rPr>
      </w:pPr>
      <w:r w:rsidRPr="00465477">
        <w:rPr>
          <w:rFonts w:ascii="Georgia" w:hAnsi="Georgia"/>
          <w:sz w:val="18"/>
          <w:szCs w:val="18"/>
          <w:lang w:eastAsia="en-IN"/>
        </w:rPr>
        <w:t>GIS Integrated Wok Management System handled all the task happened through Tendering process. This application contains whole process form Tender opening to Work compilation. Its compare Tender and suggest minimum amount tender for wok order. Once the work order is given to one vendor, user can enter stages of work process and employee involve in whole process and also authorization authorities. As well as the stage is completed payment order is generated depending on DSR item is used by vendor, deduction applicable to that amount of work and budget get deducted from sanctioned amount for specific head. After whole work is completed finally asset is created for NMMC.</w:t>
      </w:r>
    </w:p>
    <w:p w:rsidR="00465477" w:rsidP="00465477">
      <w:pPr>
        <w:spacing w:after="0"/>
        <w:rPr>
          <w:rFonts w:ascii="Georgia" w:hAnsi="Georgia"/>
          <w:sz w:val="18"/>
          <w:szCs w:val="18"/>
          <w:lang w:eastAsia="en-IN"/>
        </w:rPr>
      </w:pPr>
      <w:r w:rsidRPr="00465477">
        <w:rPr>
          <w:rFonts w:ascii="Georgia" w:hAnsi="Georgia"/>
          <w:sz w:val="18"/>
          <w:szCs w:val="18"/>
          <w:lang w:eastAsia="en-IN"/>
        </w:rPr>
        <w:tab/>
      </w:r>
    </w:p>
    <w:p w:rsidR="00465477" w:rsidRPr="00C14BB5" w:rsidP="00465477">
      <w:pPr>
        <w:spacing w:after="0"/>
        <w:rPr>
          <w:rFonts w:ascii="Georgia" w:hAnsi="Georgia"/>
          <w:sz w:val="18"/>
          <w:szCs w:val="18"/>
          <w:lang w:eastAsia="en-IN"/>
        </w:rPr>
      </w:pPr>
      <w:r>
        <w:rPr>
          <w:noProof/>
          <w:lang w:val="en-US"/>
        </w:rPr>
        <mc:AlternateContent>
          <mc:Choice Requires="wps">
            <w:drawing>
              <wp:anchor distT="0" distB="0" distL="114300" distR="114300" simplePos="0" relativeHeight="251677696" behindDoc="0" locked="0" layoutInCell="1" allowOverlap="1">
                <wp:simplePos x="0" y="0"/>
                <wp:positionH relativeFrom="column">
                  <wp:posOffset>-181610</wp:posOffset>
                </wp:positionH>
                <wp:positionV relativeFrom="paragraph">
                  <wp:posOffset>193675</wp:posOffset>
                </wp:positionV>
                <wp:extent cx="6932295" cy="0"/>
                <wp:effectExtent l="0" t="0" r="20955" b="19050"/>
                <wp:wrapNone/>
                <wp:docPr id="32" name="AutoShape 9"/>
                <wp:cNvGraphicFramePr/>
                <a:graphic xmlns:a="http://schemas.openxmlformats.org/drawingml/2006/main">
                  <a:graphicData uri="http://schemas.microsoft.com/office/word/2010/wordprocessingShape">
                    <wps:wsp xmlns:wps="http://schemas.microsoft.com/office/word/2010/wordprocessingShape">
                      <wps:cNvCnPr>
                        <a:cxnSpLocks noChangeShapeType="1"/>
                      </wps:cNvCnPr>
                      <wps:spPr bwMode="auto">
                        <a:xfrm flipV="1">
                          <a:off x="0" y="0"/>
                          <a:ext cx="6932295" cy="0"/>
                        </a:xfrm>
                        <a:prstGeom prst="straightConnector1">
                          <a:avLst/>
                        </a:prstGeom>
                        <a:ln>
                          <a:headEnd/>
                          <a:tailEnd/>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AutoShape 9" o:spid="_x0000_s1036" type="#_x0000_t32" style="width:545.85pt;height:0;margin-top:15.25pt;margin-left:-14.3pt;flip:y;mso-height-percent:0;mso-height-relative:page;mso-width-percent:0;mso-width-relative:page;mso-wrap-distance-bottom:0;mso-wrap-distance-left:9pt;mso-wrap-distance-right:9pt;mso-wrap-distance-top:0;mso-wrap-style:square;position:absolute;visibility:visible;z-index:251678720" strokecolor="black"/>
            </w:pict>
          </mc:Fallback>
        </mc:AlternateContent>
      </w:r>
      <w:r w:rsidRPr="00C14BB5">
        <w:rPr>
          <w:rFonts w:ascii="Georgia" w:hAnsi="Georgia"/>
          <w:b/>
          <w:sz w:val="18"/>
          <w:szCs w:val="18"/>
          <w:lang w:eastAsia="en-IN"/>
        </w:rPr>
        <w:t>Roles and Responsibilities:</w:t>
      </w:r>
      <w:r w:rsidRPr="00241D69">
        <w:t xml:space="preserve"> </w:t>
      </w:r>
      <w:r w:rsidRPr="00C14BB5">
        <w:rPr>
          <w:rFonts w:ascii="Georgia" w:hAnsi="Georgia"/>
          <w:sz w:val="18"/>
          <w:szCs w:val="18"/>
          <w:lang w:eastAsia="en-IN"/>
        </w:rPr>
        <w:t>Designing and coding, Business logic and Validation.</w:t>
      </w:r>
    </w:p>
    <w:p w:rsidR="00465477" w:rsidRPr="00C14BB5" w:rsidP="00C14BB5">
      <w:pPr>
        <w:spacing w:after="0"/>
        <w:rPr>
          <w:rFonts w:ascii="Georgia" w:hAnsi="Georgia"/>
          <w:sz w:val="18"/>
          <w:szCs w:val="18"/>
          <w:lang w:eastAsia="en-IN"/>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7" type="#_x0000_t75" style="width:1pt;height:1pt;margin-top:0;margin-left:0;position:absolute;z-index:251659264">
            <v:imagedata r:id="rId4"/>
          </v:shape>
        </w:pict>
      </w:r>
    </w:p>
    <w:sectPr w:rsidSect="00816CA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4"/>
    <w:multiLevelType w:val="multilevel"/>
    <w:tmpl w:val="00000004"/>
    <w:name w:val="WW8Num3"/>
    <w:lvl w:ilvl="0">
      <w:start w:val="1"/>
      <w:numFmt w:val="bullet"/>
      <w:lvlText w:val=""/>
      <w:lvlJc w:val="left"/>
      <w:pPr>
        <w:tabs>
          <w:tab w:val="num" w:pos="0"/>
        </w:tabs>
        <w:ind w:left="720" w:hanging="360"/>
      </w:pPr>
      <w:rPr>
        <w:rFonts w:ascii="Symbol" w:hAnsi="Symbol"/>
      </w:rPr>
    </w:lvl>
    <w:lvl w:ilvl="1">
      <w:start w:val="1"/>
      <w:numFmt w:val="bullet"/>
      <w:lvlText w:val=""/>
      <w:lvlJc w:val="left"/>
      <w:pPr>
        <w:tabs>
          <w:tab w:val="num" w:pos="0"/>
        </w:tabs>
        <w:ind w:left="1440" w:hanging="360"/>
      </w:pPr>
      <w:rPr>
        <w:rFonts w:ascii="Symbol" w:hAnsi="Symbol"/>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nsid w:val="00000005"/>
    <w:multiLevelType w:val="multilevel"/>
    <w:tmpl w:val="00000005"/>
    <w:name w:val="WW8Num4"/>
    <w:lvl w:ilvl="0">
      <w:start w:val="1"/>
      <w:numFmt w:val="bullet"/>
      <w:lvlText w:val=""/>
      <w:lvlJc w:val="left"/>
      <w:pPr>
        <w:tabs>
          <w:tab w:val="num" w:pos="1080"/>
        </w:tabs>
        <w:ind w:left="1080" w:hanging="360"/>
      </w:pPr>
      <w:rPr>
        <w:rFonts w:ascii="Symbol" w:hAnsi="Symbol"/>
        <w:color w:val="auto"/>
        <w:sz w:val="22"/>
        <w:szCs w:val="22"/>
      </w:rPr>
    </w:lvl>
    <w:lvl w:ilvl="1">
      <w:start w:val="1"/>
      <w:numFmt w:val="bullet"/>
      <w:lvlText w:val=""/>
      <w:lvlJc w:val="left"/>
      <w:pPr>
        <w:tabs>
          <w:tab w:val="num" w:pos="1440"/>
        </w:tabs>
        <w:ind w:left="1440" w:hanging="360"/>
      </w:pPr>
      <w:rPr>
        <w:rFonts w:ascii="Symbol" w:hAnsi="Symbol"/>
        <w:color w:val="auto"/>
        <w:sz w:val="22"/>
        <w:szCs w:val="22"/>
      </w:rPr>
    </w:lvl>
    <w:lvl w:ilvl="2">
      <w:start w:val="1"/>
      <w:numFmt w:val="bullet"/>
      <w:lvlText w:val=""/>
      <w:lvlJc w:val="left"/>
      <w:pPr>
        <w:tabs>
          <w:tab w:val="num" w:pos="2160"/>
        </w:tabs>
        <w:ind w:left="2160" w:hanging="360"/>
      </w:pPr>
      <w:rPr>
        <w:rFonts w:ascii="Wingdings" w:hAnsi="Wingdings"/>
        <w:color w:val="auto"/>
        <w:sz w:val="22"/>
        <w:szCs w:val="22"/>
      </w:rPr>
    </w:lvl>
    <w:lvl w:ilvl="3">
      <w:start w:val="1"/>
      <w:numFmt w:val="bullet"/>
      <w:lvlText w:val=""/>
      <w:lvlJc w:val="left"/>
      <w:pPr>
        <w:tabs>
          <w:tab w:val="num" w:pos="2880"/>
        </w:tabs>
        <w:ind w:left="2880" w:hanging="360"/>
      </w:pPr>
      <w:rPr>
        <w:rFonts w:ascii="Symbol" w:hAnsi="Symbol"/>
        <w:color w:val="auto"/>
        <w:sz w:val="22"/>
        <w:szCs w:val="22"/>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F"/>
    <w:multiLevelType w:val="singleLevel"/>
    <w:tmpl w:val="0000000F"/>
    <w:name w:val="WW8Num16"/>
    <w:lvl w:ilvl="0">
      <w:start w:val="1"/>
      <w:numFmt w:val="bullet"/>
      <w:lvlText w:val=""/>
      <w:lvlJc w:val="left"/>
      <w:pPr>
        <w:tabs>
          <w:tab w:val="num" w:pos="720"/>
        </w:tabs>
        <w:ind w:left="720" w:hanging="360"/>
      </w:pPr>
      <w:rPr>
        <w:rFonts w:ascii="Symbol" w:hAnsi="Symbol"/>
      </w:rPr>
    </w:lvl>
  </w:abstractNum>
  <w:abstractNum w:abstractNumId="3">
    <w:nsid w:val="03DB13C1"/>
    <w:multiLevelType w:val="hybridMultilevel"/>
    <w:tmpl w:val="2DBE1AC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07242E55"/>
    <w:multiLevelType w:val="hybridMultilevel"/>
    <w:tmpl w:val="4EBCD78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15755DD1"/>
    <w:multiLevelType w:val="hybridMultilevel"/>
    <w:tmpl w:val="CC1602D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21C37E4D"/>
    <w:multiLevelType w:val="hybridMultilevel"/>
    <w:tmpl w:val="67A6D87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25880736"/>
    <w:multiLevelType w:val="hybridMultilevel"/>
    <w:tmpl w:val="88523B04"/>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8">
    <w:nsid w:val="39286598"/>
    <w:multiLevelType w:val="hybridMultilevel"/>
    <w:tmpl w:val="7E90E08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3A225E64"/>
    <w:multiLevelType w:val="hybridMultilevel"/>
    <w:tmpl w:val="E886EEF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3AFE720A"/>
    <w:multiLevelType w:val="hybridMultilevel"/>
    <w:tmpl w:val="794E3E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3D7D1619"/>
    <w:multiLevelType w:val="hybridMultilevel"/>
    <w:tmpl w:val="FA16B88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nsid w:val="435D15E2"/>
    <w:multiLevelType w:val="hybridMultilevel"/>
    <w:tmpl w:val="7478B63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nsid w:val="4B2D463F"/>
    <w:multiLevelType w:val="hybridMultilevel"/>
    <w:tmpl w:val="650A9B4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nsid w:val="52247047"/>
    <w:multiLevelType w:val="hybridMultilevel"/>
    <w:tmpl w:val="231C6A84"/>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5">
    <w:nsid w:val="55AD2182"/>
    <w:multiLevelType w:val="hybridMultilevel"/>
    <w:tmpl w:val="77902EF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6">
    <w:nsid w:val="5DE15769"/>
    <w:multiLevelType w:val="hybridMultilevel"/>
    <w:tmpl w:val="5910209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7">
    <w:nsid w:val="69D30B5D"/>
    <w:multiLevelType w:val="hybridMultilevel"/>
    <w:tmpl w:val="6106BE6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8">
    <w:nsid w:val="7B8B5E4B"/>
    <w:multiLevelType w:val="hybridMultilevel"/>
    <w:tmpl w:val="732CE5E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9">
    <w:nsid w:val="7C255EE4"/>
    <w:multiLevelType w:val="hybridMultilevel"/>
    <w:tmpl w:val="4BBE41D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14"/>
  </w:num>
  <w:num w:numId="2">
    <w:abstractNumId w:val="16"/>
  </w:num>
  <w:num w:numId="3">
    <w:abstractNumId w:val="8"/>
  </w:num>
  <w:num w:numId="4">
    <w:abstractNumId w:val="7"/>
  </w:num>
  <w:num w:numId="5">
    <w:abstractNumId w:val="15"/>
  </w:num>
  <w:num w:numId="6">
    <w:abstractNumId w:val="4"/>
  </w:num>
  <w:num w:numId="7">
    <w:abstractNumId w:val="3"/>
  </w:num>
  <w:num w:numId="8">
    <w:abstractNumId w:val="10"/>
  </w:num>
  <w:num w:numId="9">
    <w:abstractNumId w:val="17"/>
  </w:num>
  <w:num w:numId="10">
    <w:abstractNumId w:val="18"/>
  </w:num>
  <w:num w:numId="11">
    <w:abstractNumId w:val="12"/>
  </w:num>
  <w:num w:numId="12">
    <w:abstractNumId w:val="13"/>
  </w:num>
  <w:num w:numId="13">
    <w:abstractNumId w:val="5"/>
  </w:num>
  <w:num w:numId="14">
    <w:abstractNumId w:val="6"/>
  </w:num>
  <w:num w:numId="15">
    <w:abstractNumId w:val="19"/>
  </w:num>
  <w:num w:numId="16">
    <w:abstractNumId w:val="9"/>
  </w:num>
  <w:num w:numId="17">
    <w:abstractNumId w:val="11"/>
  </w:num>
  <w:num w:numId="18">
    <w:abstractNumId w:val="0"/>
  </w:num>
  <w:num w:numId="19">
    <w:abstractNumId w:val="2"/>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smallFrac/>
  </m:mathPr>
  <w:themeFontLang w:val="en-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973F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973F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0366"/>
    <w:pPr>
      <w:ind w:left="720"/>
      <w:contextualSpacing/>
    </w:pPr>
  </w:style>
  <w:style w:type="table" w:styleId="TableGrid">
    <w:name w:val="Table Grid"/>
    <w:basedOn w:val="TableNormal"/>
    <w:uiPriority w:val="59"/>
    <w:rsid w:val="00DB33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973F5"/>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F973F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973F5"/>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973F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973F5"/>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F973F5"/>
    <w:rPr>
      <w:i/>
      <w:iCs/>
    </w:rPr>
  </w:style>
  <w:style w:type="character" w:customStyle="1" w:styleId="Heading2Char">
    <w:name w:val="Heading 2 Char"/>
    <w:basedOn w:val="DefaultParagraphFont"/>
    <w:link w:val="Heading2"/>
    <w:uiPriority w:val="9"/>
    <w:rsid w:val="00F973F5"/>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7661E1"/>
    <w:rPr>
      <w:color w:val="0000FF" w:themeColor="hyperlink"/>
      <w:u w:val="single"/>
    </w:rPr>
  </w:style>
  <w:style w:type="character" w:customStyle="1" w:styleId="WW8Num1z0">
    <w:name w:val="WW8Num1z0"/>
    <w:rsid w:val="00261F25"/>
    <w:rPr>
      <w:rFonts w:ascii="Wingdings" w:hAnsi="Wingdings"/>
      <w:color w:val="auto"/>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02267b3c045e032170b0cc0e1342cbb3134f530e18705c4458440321091b5b58170f170018435b551b4d58515c424154181c084b281e0103030010425c5a0855580f1b425c4c01090340281e010312011642595d014d584b50535a4f162e024b4340010014071015505a58034d1a011151154658590f054b4700150216175a5b0b514f120a15551440585509594e420c160717465d595c51491758140410135a0f08034f160c190310465f590d514d135d11021447595c08074f1208430642474a411b1213471b1b111241595a0e5948120e10115c6&amp;docType=docx"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2484</TotalTime>
  <Pages>4</Pages>
  <Words>1952</Words>
  <Characters>11129</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Vishvajeet</dc:creator>
  <cp:lastModifiedBy>mahendra.kushwah</cp:lastModifiedBy>
  <cp:revision>275</cp:revision>
  <dcterms:created xsi:type="dcterms:W3CDTF">2018-04-03T15:45:00Z</dcterms:created>
  <dcterms:modified xsi:type="dcterms:W3CDTF">2018-09-26T12:25:00Z</dcterms:modified>
</cp:coreProperties>
</file>